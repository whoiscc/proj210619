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Official 47-Passage 01 Roman Cultural Influence on Britain</w:t>
      </w:r>
    </w:p>
    <w:p>
      <w:r>
        <w:t xml:space="preserve">    After </w:t>
      </w:r>
      <w:r>
        <w:rPr>
          <w:b/>
        </w:rPr>
        <w:t>the</w:t>
      </w:r>
      <w:r>
        <w:t xml:space="preserve"> Roman </w:t>
      </w:r>
      <w:r>
        <w:rPr>
          <w:b/>
        </w:rPr>
        <w:t>Empire</w:t>
      </w:r>
      <w:r>
        <w:t xml:space="preserve">’s conquest </w:t>
      </w:r>
      <w:r>
        <w:rPr>
          <w:b/>
        </w:rPr>
        <w:t>of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.D.,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administrators, </w:t>
      </w:r>
      <w:r>
        <w:rPr>
          <w:b/>
        </w:rPr>
        <w:t>merchants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troops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British</w:t>
      </w:r>
      <w:r>
        <w:t xml:space="preserve"> </w:t>
      </w:r>
      <w:r>
        <w:rPr>
          <w:b/>
        </w:rPr>
        <w:t>soil</w:t>
      </w:r>
      <w:r>
        <w:t xml:space="preserve">,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ideas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empire</w:t>
      </w:r>
      <w:r>
        <w:t xml:space="preserve">, </w:t>
      </w:r>
      <w:r>
        <w:rPr>
          <w:b/>
        </w:rPr>
        <w:t>had</w:t>
      </w:r>
      <w:r>
        <w:t xml:space="preserve"> an enormous </w:t>
      </w:r>
      <w:r>
        <w:rPr>
          <w:b/>
        </w:rPr>
        <w:t>influence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 Isles. Cultural </w:t>
      </w:r>
      <w:r>
        <w:rPr>
          <w:b/>
        </w:rPr>
        <w:t>influences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types</w:t>
      </w:r>
      <w:r>
        <w:t xml:space="preserve">: </w:t>
      </w:r>
      <w:r>
        <w:rPr>
          <w:b/>
        </w:rPr>
        <w:t>the</w:t>
      </w:r>
      <w:r>
        <w:t xml:space="preserve"> </w:t>
      </w:r>
      <w:r>
        <w:rPr>
          <w:b/>
        </w:rPr>
        <w:t>bringing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objects</w:t>
      </w:r>
      <w:r>
        <w:t xml:space="preserve">, </w:t>
      </w:r>
      <w:r>
        <w:rPr>
          <w:b/>
        </w:rPr>
        <w:t>the</w:t>
      </w:r>
      <w:r>
        <w:t xml:space="preserve"> transfer </w:t>
      </w:r>
      <w:r>
        <w:rPr>
          <w:b/>
        </w:rPr>
        <w:t>of</w:t>
      </w:r>
      <w:r>
        <w:t xml:space="preserve"> craft </w:t>
      </w:r>
      <w:r>
        <w:rPr>
          <w:b/>
        </w:rPr>
        <w:t>workers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massive </w:t>
      </w:r>
      <w:r>
        <w:rPr>
          <w:b/>
        </w:rPr>
        <w:t>civil</w:t>
      </w:r>
      <w:r>
        <w:t xml:space="preserve"> </w:t>
      </w:r>
      <w:r>
        <w:rPr>
          <w:b/>
        </w:rPr>
        <w:t>architecture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broadest </w:t>
      </w:r>
      <w:r>
        <w:rPr>
          <w:b/>
        </w:rPr>
        <w:t>sense</w:t>
      </w:r>
      <w:r>
        <w:t xml:space="preserve"> </w:t>
      </w:r>
      <w:r>
        <w:rPr>
          <w:b/>
        </w:rPr>
        <w:t>and</w:t>
      </w:r>
      <w:r>
        <w:t xml:space="preserve"> comprised utilitarian items </w:t>
      </w:r>
      <w:r>
        <w:rPr>
          <w:b/>
        </w:rPr>
        <w:t>of</w:t>
      </w:r>
      <w:r>
        <w:t xml:space="preserve"> </w:t>
      </w:r>
      <w:r>
        <w:rPr>
          <w:b/>
        </w:rPr>
        <w:t>clothing</w:t>
      </w:r>
      <w:r/>
      <w:r>
        <w:rPr>
          <w:b/>
        </w:rPr>
      </w:r>
      <w:r>
        <w:t xml:space="preserve">, utensils, </w:t>
      </w:r>
      <w:r>
        <w:rPr>
          <w:b/>
        </w:rPr>
        <w:t>and</w:t>
      </w:r>
      <w:r>
        <w:t xml:space="preserve"> </w:t>
      </w:r>
      <w:r>
        <w:rPr>
          <w:b/>
        </w:rPr>
        <w:t>equipment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underestimate </w:t>
      </w:r>
      <w:r>
        <w:rPr>
          <w:b/>
        </w:rPr>
        <w:t>the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status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such</w:t>
      </w:r>
      <w:r>
        <w:t xml:space="preserve"> mundane </w:t>
      </w:r>
      <w:r>
        <w:rPr>
          <w:b/>
        </w:rPr>
        <w:t>possessions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previously </w:t>
      </w:r>
      <w:r>
        <w:rPr>
          <w:b/>
        </w:rPr>
        <w:t>been</w:t>
      </w:r>
      <w:r>
        <w:t xml:space="preserve"> </w:t>
      </w:r>
      <w:r>
        <w:rPr>
          <w:b/>
        </w:rPr>
        <w:t>available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flooding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red</w:t>
      </w:r>
      <w:r>
        <w:t xml:space="preserve">-gloss pottery </w:t>
      </w:r>
      <w:r>
        <w:rPr>
          <w:b/>
        </w:rPr>
        <w:t>from</w:t>
      </w:r>
      <w:r>
        <w:t xml:space="preserve"> Gaul (</w:t>
      </w:r>
      <w:r>
        <w:rPr>
          <w:b/>
        </w:rPr>
        <w:t>modern</w:t>
      </w:r>
      <w:r>
        <w:t>-</w:t>
      </w:r>
      <w:r>
        <w:rPr>
          <w:b/>
        </w:rPr>
        <w:t>day</w:t>
      </w:r>
      <w:r>
        <w:t xml:space="preserve"> </w:t>
      </w:r>
      <w:r>
        <w:rPr>
          <w:b/>
        </w:rPr>
        <w:t>France</w:t>
      </w:r>
      <w:r>
        <w:t xml:space="preserve">), </w:t>
      </w:r>
      <w:r>
        <w:rPr>
          <w:b/>
        </w:rPr>
        <w:t>decorated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scenes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Classical</w:t>
      </w:r>
      <w:r>
        <w:t xml:space="preserve"> mythology, </w:t>
      </w:r>
      <w:r>
        <w:rPr>
          <w:b/>
        </w:rPr>
        <w:t>probably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into</w:t>
      </w:r>
      <w:r>
        <w:t xml:space="preserve"> contact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styles</w:t>
      </w:r>
      <w:r>
        <w:t xml:space="preserve"> </w:t>
      </w:r>
      <w:r>
        <w:rPr>
          <w:b/>
        </w:rPr>
        <w:t>and</w:t>
      </w:r>
      <w:r>
        <w:t xml:space="preserve"> artistic </w:t>
      </w:r>
      <w:r>
        <w:rPr>
          <w:b/>
        </w:rPr>
        <w:t>concepts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Greco-Roman </w:t>
      </w:r>
      <w:r>
        <w:rPr>
          <w:b/>
        </w:rPr>
        <w:t>world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whether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symbolism </w:t>
      </w:r>
      <w:r>
        <w:rPr>
          <w:b/>
        </w:rPr>
        <w:t>was</w:t>
      </w:r>
      <w:r>
        <w:t xml:space="preserve"> </w:t>
      </w:r>
      <w:r>
        <w:rPr>
          <w:b/>
        </w:rPr>
        <w:t>understood</w:t>
      </w:r>
      <w:r>
        <w:t xml:space="preserve">. </w:t>
      </w:r>
      <w:r>
        <w:rPr>
          <w:b/>
        </w:rPr>
        <w:t>Mass</w:t>
      </w:r>
      <w:r>
        <w:t>-</w:t>
      </w:r>
      <w:r>
        <w:rPr>
          <w:b/>
        </w:rPr>
        <w:t>produced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accompanied</w:t>
      </w:r>
      <w:r>
        <w:t xml:space="preserve"> </w:t>
      </w:r>
      <w:r>
        <w:rPr>
          <w:b/>
        </w:rPr>
        <w:t>by</w:t>
      </w:r>
      <w:r>
        <w:t xml:space="preserve"> fewer </w:t>
      </w:r>
      <w:r>
        <w:rPr>
          <w:b/>
        </w:rPr>
        <w:t>more</w:t>
      </w:r>
      <w:r>
        <w:t xml:space="preserve"> aesthetically impressive </w:t>
      </w:r>
      <w:r>
        <w:rPr>
          <w:b/>
        </w:rPr>
        <w:t>objects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statuettes. </w:t>
      </w:r>
      <w:r>
        <w:rPr>
          <w:b/>
        </w:rPr>
        <w:t>Such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officials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religious</w:t>
      </w:r>
      <w:r>
        <w:t xml:space="preserve"> worship; </w:t>
      </w:r>
      <w:r>
        <w:rPr>
          <w:b/>
        </w:rPr>
        <w:t>others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acquired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leaders</w:t>
      </w:r>
      <w:r>
        <w:t xml:space="preserve"> </w:t>
      </w:r>
      <w:r>
        <w:rPr>
          <w:b/>
        </w:rPr>
        <w:t>as</w:t>
      </w:r>
      <w:r>
        <w:t xml:space="preserve"> diplomatic </w:t>
      </w:r>
      <w:r>
        <w:rPr>
          <w:b/>
        </w:rPr>
        <w:t>gifts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purchase</w:t>
      </w:r>
      <w:r>
        <w:t xml:space="preserve">. </w:t>
      </w:r>
      <w:r>
        <w:rPr>
          <w:b/>
        </w:rPr>
        <w:t>Once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natives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fashion </w:t>
      </w:r>
      <w:r>
        <w:rPr>
          <w:b/>
        </w:rPr>
        <w:t>which</w:t>
      </w:r>
      <w:r>
        <w:t xml:space="preserve"> rapidly </w:t>
      </w:r>
      <w:r>
        <w:rPr>
          <w:b/>
        </w:rPr>
        <w:t>spread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province</w:t>
      </w:r>
      <w:r>
        <w:t>.</w:t>
      </w:r>
    </w:p>
    <w:p>
      <w:r>
        <w:t xml:space="preserve">   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extreme</w:t>
      </w:r>
      <w:r>
        <w:t xml:space="preserve"> instances, </w:t>
      </w:r>
      <w:r>
        <w:rPr>
          <w:b/>
        </w:rPr>
        <w:t>natives</w:t>
      </w:r>
      <w:r>
        <w:t xml:space="preserve"> literally </w:t>
      </w:r>
      <w:r>
        <w:rPr>
          <w:b/>
        </w:rPr>
        <w:t>bought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package</w:t>
      </w:r>
      <w:r>
        <w:t xml:space="preserve"> </w:t>
      </w:r>
      <w:r>
        <w:rPr>
          <w:b/>
        </w:rPr>
        <w:t>of</w:t>
      </w:r>
      <w:r>
        <w:t xml:space="preserve"> Roman </w:t>
      </w:r>
      <w:r>
        <w:rPr>
          <w:b/>
        </w:rPr>
        <w:t>culture</w:t>
      </w:r>
      <w:r>
        <w:t xml:space="preserve">. </w:t>
      </w:r>
      <w:r>
        <w:rPr>
          <w:b/>
        </w:rPr>
        <w:t>The</w:t>
      </w:r>
      <w:r>
        <w:t xml:space="preserve"> Fishbourne villa, </w:t>
      </w:r>
      <w:r>
        <w:rPr>
          <w:b/>
        </w:rPr>
        <w:t>built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quarter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.D., </w:t>
      </w:r>
      <w:r>
        <w:rPr>
          <w:b/>
        </w:rPr>
        <w:t>probably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native</w:t>
      </w:r>
      <w:r>
        <w:t xml:space="preserve"> client </w:t>
      </w:r>
      <w:r>
        <w:rPr>
          <w:b/>
        </w:rPr>
        <w:t>king</w:t>
      </w:r>
      <w:r>
        <w:t xml:space="preserve"> Cogidubnus, amply illustrates </w:t>
      </w:r>
      <w:r>
        <w:rPr>
          <w:b/>
        </w:rPr>
        <w:t>his</w:t>
      </w:r>
      <w:r/>
      <w:r>
        <w:rPr>
          <w:b/>
        </w:rPr>
      </w:r>
      <w:r>
        <w:t xml:space="preserve"> Roman pretensions.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constructed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latest</w:t>
      </w:r>
      <w:r>
        <w:t xml:space="preserve"> </w:t>
      </w:r>
      <w:r>
        <w:rPr>
          <w:b/>
        </w:rPr>
        <w:t>Italian</w:t>
      </w:r>
      <w:r>
        <w:t xml:space="preserve"> </w:t>
      </w:r>
      <w:r>
        <w:rPr>
          <w:b/>
        </w:rPr>
        <w:t>style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imported</w:t>
      </w:r>
      <w:r>
        <w:t xml:space="preserve"> </w:t>
      </w:r>
      <w:r>
        <w:rPr>
          <w:b/>
        </w:rPr>
        <w:t>marbles</w:t>
      </w:r>
      <w:r>
        <w:t xml:space="preserve"> </w:t>
      </w:r>
      <w:r>
        <w:rPr>
          <w:b/>
        </w:rPr>
        <w:t>and</w:t>
      </w:r>
      <w:r>
        <w:t xml:space="preserve"> stylish mosaics.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lavishly </w:t>
      </w:r>
      <w:r>
        <w:rPr>
          <w:b/>
        </w:rPr>
        <w:t>furnished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imported</w:t>
      </w:r>
      <w:r>
        <w:t xml:space="preserve"> </w:t>
      </w:r>
      <w:r>
        <w:rPr>
          <w:b/>
        </w:rPr>
        <w:t>sculptures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objects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visitor</w:t>
      </w:r>
      <w:r>
        <w:t xml:space="preserve"> </w:t>
      </w:r>
      <w:r>
        <w:rPr>
          <w:b/>
        </w:rPr>
        <w:t>from</w:t>
      </w:r>
      <w:r>
        <w:t xml:space="preserve"> Rome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recognized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owner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participant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contemporary</w:t>
      </w:r>
      <w:r>
        <w:t xml:space="preserve"> </w:t>
      </w:r>
      <w:r>
        <w:rPr>
          <w:b/>
        </w:rPr>
        <w:t>culture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empire</w:t>
      </w:r>
      <w:r>
        <w:t xml:space="preserve">, </w:t>
      </w:r>
      <w:r>
        <w:rPr>
          <w:b/>
        </w:rPr>
        <w:t>not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all</w:t>
      </w:r>
      <w:r>
        <w:t xml:space="preserve"> provincial </w:t>
      </w:r>
      <w:r>
        <w:rPr>
          <w:b/>
        </w:rPr>
        <w:t>in</w:t>
      </w:r>
      <w:r>
        <w:t xml:space="preserve"> </w:t>
      </w:r>
      <w:r>
        <w:rPr>
          <w:b/>
        </w:rPr>
        <w:t>taste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traditional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looked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him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dismiss</w:t>
      </w:r>
      <w:r>
        <w:t xml:space="preserve"> </w:t>
      </w:r>
      <w:r>
        <w:rPr>
          <w:b/>
        </w:rPr>
        <w:t>him</w:t>
      </w:r>
      <w:r>
        <w:t xml:space="preserve"> </w:t>
      </w:r>
      <w:r>
        <w:rPr>
          <w:b/>
        </w:rPr>
        <w:t>as</w:t>
      </w:r>
      <w:r>
        <w:t xml:space="preserve"> uncultured. </w:t>
      </w:r>
      <w:r>
        <w:rPr>
          <w:b/>
        </w:rPr>
        <w:t>Although</w:t>
      </w:r>
      <w:r>
        <w:t xml:space="preserve"> exceptional, </w:t>
      </w:r>
      <w:r>
        <w:rPr>
          <w:b/>
        </w:rPr>
        <w:t>this</w:t>
      </w:r>
      <w:r>
        <w:t xml:space="preserve"> demonstrates </w:t>
      </w:r>
      <w:r>
        <w:rPr>
          <w:b/>
        </w:rPr>
        <w:t>how</w:t>
      </w:r>
      <w:r>
        <w:t xml:space="preserve"> </w:t>
      </w:r>
      <w:r>
        <w:rPr>
          <w:b/>
        </w:rPr>
        <w:t>new</w:t>
      </w:r>
      <w:r>
        <w:t xml:space="preserve"> cultural </w:t>
      </w:r>
      <w:r>
        <w:rPr>
          <w:b/>
        </w:rPr>
        <w:t>symbols</w:t>
      </w:r>
      <w:r>
        <w:t xml:space="preserve"> </w:t>
      </w:r>
      <w:r>
        <w:rPr>
          <w:b/>
        </w:rPr>
        <w:t>bound</w:t>
      </w:r>
      <w:r>
        <w:t xml:space="preserve"> provincials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identity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Roman </w:t>
      </w:r>
      <w:r>
        <w:rPr>
          <w:b/>
        </w:rPr>
        <w:t>world</w:t>
      </w:r>
      <w:r>
        <w:t>.</w:t>
      </w:r>
    </w:p>
    <w:p>
      <w:r>
        <w:t xml:space="preserve">    </w:t>
      </w:r>
      <w:r>
        <w:rPr>
          <w:b/>
        </w:rPr>
        <w:t>Such</w:t>
      </w:r>
      <w:r>
        <w:t xml:space="preserve"> </w:t>
      </w:r>
      <w:r>
        <w:rPr>
          <w:b/>
        </w:rPr>
        <w:t>examples</w:t>
      </w:r>
      <w:r>
        <w:t xml:space="preserve"> established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standard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copied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was</w:t>
      </w:r>
      <w:r>
        <w:t xml:space="preserve"> an influx </w:t>
      </w:r>
      <w:r>
        <w:rPr>
          <w:b/>
        </w:rPr>
        <w:t>of</w:t>
      </w:r>
      <w:r>
        <w:t xml:space="preserve"> craft </w:t>
      </w:r>
      <w:r>
        <w:rPr>
          <w:b/>
        </w:rPr>
        <w:t>workers</w:t>
      </w:r>
      <w:r>
        <w:t xml:space="preserve">, particularly </w:t>
      </w:r>
      <w:r>
        <w:rPr>
          <w:b/>
        </w:rPr>
        <w:t>those</w:t>
      </w:r>
      <w:r>
        <w:t xml:space="preserve"> </w:t>
      </w:r>
      <w:r>
        <w:rPr>
          <w:b/>
        </w:rPr>
        <w:t>skilled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artistic </w:t>
      </w:r>
      <w:r>
        <w:rPr>
          <w:b/>
        </w:rPr>
        <w:t>media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stone</w:t>
      </w:r>
      <w:r>
        <w:t>-</w:t>
      </w:r>
      <w:r>
        <w:rPr>
          <w:b/>
        </w:rPr>
        <w:t>carving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conquest. </w:t>
      </w:r>
      <w:r>
        <w:rPr>
          <w:b/>
        </w:rPr>
        <w:t>Civilian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came</w:t>
      </w:r>
      <w:r>
        <w:t xml:space="preserve"> mostly </w:t>
      </w:r>
      <w:r>
        <w:rPr>
          <w:b/>
        </w:rPr>
        <w:t>from</w:t>
      </w:r>
      <w:r>
        <w:t xml:space="preserve"> Gaul </w:t>
      </w:r>
      <w:r>
        <w:rPr>
          <w:b/>
        </w:rPr>
        <w:t>and</w:t>
      </w:r>
      <w:r>
        <w:t xml:space="preserve"> </w:t>
      </w:r>
      <w:r>
        <w:rPr>
          <w:b/>
        </w:rPr>
        <w:t>Germany</w:t>
      </w:r>
      <w:r>
        <w:t xml:space="preserve">. </w:t>
      </w:r>
      <w:r>
        <w:rPr>
          <w:b/>
        </w:rPr>
        <w:t>The</w:t>
      </w:r>
      <w:r>
        <w:t xml:space="preserve"> magnificent </w:t>
      </w:r>
      <w:r>
        <w:rPr>
          <w:b/>
        </w:rPr>
        <w:t>temple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beside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sacred</w:t>
      </w:r>
      <w:r>
        <w:t xml:space="preserve"> </w:t>
      </w:r>
      <w:r>
        <w:rPr>
          <w:b/>
        </w:rPr>
        <w:t>spring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Bath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constructed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twenty</w:t>
      </w:r>
      <w:r>
        <w:t xml:space="preserve"> </w:t>
      </w:r>
      <w:r>
        <w:rPr>
          <w:b/>
        </w:rPr>
        <w:t>years</w:t>
      </w:r>
      <w:r>
        <w:t xml:space="preserve"> after </w:t>
      </w:r>
      <w:r>
        <w:rPr>
          <w:b/>
        </w:rPr>
        <w:t>the</w:t>
      </w:r>
      <w:r>
        <w:t xml:space="preserve"> conquest. </w:t>
      </w:r>
      <w:r>
        <w:rPr>
          <w:b/>
        </w:rPr>
        <w:t>Its</w:t>
      </w:r>
      <w:r/>
      <w:r>
        <w:rPr>
          <w:b/>
        </w:rPr>
      </w:r>
      <w:r>
        <w:t xml:space="preserve"> detail </w:t>
      </w:r>
      <w:r>
        <w:rPr>
          <w:b/>
        </w:rPr>
        <w:t>shows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carved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northeast</w:t>
      </w:r>
      <w:r>
        <w:t xml:space="preserve"> Gaul.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stone</w:t>
      </w:r>
      <w:r>
        <w:t>-</w:t>
      </w:r>
      <w:r>
        <w:rPr>
          <w:b/>
        </w:rPr>
        <w:t>carving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desire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Roman amenities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fulfill. Administrators </w:t>
      </w:r>
      <w:r>
        <w:rPr>
          <w:b/>
        </w:rPr>
        <w:t>thus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personal</w:t>
      </w:r>
      <w:r>
        <w:t xml:space="preserve"> contacts </w:t>
      </w:r>
      <w:r>
        <w:rPr>
          <w:b/>
        </w:rPr>
        <w:t>to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the</w:t>
      </w:r>
      <w:r>
        <w:t xml:space="preserve"> Britons </w:t>
      </w:r>
      <w:r>
        <w:rPr>
          <w:b/>
        </w:rPr>
        <w:t>in</w:t>
      </w:r>
      <w:r>
        <w:t xml:space="preserve"> </w:t>
      </w:r>
      <w:r>
        <w:rPr>
          <w:b/>
        </w:rPr>
        <w:t>touch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architects</w:t>
      </w:r>
      <w:r>
        <w:t xml:space="preserve"> </w:t>
      </w:r>
      <w:r>
        <w:rPr>
          <w:b/>
        </w:rPr>
        <w:t>and</w:t>
      </w:r>
      <w:r>
        <w:t xml:space="preserve"> masons.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officials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links</w:t>
      </w:r>
      <w:r>
        <w:t xml:space="preserve"> </w:t>
      </w:r>
      <w:r>
        <w:rPr>
          <w:b/>
        </w:rPr>
        <w:t>with</w:t>
      </w:r>
      <w:r>
        <w:t xml:space="preserve"> Gaul,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surprising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early</w:t>
      </w:r>
      <w:r>
        <w:t xml:space="preserve"> Roman </w:t>
      </w:r>
      <w:r>
        <w:rPr>
          <w:b/>
        </w:rPr>
        <w:t>Britain</w:t>
      </w:r>
      <w:r>
        <w:t xml:space="preserve"> </w:t>
      </w:r>
      <w:r>
        <w:rPr>
          <w:b/>
        </w:rPr>
        <w:t>owes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to</w:t>
      </w:r>
      <w:r>
        <w:t xml:space="preserve"> craft </w:t>
      </w:r>
      <w:r>
        <w:rPr>
          <w:b/>
        </w:rPr>
        <w:t>workers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area</w:t>
      </w:r>
      <w:r>
        <w:t xml:space="preserve">. </w:t>
      </w:r>
      <w:r>
        <w:rPr>
          <w:b/>
        </w:rPr>
        <w:t>Local</w:t>
      </w:r>
      <w:r>
        <w:t xml:space="preserve"> workshops </w:t>
      </w:r>
      <w:r>
        <w:rPr>
          <w:b/>
        </w:rPr>
        <w:t>did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and</w:t>
      </w:r>
      <w:r>
        <w:t xml:space="preserve"> stylistically </w:t>
      </w:r>
      <w:r>
        <w:rPr>
          <w:b/>
        </w:rPr>
        <w:t>similar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sculpture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skills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medium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widespread</w:t>
      </w:r>
      <w:r>
        <w:t xml:space="preserve">. Likewise </w:t>
      </w:r>
      <w:r>
        <w:rPr>
          <w:b/>
        </w:rPr>
        <w:t>skills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mosaic, </w:t>
      </w:r>
      <w:r>
        <w:rPr>
          <w:b/>
        </w:rPr>
        <w:t>wall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, ceramic </w:t>
      </w:r>
      <w:r>
        <w:rPr>
          <w:b/>
        </w:rPr>
        <w:t>decoration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metal</w:t>
      </w:r>
      <w:r>
        <w:t>-</w:t>
      </w:r>
      <w:r>
        <w:rPr>
          <w:b/>
        </w:rPr>
        <w:t>working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province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eventual emergence </w:t>
      </w:r>
      <w:r>
        <w:rPr>
          <w:b/>
        </w:rPr>
        <w:t>of</w:t>
      </w:r>
      <w:r>
        <w:t xml:space="preserve"> characteristically Romano-</w:t>
      </w:r>
      <w:r>
        <w:rPr>
          <w:b/>
        </w:rPr>
        <w:t>British</w:t>
      </w:r>
      <w:r>
        <w:t xml:space="preserve"> </w:t>
      </w:r>
      <w:r>
        <w:rPr>
          <w:b/>
        </w:rPr>
        <w:t>styles</w:t>
      </w:r>
      <w:r>
        <w:t>.</w:t>
      </w:r>
    </w:p>
    <w:p>
      <w:r>
        <w:t xml:space="preserve">    </w:t>
      </w:r>
      <w:r>
        <w:rPr>
          <w:b/>
        </w:rPr>
        <w:t>This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impact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peoples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important</w:t>
      </w:r>
      <w:r>
        <w:t xml:space="preserve"> factors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scale </w:t>
      </w:r>
      <w:r>
        <w:rPr>
          <w:b/>
        </w:rPr>
        <w:t>of</w:t>
      </w:r>
      <w:r>
        <w:t xml:space="preserve"> </w:t>
      </w:r>
      <w:r>
        <w:rPr>
          <w:b/>
        </w:rPr>
        <w:t>buildings</w:t>
      </w:r>
      <w:r>
        <w:t xml:space="preserve">. Pre-Roman </w:t>
      </w:r>
      <w:r>
        <w:rPr>
          <w:b/>
        </w:rPr>
        <w:t>Britain</w:t>
      </w:r>
      <w:r>
        <w:t xml:space="preserve"> </w:t>
      </w:r>
      <w:r>
        <w:rPr>
          <w:b/>
        </w:rPr>
        <w:t>was</w:t>
      </w:r>
      <w:r>
        <w:t xml:space="preserve"> highly localized, </w:t>
      </w:r>
      <w:r>
        <w:rPr>
          <w:b/>
        </w:rPr>
        <w:t>with</w:t>
      </w:r>
      <w:r>
        <w:t xml:space="preserve"> </w:t>
      </w:r>
      <w:r>
        <w:rPr>
          <w:b/>
        </w:rPr>
        <w:t>people</w:t>
      </w:r>
      <w:r>
        <w:t xml:space="preserve"> rarely traveling </w:t>
      </w:r>
      <w:r>
        <w:rPr>
          <w:b/>
        </w:rPr>
        <w:t>beyond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region. </w:t>
      </w:r>
      <w:r>
        <w:rPr>
          <w:b/>
        </w:rPr>
        <w:t>On</w:t>
      </w:r>
      <w:r>
        <w:t xml:space="preserve"> occasion </w:t>
      </w:r>
      <w:r>
        <w:rPr>
          <w:b/>
        </w:rPr>
        <w:t>large</w:t>
      </w:r>
      <w:r>
        <w:t xml:space="preserve"> </w:t>
      </w:r>
      <w:r>
        <w:rPr>
          <w:b/>
        </w:rPr>
        <w:t>groups</w:t>
      </w:r>
      <w:r>
        <w:t xml:space="preserve"> amassed </w:t>
      </w:r>
      <w:r>
        <w:rPr>
          <w:b/>
        </w:rPr>
        <w:t>for</w:t>
      </w:r>
      <w:r>
        <w:t xml:space="preserve"> </w:t>
      </w:r>
      <w:r>
        <w:rPr>
          <w:b/>
        </w:rPr>
        <w:t>war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festivals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remained</w:t>
      </w:r>
      <w:r>
        <w:t xml:space="preserve"> centered </w:t>
      </w:r>
      <w:r>
        <w:rPr>
          <w:b/>
        </w:rPr>
        <w:t>on</w:t>
      </w:r>
      <w:r>
        <w:t xml:space="preserve"> </w:t>
      </w:r>
      <w:r>
        <w:rPr>
          <w:b/>
        </w:rPr>
        <w:t>small</w:t>
      </w:r>
      <w:r>
        <w:t xml:space="preserve"> communities. </w:t>
      </w:r>
      <w:r>
        <w:rPr>
          <w:b/>
        </w:rPr>
        <w:t>Architecture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era </w:t>
      </w:r>
      <w:r>
        <w:rPr>
          <w:b/>
        </w:rPr>
        <w:t>reflected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largest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fortified </w:t>
      </w:r>
      <w:r>
        <w:rPr>
          <w:b/>
        </w:rPr>
        <w:t>towns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hill</w:t>
      </w:r>
      <w:r>
        <w:t xml:space="preserve"> forts </w:t>
      </w:r>
      <w:r>
        <w:rPr>
          <w:b/>
        </w:rPr>
        <w:t>containing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clusters </w:t>
      </w:r>
      <w:r>
        <w:rPr>
          <w:b/>
        </w:rPr>
        <w:t>of</w:t>
      </w:r>
      <w:r>
        <w:t xml:space="preserve"> </w:t>
      </w:r>
      <w:r>
        <w:rPr>
          <w:b/>
        </w:rPr>
        <w:t>medium</w:t>
      </w:r>
      <w:r>
        <w:t>-</w:t>
      </w:r>
      <w:r>
        <w:rPr>
          <w:b/>
        </w:rPr>
        <w:t>sized</w:t>
      </w:r>
      <w:r>
        <w:t xml:space="preserve"> structures. </w:t>
      </w:r>
      <w:r>
        <w:rPr>
          <w:b/>
        </w:rPr>
        <w:t>The</w:t>
      </w:r>
      <w:r>
        <w:t xml:space="preserve"> </w:t>
      </w:r>
      <w:r>
        <w:rPr>
          <w:b/>
        </w:rPr>
        <w:t>spaces</w:t>
      </w:r>
      <w:r>
        <w:t xml:space="preserve"> </w:t>
      </w:r>
      <w:r>
        <w:rPr>
          <w:b/>
        </w:rPr>
        <w:t>inside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largest roundhouses </w:t>
      </w:r>
      <w:r>
        <w:rPr>
          <w:b/>
        </w:rPr>
        <w:t>were</w:t>
      </w:r>
      <w:r>
        <w:t xml:space="preserve"> </w:t>
      </w:r>
      <w:r>
        <w:rPr>
          <w:b/>
        </w:rPr>
        <w:t>modest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rounded</w:t>
      </w:r>
      <w:r>
        <w:t xml:space="preserve"> </w:t>
      </w:r>
      <w:r>
        <w:rPr>
          <w:b/>
        </w:rPr>
        <w:t>shapes</w:t>
      </w:r>
      <w:r>
        <w:t xml:space="preserve"> </w:t>
      </w:r>
      <w:r>
        <w:rPr>
          <w:b/>
        </w:rPr>
        <w:t>and</w:t>
      </w:r>
      <w:r>
        <w:t xml:space="preserve"> organic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human</w:t>
      </w:r>
      <w:r>
        <w:t xml:space="preserve"> scale.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Roman </w:t>
      </w:r>
      <w:r>
        <w:rPr>
          <w:b/>
        </w:rPr>
        <w:t>civil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was</w:t>
      </w:r>
      <w:r>
        <w:t xml:space="preserve"> significant. </w:t>
      </w:r>
      <w:r>
        <w:rPr>
          <w:b/>
        </w:rPr>
        <w:t>The</w:t>
      </w:r>
      <w:r>
        <w:t xml:space="preserve"> sheer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space</w:t>
      </w:r>
      <w:r>
        <w:t xml:space="preserve"> enclosed </w:t>
      </w:r>
      <w:r>
        <w:rPr>
          <w:b/>
        </w:rPr>
        <w:t>within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basilica </w:t>
      </w:r>
      <w:r>
        <w:rPr>
          <w:b/>
        </w:rPr>
        <w:t>of</w:t>
      </w:r>
      <w:r>
        <w:t xml:space="preserve"> </w:t>
      </w:r>
      <w:r>
        <w:rPr>
          <w:b/>
        </w:rPr>
        <w:t>London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astonishing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an </w:t>
      </w:r>
      <w:r>
        <w:rPr>
          <w:b/>
        </w:rPr>
        <w:t>architecture</w:t>
      </w:r>
      <w:r>
        <w:t xml:space="preserve"> </w:t>
      </w:r>
      <w:r>
        <w:rPr>
          <w:b/>
        </w:rPr>
        <w:t>of</w:t>
      </w:r>
      <w:r>
        <w:t xml:space="preserve"> dominance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subject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were</w:t>
      </w:r>
      <w:r>
        <w:t xml:space="preserve"> literally </w:t>
      </w:r>
      <w:r>
        <w:rPr>
          <w:b/>
        </w:rPr>
        <w:t>made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feel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that</w:t>
      </w:r>
      <w:r>
        <w:t xml:space="preserve"> epitomized imperial </w:t>
      </w:r>
      <w:r>
        <w:rPr>
          <w:b/>
        </w:rPr>
        <w:t>power</w:t>
      </w:r>
      <w:r>
        <w:t xml:space="preserve">. Supremacy </w:t>
      </w:r>
      <w:r>
        <w:rPr>
          <w:b/>
        </w:rPr>
        <w:t>was</w:t>
      </w:r>
      <w:r>
        <w:t xml:space="preserve"> accentuated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unyielding </w:t>
      </w:r>
      <w:r>
        <w:rPr>
          <w:b/>
        </w:rPr>
        <w:t>straight</w:t>
      </w:r>
      <w:r>
        <w:t xml:space="preserve"> </w:t>
      </w:r>
      <w:r>
        <w:rPr>
          <w:b/>
        </w:rPr>
        <w:t>lines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individual </w:t>
      </w:r>
      <w:r>
        <w:rPr>
          <w:b/>
        </w:rPr>
        <w:t>buildings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planned</w:t>
      </w:r>
      <w:r>
        <w:t xml:space="preserve"> </w:t>
      </w:r>
      <w:r>
        <w:rPr>
          <w:b/>
        </w:rPr>
        <w:t>settlements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marked</w:t>
      </w:r>
      <w:r>
        <w:t xml:space="preserve"> contrast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natural</w:t>
      </w:r>
      <w:r>
        <w:t xml:space="preserve"> curvilinear </w:t>
      </w:r>
      <w:r>
        <w:rPr>
          <w:b/>
        </w:rPr>
        <w:t>shapes</w:t>
      </w:r>
      <w:r>
        <w:t xml:space="preserve"> dominant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native</w:t>
      </w:r>
      <w:r>
        <w:t xml:space="preserve"> realm.</w:t>
      </w:r>
    </w:p>
    <w:p>
      <w:r>
        <w:t>count: 252</w:t>
      </w:r>
    </w:p>
    <w:p>
      <w:r>
        <w:br w:type="page"/>
      </w:r>
    </w:p>
    <w:p>
      <w:pPr>
        <w:pStyle w:val="Heading1"/>
      </w:pPr>
      <w:r>
        <w:t>Official 49-Passage 02 Movable Type</w:t>
      </w:r>
    </w:p>
    <w:p>
      <w:r/>
      <w:r>
        <w:rPr>
          <w:b/>
        </w:rPr>
        <w:t>Nothing</w:t>
      </w:r>
      <w:r>
        <w:t xml:space="preserve"> </w:t>
      </w:r>
      <w:r>
        <w:rPr>
          <w:b/>
        </w:rPr>
        <w:t>divided</w:t>
      </w:r>
      <w:r>
        <w:t xml:space="preserve"> </w:t>
      </w:r>
      <w:r>
        <w:rPr>
          <w:b/>
        </w:rPr>
        <w:t>the</w:t>
      </w:r>
      <w:r>
        <w:t xml:space="preserve"> medieval </w:t>
      </w:r>
      <w:r>
        <w:rPr>
          <w:b/>
        </w:rPr>
        <w:t>world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more</w:t>
      </w:r>
      <w:r>
        <w:t xml:space="preserve"> decisively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movable </w:t>
      </w:r>
      <w:r>
        <w:rPr>
          <w:b/>
        </w:rPr>
        <w:t>type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German</w:t>
      </w:r>
      <w:r>
        <w:t xml:space="preserve"> </w:t>
      </w:r>
      <w:r>
        <w:rPr>
          <w:b/>
        </w:rPr>
        <w:t>invention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culmination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process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of</w:t>
      </w:r>
      <w:r>
        <w:t xml:space="preserve"> antiquity </w:t>
      </w:r>
      <w:r>
        <w:rPr>
          <w:b/>
        </w:rPr>
        <w:t>had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writings</w:t>
      </w:r>
      <w:r>
        <w:t xml:space="preserve"> mainly </w:t>
      </w:r>
      <w:r>
        <w:rPr>
          <w:b/>
        </w:rPr>
        <w:t>on</w:t>
      </w:r>
      <w:r>
        <w:t xml:space="preserve"> papyrus. </w:t>
      </w:r>
      <w:r>
        <w:rPr>
          <w:b/>
        </w:rPr>
        <w:t>Between</w:t>
      </w:r>
      <w:r>
        <w:t xml:space="preserve"> 200 B.C.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300,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supplemented </w:t>
      </w:r>
      <w:r>
        <w:rPr>
          <w:b/>
        </w:rPr>
        <w:t>by</w:t>
      </w:r>
      <w:r>
        <w:t xml:space="preserve"> vellum, calf </w:t>
      </w:r>
      <w:r>
        <w:rPr>
          <w:b/>
        </w:rPr>
        <w:t>skin</w:t>
      </w:r>
      <w:r>
        <w:t xml:space="preserve"> </w:t>
      </w:r>
      <w:r>
        <w:rPr>
          <w:b/>
        </w:rPr>
        <w:t>treated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smoothed</w:t>
      </w:r>
      <w:r>
        <w:t xml:space="preserve"> </w:t>
      </w:r>
      <w:r>
        <w:rPr>
          <w:b/>
        </w:rPr>
        <w:t>by</w:t>
      </w:r>
      <w:r>
        <w:t xml:space="preserve"> pumice </w:t>
      </w:r>
      <w:r>
        <w:rPr>
          <w:b/>
        </w:rPr>
        <w:t>stone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late</w:t>
      </w:r>
      <w:r>
        <w:t xml:space="preserve"> Roman </w:t>
      </w:r>
      <w:r>
        <w:rPr>
          <w:b/>
        </w:rPr>
        <w:t>times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added</w:t>
      </w:r>
      <w:r>
        <w:t xml:space="preserve"> parchment, similarly </w:t>
      </w:r>
      <w:r>
        <w:rPr>
          <w:b/>
        </w:rPr>
        <w:t>made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smoothed</w:t>
      </w:r>
      <w:r>
        <w:t xml:space="preserve"> </w:t>
      </w:r>
      <w:r>
        <w:rPr>
          <w:b/>
        </w:rPr>
        <w:t>skin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sheep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goats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Ages</w:t>
      </w:r>
      <w:r>
        <w:t xml:space="preserve">, </w:t>
      </w:r>
      <w:r>
        <w:rPr>
          <w:b/>
        </w:rPr>
        <w:t>Europe</w:t>
      </w:r>
      <w:r>
        <w:t xml:space="preserve"> </w:t>
      </w:r>
      <w:r>
        <w:rPr>
          <w:b/>
        </w:rPr>
        <w:t>imported</w:t>
      </w:r>
      <w:r>
        <w:t xml:space="preserve"> an industrial </w:t>
      </w:r>
      <w:r>
        <w:rPr>
          <w:b/>
        </w:rPr>
        <w:t>process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China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turned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fibrous </w:t>
      </w:r>
      <w:r>
        <w:rPr>
          <w:b/>
        </w:rPr>
        <w:t>material</w:t>
      </w:r>
      <w:r>
        <w:t xml:space="preserve"> </w:t>
      </w:r>
      <w:r>
        <w:rPr>
          <w:b/>
        </w:rPr>
        <w:t>into</w:t>
      </w:r>
      <w:r>
        <w:t xml:space="preserve"> pulp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sheets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cloth</w:t>
      </w:r>
      <w:r>
        <w:t xml:space="preserve"> parchment. </w:t>
      </w:r>
      <w:r>
        <w:rPr>
          <w:b/>
        </w:rPr>
        <w:t>By</w:t>
      </w:r>
      <w:r>
        <w:t xml:space="preserve"> </w:t>
      </w:r>
      <w:r>
        <w:rPr>
          <w:b/>
        </w:rPr>
        <w:t>about</w:t>
      </w:r>
      <w:r>
        <w:t xml:space="preserve"> 1150 </w:t>
      </w:r>
      <w:r>
        <w:rPr>
          <w:b/>
        </w:rPr>
        <w:t>the</w:t>
      </w:r>
      <w:r>
        <w:t xml:space="preserve"> </w:t>
      </w:r>
      <w:r>
        <w:rPr>
          <w:b/>
        </w:rPr>
        <w:t>Spanish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mill </w:t>
      </w:r>
      <w:r>
        <w:rPr>
          <w:b/>
        </w:rPr>
        <w:t>for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paper</w:t>
      </w:r>
      <w:r>
        <w:t xml:space="preserve">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word</w:t>
      </w:r>
      <w:r>
        <w:t xml:space="preserve"> contracted </w:t>
      </w:r>
      <w:r>
        <w:rPr>
          <w:b/>
        </w:rPr>
        <w:t>from</w:t>
      </w:r>
      <w:r>
        <w:t xml:space="preserve"> “papyrus,” </w:t>
      </w:r>
      <w:r>
        <w:rPr>
          <w:b/>
        </w:rPr>
        <w:t>which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standard</w:t>
      </w:r>
      <w:r>
        <w:t xml:space="preserve"> </w:t>
      </w:r>
      <w:r>
        <w:rPr>
          <w:b/>
        </w:rPr>
        <w:t>term</w:t>
      </w:r>
      <w:r>
        <w:t xml:space="preserve">).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phenomena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availability </w:t>
      </w:r>
      <w:r>
        <w:rPr>
          <w:b/>
        </w:rPr>
        <w:t>of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paper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England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technology</w:t>
      </w:r>
      <w:r>
        <w:t xml:space="preserve"> lagged </w:t>
      </w:r>
      <w:r>
        <w:rPr>
          <w:b/>
        </w:rPr>
        <w:t>far</w:t>
      </w:r>
      <w:r>
        <w:t xml:space="preserve"> </w:t>
      </w:r>
      <w:r>
        <w:rPr>
          <w:b/>
        </w:rPr>
        <w:t>behind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sheet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paper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eight</w:t>
      </w:r>
      <w:r>
        <w:t xml:space="preserve"> octavo </w:t>
      </w:r>
      <w:r>
        <w:rPr>
          <w:b/>
        </w:rPr>
        <w:t>pages</w:t>
      </w:r>
      <w:r>
        <w:t xml:space="preserve">, </w:t>
      </w:r>
      <w:r>
        <w:rPr>
          <w:b/>
        </w:rPr>
        <w:t>cost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penny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fifteenth </w:t>
      </w:r>
      <w:r>
        <w:rPr>
          <w:b/>
        </w:rPr>
        <w:t>century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years</w:t>
      </w:r>
      <w:r>
        <w:t xml:space="preserve"> 1446-1448, </w:t>
      </w:r>
      <w:r>
        <w:rPr>
          <w:b/>
        </w:rPr>
        <w:t>two</w:t>
      </w:r>
      <w:r>
        <w:t xml:space="preserve"> </w:t>
      </w:r>
      <w:r>
        <w:rPr>
          <w:b/>
        </w:rPr>
        <w:t>German</w:t>
      </w:r>
      <w:r>
        <w:t xml:space="preserve"> goldsmiths, Johannes Gutenberg </w:t>
      </w:r>
      <w:r>
        <w:rPr>
          <w:b/>
        </w:rPr>
        <w:t>and</w:t>
      </w:r>
      <w:r>
        <w:t xml:space="preserve"> Johann Fust, </w:t>
      </w:r>
      <w:r>
        <w:rPr>
          <w:b/>
        </w:rPr>
        <w:t>made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introduce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critical improvement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written</w:t>
      </w:r>
      <w:r>
        <w:t xml:space="preserve"> </w:t>
      </w:r>
      <w:r>
        <w:rPr>
          <w:b/>
        </w:rPr>
        <w:t>pages</w:t>
      </w:r>
      <w:r>
        <w:t xml:space="preserve"> </w:t>
      </w:r>
      <w:r>
        <w:rPr>
          <w:b/>
        </w:rPr>
        <w:t>were</w:t>
      </w:r>
      <w:r>
        <w:t xml:space="preserve"> reproduced.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wooden</w:t>
      </w:r>
      <w:r>
        <w:t xml:space="preserve"> </w:t>
      </w:r>
      <w:r>
        <w:rPr>
          <w:b/>
        </w:rPr>
        <w:t>blocks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method</w:t>
      </w:r>
      <w:r>
        <w:t xml:space="preserve">; </w:t>
      </w:r>
      <w:r>
        <w:rPr>
          <w:b/>
        </w:rPr>
        <w:t>what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Germans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invent</w:t>
      </w:r>
      <w:r>
        <w:t xml:space="preserve"> movable </w:t>
      </w:r>
      <w:r>
        <w:rPr>
          <w:b/>
        </w:rPr>
        <w:t>type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letterpress.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three</w:t>
      </w:r>
      <w:r>
        <w:t xml:space="preserve"> merits: </w:t>
      </w:r>
      <w:r>
        <w:rPr>
          <w:b/>
        </w:rPr>
        <w:t>it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repeatedly </w:t>
      </w:r>
      <w:r>
        <w:rPr>
          <w:b/>
        </w:rPr>
        <w:t>until</w:t>
      </w:r>
      <w:r>
        <w:t xml:space="preserve"> </w:t>
      </w:r>
      <w:r>
        <w:rPr>
          <w:b/>
        </w:rPr>
        <w:t>worn</w:t>
      </w:r>
      <w:r/>
      <w:r>
        <w:rPr>
          <w:b/>
        </w:rPr>
      </w:r>
      <w:r>
        <w:t xml:space="preserve"> </w:t>
      </w:r>
      <w:r>
        <w:rPr>
          <w:b/>
        </w:rPr>
        <w:t>out</w:t>
      </w:r>
      <w:r>
        <w:t xml:space="preserve">;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mold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renewed </w:t>
      </w:r>
      <w:r>
        <w:rPr>
          <w:b/>
        </w:rPr>
        <w:t>without</w:t>
      </w:r>
      <w:r>
        <w:t xml:space="preserve"> </w:t>
      </w:r>
      <w:r>
        <w:rPr>
          <w:b/>
        </w:rPr>
        <w:t>difficulty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lettering</w:t>
      </w:r>
      <w:r>
        <w:t xml:space="preserve"> </w:t>
      </w:r>
      <w:r>
        <w:rPr>
          <w:b/>
        </w:rPr>
        <w:t>uniform</w:t>
      </w:r>
      <w:r>
        <w:t xml:space="preserve">. </w:t>
      </w:r>
      <w:r>
        <w:rPr>
          <w:b/>
        </w:rPr>
        <w:t>In</w:t>
      </w:r>
      <w:r>
        <w:t xml:space="preserve"> 1450, Gutenberg </w:t>
      </w:r>
      <w:r>
        <w:rPr>
          <w:b/>
        </w:rPr>
        <w:t>began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Bible,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printed</w:t>
      </w:r>
      <w:r>
        <w:t xml:space="preserve"> </w:t>
      </w:r>
      <w:r>
        <w:rPr>
          <w:b/>
        </w:rPr>
        <w:t>book</w:t>
      </w:r>
      <w:r>
        <w:t xml:space="preserve">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Gutenberg.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completed</w:t>
      </w:r>
      <w:r>
        <w:t xml:space="preserve"> </w:t>
      </w:r>
      <w:r>
        <w:rPr>
          <w:b/>
        </w:rPr>
        <w:t>in</w:t>
      </w:r>
      <w:r>
        <w:t xml:space="preserve"> 1455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marvel. </w:t>
      </w:r>
      <w:r>
        <w:rPr>
          <w:b/>
        </w:rPr>
        <w:t>As</w:t>
      </w:r>
      <w:r>
        <w:t xml:space="preserve"> Gutenberg, </w:t>
      </w:r>
      <w:r>
        <w:rPr>
          <w:b/>
        </w:rPr>
        <w:t>apart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getting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idea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solve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practical</w:t>
      </w:r>
      <w:r>
        <w:t xml:space="preserve"> </w:t>
      </w:r>
      <w:r>
        <w:rPr>
          <w:b/>
        </w:rPr>
        <w:t>problems</w:t>
      </w:r>
      <w:r>
        <w:t xml:space="preserve">, </w:t>
      </w:r>
      <w:r>
        <w:rPr>
          <w:b/>
        </w:rPr>
        <w:t>including</w:t>
      </w:r>
      <w:r>
        <w:t xml:space="preserve"> imposing </w:t>
      </w:r>
      <w:r>
        <w:rPr>
          <w:b/>
        </w:rPr>
        <w:t>paper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ink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actual</w:t>
      </w:r>
      <w:r>
        <w:t xml:space="preserve">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itself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adapted</w:t>
      </w:r>
      <w:r>
        <w:t xml:space="preserve"> </w:t>
      </w:r>
      <w:r>
        <w:rPr>
          <w:b/>
        </w:rPr>
        <w:t>the</w:t>
      </w:r>
      <w:r>
        <w:t xml:space="preserve"> screw </w:t>
      </w:r>
      <w:r>
        <w:rPr>
          <w:b/>
        </w:rPr>
        <w:t>press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winemakers,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amazing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product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look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all</w:t>
      </w:r>
      <w:r>
        <w:t xml:space="preserve"> rudimentary. </w:t>
      </w:r>
      <w:r>
        <w:rPr>
          <w:b/>
        </w:rPr>
        <w:t>Those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handle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struck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clarity </w:t>
      </w:r>
      <w:r>
        <w:rPr>
          <w:b/>
        </w:rPr>
        <w:t>and</w:t>
      </w:r>
      <w:r>
        <w:t xml:space="preserve"> </w:t>
      </w:r>
      <w:r>
        <w:rPr>
          <w:b/>
        </w:rPr>
        <w:t>quality</w:t>
      </w:r>
      <w:r>
        <w:t>.</w:t>
      </w:r>
    </w:p>
    <w:p>
      <w:r/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technical</w:t>
      </w:r>
      <w:r>
        <w:t xml:space="preserve"> </w:t>
      </w:r>
      <w:r>
        <w:rPr>
          <w:b/>
        </w:rPr>
        <w:t>revolutions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momentum </w:t>
      </w:r>
      <w:r>
        <w:rPr>
          <w:b/>
        </w:rPr>
        <w:t>at</w:t>
      </w:r>
      <w:r>
        <w:t xml:space="preserve"> </w:t>
      </w:r>
      <w:r>
        <w:rPr>
          <w:b/>
        </w:rPr>
        <w:t>extraordinary</w:t>
      </w:r>
      <w:r>
        <w:t xml:space="preserve"> </w:t>
      </w:r>
      <w:r>
        <w:rPr>
          <w:b/>
        </w:rPr>
        <w:t>speed</w:t>
      </w:r>
      <w:r>
        <w:t xml:space="preserve">. </w:t>
      </w:r>
      <w:r>
        <w:rPr>
          <w:b/>
        </w:rPr>
        <w:t>Europe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fifteenth </w:t>
      </w:r>
      <w:r>
        <w:rPr>
          <w:b/>
        </w:rPr>
        <w:t>century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where</w:t>
      </w:r>
      <w:r>
        <w:t xml:space="preserve"> intermediate </w:t>
      </w:r>
      <w:r>
        <w:rPr>
          <w:b/>
        </w:rPr>
        <w:t>technology</w:t>
      </w:r>
      <w:r>
        <w:t>—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workshops </w:t>
      </w:r>
      <w:r>
        <w:rPr>
          <w:b/>
        </w:rPr>
        <w:t>with</w:t>
      </w:r>
      <w:r>
        <w:t xml:space="preserve"> </w:t>
      </w:r>
      <w:r>
        <w:rPr>
          <w:b/>
        </w:rPr>
        <w:t>skilled</w:t>
      </w:r>
      <w:r/>
      <w:r>
        <w:rPr>
          <w:b/>
        </w:rPr>
      </w:r>
      <w:r>
        <w:t xml:space="preserve"> craftspeople—</w:t>
      </w:r>
      <w:r>
        <w:rPr>
          <w:b/>
        </w:rPr>
        <w:t>was</w:t>
      </w:r>
      <w:r>
        <w:t xml:space="preserve"> </w:t>
      </w:r>
      <w:r>
        <w:rPr>
          <w:b/>
        </w:rPr>
        <w:t>well</w:t>
      </w:r>
      <w:r>
        <w:t xml:space="preserve"> established </w:t>
      </w:r>
      <w:r>
        <w:rPr>
          <w:b/>
        </w:rPr>
        <w:t>and</w:t>
      </w:r>
      <w:r>
        <w:t xml:space="preserve"> </w:t>
      </w:r>
      <w:r>
        <w:rPr>
          <w:b/>
        </w:rPr>
        <w:t>spreading</w:t>
      </w:r>
      <w:r>
        <w:t xml:space="preserve"> </w:t>
      </w:r>
      <w:r>
        <w:rPr>
          <w:b/>
        </w:rPr>
        <w:t>fast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Germany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Italy</w:t>
      </w:r>
      <w:r>
        <w:t xml:space="preserve">. </w:t>
      </w:r>
      <w:r>
        <w:rPr>
          <w:b/>
        </w:rPr>
        <w:t>Such</w:t>
      </w:r>
      <w:r>
        <w:t xml:space="preserve"> workshops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easily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Europe</w:t>
      </w:r>
      <w:r>
        <w:t xml:space="preserve">’s </w:t>
      </w:r>
      <w:r>
        <w:rPr>
          <w:b/>
        </w:rPr>
        <w:t>first</w:t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industry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aided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two</w:t>
      </w:r>
      <w:r>
        <w:t xml:space="preserve"> factors: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texts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translation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Latin Bible </w:t>
      </w:r>
      <w:r>
        <w:rPr>
          <w:b/>
        </w:rPr>
        <w:t>into</w:t>
      </w:r>
      <w:r>
        <w:t xml:space="preserve"> “</w:t>
      </w:r>
      <w:r>
        <w:rPr>
          <w:b/>
        </w:rPr>
        <w:t>modern</w:t>
      </w:r>
      <w:r>
        <w:t xml:space="preserve">” </w:t>
      </w:r>
      <w:r>
        <w:rPr>
          <w:b/>
        </w:rPr>
        <w:t>languages</w:t>
      </w:r>
      <w:r>
        <w:t xml:space="preserve">. </w:t>
      </w:r>
      <w:r>
        <w:rPr>
          <w:b/>
        </w:rPr>
        <w:t>Works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reference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demand</w:t>
      </w:r>
      <w:r>
        <w:t xml:space="preserve">. </w:t>
      </w:r>
      <w:r>
        <w:rPr>
          <w:b/>
        </w:rPr>
        <w:t>Presses</w:t>
      </w:r>
      <w:r>
        <w:t xml:space="preserve"> </w:t>
      </w:r>
      <w:r>
        <w:rPr>
          <w:b/>
        </w:rPr>
        <w:t>sprang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German</w:t>
      </w:r>
      <w:r>
        <w:t xml:space="preserve"> </w:t>
      </w:r>
      <w:r>
        <w:rPr>
          <w:b/>
        </w:rPr>
        <w:t>cities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1470, Nuremberg, </w:t>
      </w:r>
      <w:r>
        <w:rPr>
          <w:b/>
        </w:rPr>
        <w:t>Germany</w:t>
      </w:r>
      <w:r>
        <w:t xml:space="preserve">, </w:t>
      </w:r>
      <w:r>
        <w:rPr>
          <w:b/>
        </w:rPr>
        <w:t>had</w:t>
      </w:r>
      <w:r>
        <w:t xml:space="preserve"> established </w:t>
      </w:r>
      <w:r>
        <w:rPr>
          <w:b/>
        </w:rPr>
        <w:t>itself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center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publishing</w:t>
      </w:r>
      <w:r>
        <w:t xml:space="preserve"> </w:t>
      </w:r>
      <w:r>
        <w:rPr>
          <w:b/>
        </w:rPr>
        <w:t>trade</w:t>
      </w:r>
      <w:r>
        <w:t xml:space="preserve">,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books</w:t>
      </w:r>
      <w:r>
        <w:t xml:space="preserve"> </w:t>
      </w:r>
      <w:r>
        <w:rPr>
          <w:b/>
        </w:rPr>
        <w:t>from</w:t>
      </w:r>
      <w:r>
        <w:t xml:space="preserve"> 24 </w:t>
      </w:r>
      <w:r>
        <w:rPr>
          <w:b/>
        </w:rPr>
        <w:t>presses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distributing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fairs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Europe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old</w:t>
      </w:r>
      <w:r>
        <w:t xml:space="preserve"> monastic scriptoria—monastery workshops </w:t>
      </w:r>
      <w:r>
        <w:rPr>
          <w:b/>
        </w:rPr>
        <w:t>where</w:t>
      </w:r>
      <w:r>
        <w:t xml:space="preserve"> monks </w:t>
      </w:r>
      <w:r>
        <w:rPr>
          <w:b/>
        </w:rPr>
        <w:t>copied</w:t>
      </w:r>
      <w:r>
        <w:t xml:space="preserve"> </w:t>
      </w:r>
      <w:r>
        <w:rPr>
          <w:b/>
        </w:rPr>
        <w:t>texts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hand</w:t>
      </w:r>
      <w:r>
        <w:t xml:space="preserve">—worked closely </w:t>
      </w:r>
      <w:r>
        <w:rPr>
          <w:b/>
        </w:rPr>
        <w:t>alongside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presses</w:t>
      </w:r>
      <w:r>
        <w:t xml:space="preserve">, </w:t>
      </w:r>
      <w:r>
        <w:rPr>
          <w:b/>
        </w:rPr>
        <w:t>continuing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the</w:t>
      </w:r>
      <w:r>
        <w:t xml:space="preserve"> luxury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movable-</w:t>
      </w:r>
      <w:r>
        <w:rPr>
          <w:b/>
        </w:rPr>
        <w:t>type</w:t>
      </w:r>
      <w:r>
        <w:t xml:space="preserve">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yet</w:t>
      </w:r>
      <w:r>
        <w:t xml:space="preserve"> </w:t>
      </w:r>
      <w:r>
        <w:rPr>
          <w:b/>
        </w:rPr>
        <w:t>supply</w:t>
      </w:r>
      <w:r>
        <w:t xml:space="preserve">.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aimed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sale</w:t>
      </w:r>
      <w:r>
        <w:t>.</w:t>
      </w:r>
    </w:p>
    <w:p>
      <w:r/>
      <w:r>
        <w:rPr>
          <w:b/>
        </w:rPr>
        <w:t>Although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technologies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rivalry </w:t>
      </w:r>
      <w:r>
        <w:rPr>
          <w:b/>
        </w:rPr>
        <w:t>between</w:t>
      </w:r>
      <w:r>
        <w:t xml:space="preserve"> </w:t>
      </w:r>
      <w:r>
        <w:rPr>
          <w:b/>
        </w:rPr>
        <w:t>nations</w:t>
      </w:r>
      <w:r>
        <w:t xml:space="preserve">. </w:t>
      </w:r>
      <w:r>
        <w:rPr>
          <w:b/>
        </w:rPr>
        <w:t>The</w:t>
      </w:r>
      <w:r>
        <w:t xml:space="preserve"> Italians </w:t>
      </w:r>
      <w:r>
        <w:rPr>
          <w:b/>
        </w:rPr>
        <w:t>made</w:t>
      </w:r>
      <w:r>
        <w:t xml:space="preserve"> </w:t>
      </w:r>
      <w:r>
        <w:rPr>
          <w:b/>
        </w:rPr>
        <w:t>energetic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successful</w:t>
      </w:r>
      <w:r>
        <w:t xml:space="preserve"> </w:t>
      </w:r>
      <w:r>
        <w:rPr>
          <w:b/>
        </w:rPr>
        <w:t>efforts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catch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Germany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successful</w:t>
      </w:r>
      <w:r>
        <w:t xml:space="preserve"> scriptorium quickly </w:t>
      </w:r>
      <w:r>
        <w:rPr>
          <w:b/>
        </w:rPr>
        <w:t>imported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leading</w:t>
      </w:r>
      <w:r/>
      <w:r>
        <w:rPr>
          <w:b/>
        </w:rPr>
      </w:r>
      <w:r>
        <w:t xml:space="preserve"> </w:t>
      </w:r>
      <w:r>
        <w:rPr>
          <w:b/>
        </w:rPr>
        <w:t>German</w:t>
      </w:r>
      <w:r>
        <w:t xml:space="preserve"> </w:t>
      </w:r>
      <w:r>
        <w:rPr>
          <w:b/>
        </w:rPr>
        <w:t>printers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presses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book</w:t>
      </w:r>
      <w:r>
        <w:t>-</w:t>
      </w:r>
      <w:r>
        <w:rPr>
          <w:b/>
        </w:rPr>
        <w:t>producing</w:t>
      </w:r>
      <w:r>
        <w:t xml:space="preserve"> </w:t>
      </w:r>
      <w:r>
        <w:rPr>
          <w:b/>
        </w:rPr>
        <w:t>shop</w:t>
      </w:r>
      <w:r>
        <w:t xml:space="preserve">. </w:t>
      </w:r>
      <w:r>
        <w:rPr>
          <w:b/>
        </w:rPr>
        <w:t>German</w:t>
      </w:r>
      <w:r>
        <w:t xml:space="preserve"> </w:t>
      </w:r>
      <w:r>
        <w:rPr>
          <w:b/>
        </w:rPr>
        <w:t>printers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disadvantage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working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complex</w:t>
      </w:r>
      <w:r>
        <w:t xml:space="preserve"> typeface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Italians sneeringly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“Gothic”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black</w:t>
      </w:r>
      <w:r>
        <w:t xml:space="preserve"> </w:t>
      </w:r>
      <w:r>
        <w:rPr>
          <w:b/>
        </w:rPr>
        <w:t>letter</w:t>
      </w:r>
      <w:r>
        <w:t xml:space="preserve">. </w:t>
      </w:r>
      <w:r>
        <w:rPr>
          <w:b/>
        </w:rPr>
        <w:t>Outside</w:t>
      </w:r>
      <w:r>
        <w:t xml:space="preserve"> </w:t>
      </w:r>
      <w:r>
        <w:rPr>
          <w:b/>
        </w:rPr>
        <w:t>Germany</w:t>
      </w:r>
      <w:r>
        <w:t xml:space="preserve">, readers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this</w:t>
      </w:r>
      <w:r>
        <w:t xml:space="preserve"> typeface disagreeable. </w:t>
      </w:r>
      <w:r>
        <w:rPr>
          <w:b/>
        </w:rPr>
        <w:t>The</w:t>
      </w:r>
      <w:r>
        <w:t xml:space="preserve"> Italians,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hand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clear</w:t>
      </w:r>
      <w:r>
        <w:t xml:space="preserve"> typeface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roman </w:t>
      </w:r>
      <w:r>
        <w:rPr>
          <w:b/>
        </w:rPr>
        <w:t>that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future</w:t>
      </w:r>
      <w:r>
        <w:t>.</w:t>
      </w:r>
    </w:p>
    <w:p>
      <w:r>
        <w:t xml:space="preserve">Hence,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Germans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revolution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introduce</w:t>
      </w:r>
      <w:r>
        <w:t xml:space="preserve"> movable </w:t>
      </w:r>
      <w:r>
        <w:rPr>
          <w:b/>
        </w:rPr>
        <w:t>type</w:t>
      </w:r>
      <w:r>
        <w:t xml:space="preserve">, </w:t>
      </w:r>
      <w:r>
        <w:rPr>
          <w:b/>
        </w:rPr>
        <w:t>the</w:t>
      </w:r>
      <w:r>
        <w:t xml:space="preserve"> Italians </w:t>
      </w:r>
      <w:r>
        <w:rPr>
          <w:b/>
        </w:rPr>
        <w:t>went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to</w:t>
      </w:r>
      <w:r>
        <w:t xml:space="preserve"> regain </w:t>
      </w:r>
      <w:r>
        <w:rPr>
          <w:b/>
        </w:rPr>
        <w:t>the</w:t>
      </w:r>
      <w:r>
        <w:t xml:space="preserve"> initiative </w:t>
      </w:r>
      <w:r>
        <w:rPr>
          <w:b/>
        </w:rPr>
        <w:t>by</w:t>
      </w:r>
      <w:r>
        <w:t xml:space="preserve"> </w:t>
      </w:r>
      <w:r>
        <w:rPr>
          <w:b/>
        </w:rPr>
        <w:t>their</w:t>
      </w:r>
      <w:r>
        <w:t xml:space="preserve"> artistry. </w:t>
      </w:r>
      <w:r>
        <w:rPr>
          <w:b/>
        </w:rPr>
        <w:t>By</w:t>
      </w:r>
      <w:r>
        <w:t xml:space="preserve"> 1500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firms</w:t>
      </w:r>
      <w:r>
        <w:t xml:space="preserve"> </w:t>
      </w:r>
      <w:r>
        <w:rPr>
          <w:b/>
        </w:rPr>
        <w:t>in</w:t>
      </w:r>
      <w:r>
        <w:t xml:space="preserve"> 60 </w:t>
      </w:r>
      <w:r>
        <w:rPr>
          <w:b/>
        </w:rPr>
        <w:t>German</w:t>
      </w:r>
      <w:r>
        <w:t xml:space="preserve"> </w:t>
      </w:r>
      <w:r>
        <w:rPr>
          <w:b/>
        </w:rPr>
        <w:t>cities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150 </w:t>
      </w:r>
      <w:r>
        <w:rPr>
          <w:b/>
        </w:rPr>
        <w:t>presses</w:t>
      </w:r>
      <w:r>
        <w:t xml:space="preserve"> </w:t>
      </w:r>
      <w:r>
        <w:rPr>
          <w:b/>
        </w:rPr>
        <w:t>in</w:t>
      </w:r>
      <w:r>
        <w:t xml:space="preserve"> Venice </w:t>
      </w:r>
      <w:r>
        <w:rPr>
          <w:b/>
        </w:rPr>
        <w:t>alone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nations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governments</w:t>
      </w:r>
      <w:r>
        <w:t xml:space="preserve"> </w:t>
      </w:r>
      <w:r>
        <w:rPr>
          <w:b/>
        </w:rPr>
        <w:t>wanted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presses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trade</w:t>
      </w:r>
      <w:r>
        <w:t xml:space="preserve"> quickly </w:t>
      </w:r>
      <w:r>
        <w:rPr>
          <w:b/>
        </w:rPr>
        <w:t>became</w:t>
      </w:r>
      <w:r>
        <w:t xml:space="preserve"> </w:t>
      </w:r>
      <w:r>
        <w:rPr>
          <w:b/>
        </w:rPr>
        <w:t>international</w:t>
      </w:r>
      <w:r>
        <w:t xml:space="preserve">. </w:t>
      </w:r>
      <w:r>
        <w:rPr>
          <w:b/>
        </w:rPr>
        <w:t>The</w:t>
      </w:r>
      <w:r>
        <w:t xml:space="preserve"> cumulative impact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industrial </w:t>
      </w:r>
      <w:r>
        <w:rPr>
          <w:b/>
        </w:rPr>
        <w:t>spread</w:t>
      </w:r>
      <w:r>
        <w:t xml:space="preserve"> </w:t>
      </w:r>
      <w:r>
        <w:rPr>
          <w:b/>
        </w:rPr>
        <w:t>was</w:t>
      </w:r>
      <w:r>
        <w:t xml:space="preserve"> spectacular. </w:t>
      </w:r>
      <w:r>
        <w:rPr>
          <w:b/>
        </w:rPr>
        <w:t>Before</w:t>
      </w:r>
      <w:r>
        <w:t xml:space="preserve"> </w:t>
      </w:r>
      <w:r>
        <w:rPr>
          <w:b/>
        </w:rPr>
        <w:t>printing</w:t>
      </w:r>
      <w:r/>
      <w:r>
        <w:rPr>
          <w:b/>
        </w:rPr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largest </w:t>
      </w:r>
      <w:r>
        <w:rPr>
          <w:b/>
        </w:rPr>
        <w:t>libraries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dozen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as</w:t>
      </w:r>
      <w:r>
        <w:t xml:space="preserve"> 600 </w:t>
      </w:r>
      <w:r>
        <w:rPr>
          <w:b/>
        </w:rPr>
        <w:t>books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books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Continent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under</w:t>
      </w:r>
      <w:r>
        <w:t xml:space="preserve"> 100,000. </w:t>
      </w:r>
      <w:r>
        <w:rPr>
          <w:b/>
        </w:rPr>
        <w:t>But</w:t>
      </w:r>
      <w:r>
        <w:t xml:space="preserve"> </w:t>
      </w:r>
      <w:r>
        <w:rPr>
          <w:b/>
        </w:rPr>
        <w:t>by</w:t>
      </w:r>
      <w:r>
        <w:t xml:space="preserve"> 1500, after </w:t>
      </w:r>
      <w:r>
        <w:rPr>
          <w:b/>
        </w:rPr>
        <w:t>only</w:t>
      </w:r>
      <w:r>
        <w:t xml:space="preserve"> 45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printed</w:t>
      </w:r>
      <w:r>
        <w:t xml:space="preserve"> </w:t>
      </w:r>
      <w:r>
        <w:rPr>
          <w:b/>
        </w:rPr>
        <w:t>book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9 </w:t>
      </w:r>
      <w:r>
        <w:rPr>
          <w:b/>
        </w:rPr>
        <w:t>million</w:t>
      </w:r>
      <w:r>
        <w:t xml:space="preserve"> </w:t>
      </w:r>
      <w:r>
        <w:rPr>
          <w:b/>
        </w:rPr>
        <w:t>in</w:t>
      </w:r>
      <w:r>
        <w:t xml:space="preserve"> circulation.</w:t>
      </w:r>
    </w:p>
    <w:p>
      <w:r>
        <w:t>count: 251</w:t>
      </w:r>
    </w:p>
    <w:p>
      <w:r>
        <w:br w:type="page"/>
      </w:r>
    </w:p>
    <w:p>
      <w:pPr>
        <w:pStyle w:val="Heading1"/>
      </w:pPr>
      <w:r>
        <w:t>Official 54-Passage 01 The Commercialization of Lumber</w:t>
      </w:r>
    </w:p>
    <w:p>
      <w:r>
        <w:t xml:space="preserve">    </w:t>
      </w:r>
      <w:r>
        <w:rPr>
          <w:b/>
        </w:rPr>
        <w:t>In</w:t>
      </w:r>
      <w:r>
        <w:t xml:space="preserve"> nineteenth-</w:t>
      </w:r>
      <w:r>
        <w:rPr>
          <w:b/>
        </w:rPr>
        <w:t>century</w:t>
      </w:r>
      <w:r>
        <w:t xml:space="preserve"> </w:t>
      </w:r>
      <w:r>
        <w:rPr>
          <w:b/>
        </w:rPr>
        <w:t>America</w:t>
      </w:r>
      <w:r>
        <w:t xml:space="preserve">, practically </w:t>
      </w:r>
      <w:r>
        <w:rPr>
          <w:b/>
        </w:rPr>
        <w:t>everything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built</w:t>
      </w:r>
      <w:r>
        <w:t xml:space="preserve"> involved </w:t>
      </w:r>
      <w:r>
        <w:rPr>
          <w:b/>
        </w:rPr>
        <w:t>wood</w:t>
      </w:r>
      <w:r>
        <w:t>.</w:t>
      </w:r>
      <w:r>
        <w:rPr>
          <w:b/>
        </w:rPr>
        <w:t>Pine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attractive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purposes</w:t>
      </w:r>
      <w:r>
        <w:t>.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durable </w:t>
      </w:r>
      <w:r>
        <w:rPr>
          <w:b/>
        </w:rPr>
        <w:t>and</w:t>
      </w:r>
      <w:r>
        <w:t xml:space="preserve"> </w:t>
      </w:r>
      <w:r>
        <w:rPr>
          <w:b/>
        </w:rPr>
        <w:t>strong</w:t>
      </w:r>
      <w:r>
        <w:t xml:space="preserve">, </w:t>
      </w:r>
      <w:r>
        <w:rPr>
          <w:b/>
        </w:rPr>
        <w:t>yet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easily</w:t>
      </w:r>
      <w:r>
        <w:t xml:space="preserve"> worked </w:t>
      </w:r>
      <w:r>
        <w:rPr>
          <w:b/>
        </w:rPr>
        <w:t>with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simplest </w:t>
      </w:r>
      <w:r>
        <w:rPr>
          <w:b/>
        </w:rPr>
        <w:t>of</w:t>
      </w:r>
      <w:r>
        <w:t xml:space="preserve"> </w:t>
      </w:r>
      <w:r>
        <w:rPr>
          <w:b/>
        </w:rPr>
        <w:t>hand</w:t>
      </w:r>
      <w:r>
        <w:t xml:space="preserve"> </w:t>
      </w:r>
      <w:r>
        <w:rPr>
          <w:b/>
        </w:rPr>
        <w:t>tools</w:t>
      </w:r>
      <w:r>
        <w:t>.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floats</w:t>
      </w:r>
      <w:r>
        <w:t xml:space="preserve"> nicely </w:t>
      </w:r>
      <w:r>
        <w:rPr>
          <w:b/>
        </w:rPr>
        <w:t>on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distant</w:t>
      </w:r>
      <w:r>
        <w:t xml:space="preserve"> </w:t>
      </w:r>
      <w:r>
        <w:rPr>
          <w:b/>
        </w:rPr>
        <w:t>markets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</w:t>
      </w:r>
      <w:r>
        <w:t>.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states</w:t>
      </w:r>
      <w:r>
        <w:t xml:space="preserve">—Michigan, Wisconsin, </w:t>
      </w:r>
      <w:r>
        <w:rPr>
          <w:b/>
        </w:rPr>
        <w:t>and</w:t>
      </w:r>
      <w:r>
        <w:t xml:space="preserve"> Minnesota—</w:t>
      </w:r>
      <w:r>
        <w:rPr>
          <w:b/>
        </w:rPr>
        <w:t>all</w:t>
      </w:r>
      <w:r>
        <w:t xml:space="preserve"> </w:t>
      </w:r>
      <w:r>
        <w:rPr>
          <w:b/>
        </w:rPr>
        <w:t>contained</w:t>
      </w:r>
      <w:r>
        <w:t xml:space="preserve"> extensive </w:t>
      </w:r>
      <w:r>
        <w:rPr>
          <w:b/>
        </w:rPr>
        <w:t>pine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floating</w:t>
      </w:r>
      <w:r>
        <w:t xml:space="preserve"> logs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nationwide</w:t>
      </w:r>
      <w:r>
        <w:t>.</w:t>
      </w:r>
    </w:p>
    <w:p>
      <w:r>
        <w:t xml:space="preserve"> </w:t>
      </w:r>
    </w:p>
    <w:p>
      <w:r>
        <w:t xml:space="preserve">       </w:t>
      </w:r>
      <w:r>
        <w:rPr>
          <w:b/>
        </w:rPr>
        <w:t>By</w:t>
      </w:r>
      <w:r>
        <w:t xml:space="preserve"> 1860, </w:t>
      </w:r>
      <w:r>
        <w:rPr>
          <w:b/>
        </w:rPr>
        <w:t>the</w:t>
      </w:r>
      <w:r>
        <w:t xml:space="preserve"> </w:t>
      </w:r>
      <w:r>
        <w:rPr>
          <w:b/>
        </w:rPr>
        <w:t>settlement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timber shortages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converged </w:t>
      </w:r>
      <w:r>
        <w:rPr>
          <w:b/>
        </w:rPr>
        <w:t>with</w:t>
      </w:r>
      <w:r>
        <w:t xml:space="preserve"> </w:t>
      </w:r>
      <w:r>
        <w:rPr>
          <w:b/>
        </w:rPr>
        <w:t>ever</w:t>
      </w:r>
      <w:r>
        <w:t xml:space="preserve">-widening impact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pine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30 </w:t>
      </w:r>
      <w:r>
        <w:rPr>
          <w:b/>
        </w:rPr>
        <w:t>years</w:t>
      </w:r>
      <w:r>
        <w:t xml:space="preserve">, lumbering </w:t>
      </w:r>
      <w:r>
        <w:rPr>
          <w:b/>
        </w:rPr>
        <w:t>became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full</w:t>
      </w:r>
      <w:r>
        <w:t xml:space="preserve">-fledged </w:t>
      </w:r>
      <w:r>
        <w:rPr>
          <w:b/>
        </w:rPr>
        <w:t>enterprise</w:t>
      </w:r>
      <w:r>
        <w:t xml:space="preserve"> </w:t>
      </w:r>
      <w:r>
        <w:rPr>
          <w:b/>
        </w:rPr>
        <w:t>in</w:t>
      </w:r>
      <w:r>
        <w:t xml:space="preserve"> Michigan, Wisconsin, </w:t>
      </w:r>
      <w:r>
        <w:rPr>
          <w:b/>
        </w:rPr>
        <w:t>and</w:t>
      </w:r>
      <w:r>
        <w:t xml:space="preserve"> Minnesota. Newly </w:t>
      </w:r>
      <w:r>
        <w:rPr>
          <w:b/>
        </w:rPr>
        <w:t>formed</w:t>
      </w:r>
      <w:r>
        <w:t xml:space="preserve"> lumbering </w:t>
      </w:r>
      <w:r>
        <w:rPr>
          <w:b/>
        </w:rPr>
        <w:t>corporations</w:t>
      </w:r>
      <w:r>
        <w:t xml:space="preserve"> </w:t>
      </w:r>
      <w:r>
        <w:rPr>
          <w:b/>
        </w:rPr>
        <w:t>bought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huge</w:t>
      </w:r>
      <w:r>
        <w:t xml:space="preserve"> tracts </w:t>
      </w:r>
      <w:r>
        <w:rPr>
          <w:b/>
        </w:rPr>
        <w:t>of</w:t>
      </w:r>
      <w:r>
        <w:t xml:space="preserve"> pineland </w:t>
      </w:r>
      <w:r>
        <w:rPr>
          <w:b/>
        </w:rPr>
        <w:t>and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about</w:t>
      </w:r>
      <w:r>
        <w:t xml:space="preserve"> systematically </w:t>
      </w:r>
      <w:r>
        <w:rPr>
          <w:b/>
        </w:rPr>
        <w:t>cutting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colonists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later</w:t>
      </w:r>
      <w:r>
        <w:t xml:space="preserve"> industrialists </w:t>
      </w:r>
      <w:r>
        <w:rPr>
          <w:b/>
        </w:rPr>
        <w:t>saw</w:t>
      </w:r>
      <w:r>
        <w:t xml:space="preserve"> timber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commodity,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adopted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thorough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calculating</w:t>
      </w:r>
      <w:r>
        <w:t xml:space="preserve"> </w:t>
      </w:r>
      <w:r>
        <w:rPr>
          <w:b/>
        </w:rPr>
        <w:t>approach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removing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sense</w:t>
      </w:r>
      <w:r>
        <w:t xml:space="preserve">, </w:t>
      </w:r>
      <w:r>
        <w:rPr>
          <w:b/>
        </w:rPr>
        <w:t>what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between</w:t>
      </w:r>
      <w:r>
        <w:t xml:space="preserve"> 1860 </w:t>
      </w:r>
      <w:r>
        <w:rPr>
          <w:b/>
        </w:rPr>
        <w:t>and</w:t>
      </w:r>
      <w:r>
        <w:t xml:space="preserve"> 1890 </w:t>
      </w:r>
      <w:r>
        <w:rPr>
          <w:b/>
        </w:rPr>
        <w:t>represented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break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No</w:t>
      </w:r>
      <w:r>
        <w:t xml:space="preserve"> longer </w:t>
      </w:r>
      <w:r>
        <w:rPr>
          <w:b/>
        </w:rPr>
        <w:t>were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extra</w:t>
      </w:r>
      <w:r>
        <w:t xml:space="preserve"> </w:t>
      </w:r>
      <w:r>
        <w:rPr>
          <w:b/>
        </w:rPr>
        <w:t>income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source </w:t>
      </w:r>
      <w:r>
        <w:rPr>
          <w:b/>
        </w:rPr>
        <w:t>for</w:t>
      </w:r>
      <w:r>
        <w:t xml:space="preserve"> shingles, </w:t>
      </w:r>
      <w:r>
        <w:rPr>
          <w:b/>
        </w:rPr>
        <w:t>firewood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wood</w:t>
      </w:r>
      <w:r>
        <w:t xml:space="preserve"> </w:t>
      </w:r>
      <w:r>
        <w:rPr>
          <w:b/>
        </w:rPr>
        <w:t>products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1870s, </w:t>
      </w:r>
      <w:r>
        <w:rPr>
          <w:b/>
        </w:rPr>
        <w:t>farmers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city</w:t>
      </w:r>
      <w:r>
        <w:t xml:space="preserve"> dwellers </w:t>
      </w:r>
      <w:r>
        <w:rPr>
          <w:b/>
        </w:rPr>
        <w:t>alike</w:t>
      </w:r>
      <w:r>
        <w:t xml:space="preserve"> </w:t>
      </w:r>
      <w:r>
        <w:rPr>
          <w:b/>
        </w:rPr>
        <w:t>purchased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large</w:t>
      </w:r>
      <w:r>
        <w:t xml:space="preserve"> manufacturing </w:t>
      </w:r>
      <w:r>
        <w:rPr>
          <w:b/>
        </w:rPr>
        <w:t>companies</w:t>
      </w:r>
      <w:r>
        <w:t xml:space="preserve"> located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chopping </w:t>
      </w:r>
      <w:r>
        <w:rPr>
          <w:b/>
        </w:rPr>
        <w:t>wood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buying</w:t>
      </w:r>
      <w:r>
        <w:t xml:space="preserve"> </w:t>
      </w:r>
      <w:r>
        <w:rPr>
          <w:b/>
        </w:rPr>
        <w:t>it</w:t>
      </w:r>
      <w:r>
        <w:t xml:space="preserve"> locally.</w:t>
      </w:r>
    </w:p>
    <w:p>
      <w:r>
        <w:t xml:space="preserve"> </w:t>
      </w:r>
    </w:p>
    <w:p>
      <w:r>
        <w:t xml:space="preserve">      </w:t>
      </w:r>
      <w:r>
        <w:rPr>
          <w:b/>
        </w:rPr>
        <w:t>The</w:t>
      </w:r>
      <w:r>
        <w:t xml:space="preserve"> commercialization </w:t>
      </w:r>
      <w:r>
        <w:rPr>
          <w:b/>
        </w:rPr>
        <w:t>of</w:t>
      </w:r>
      <w:r>
        <w:t xml:space="preserve"> lumbering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</w:t>
      </w:r>
      <w:r>
        <w:t xml:space="preserve"> </w:t>
      </w:r>
      <w:r>
        <w:rPr>
          <w:b/>
        </w:rPr>
        <w:t>of</w:t>
      </w:r>
      <w:r>
        <w:t xml:space="preserve"> technological </w:t>
      </w:r>
      <w:r>
        <w:rPr>
          <w:b/>
        </w:rPr>
        <w:t>change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, </w:t>
      </w:r>
      <w:r>
        <w:rPr>
          <w:b/>
        </w:rPr>
        <w:t>thick</w:t>
      </w:r>
      <w:r>
        <w:t xml:space="preserve"> </w:t>
      </w:r>
      <w:r>
        <w:rPr>
          <w:b/>
        </w:rPr>
        <w:t>saw</w:t>
      </w:r>
      <w:r>
        <w:t xml:space="preserve"> blades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waste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quantity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wood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log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as</w:t>
      </w:r>
      <w:r>
        <w:t xml:space="preserve"> sawdust </w:t>
      </w:r>
      <w:r>
        <w:rPr>
          <w:b/>
        </w:rPr>
        <w:t>or</w:t>
      </w:r>
      <w:r>
        <w:t xml:space="preserve"> scrap.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1870s,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>-</w:t>
      </w:r>
      <w:r>
        <w:rPr>
          <w:b/>
        </w:rPr>
        <w:t>invented</w:t>
      </w:r>
      <w:r>
        <w:t xml:space="preserve"> </w:t>
      </w:r>
      <w:r>
        <w:rPr>
          <w:b/>
        </w:rPr>
        <w:t>band</w:t>
      </w:r>
      <w:r>
        <w:t xml:space="preserve"> </w:t>
      </w:r>
      <w:r>
        <w:rPr>
          <w:b/>
        </w:rPr>
        <w:t>saw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thinner blade, </w:t>
      </w:r>
      <w:r>
        <w:rPr>
          <w:b/>
        </w:rPr>
        <w:t>became</w:t>
      </w:r>
      <w:r>
        <w:t xml:space="preserve"> </w:t>
      </w:r>
      <w:r>
        <w:rPr>
          <w:b/>
        </w:rPr>
        <w:t>standard</w:t>
      </w:r>
      <w:r>
        <w:t xml:space="preserve"> issue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states</w:t>
      </w:r>
      <w:r>
        <w:t xml:space="preserve">' lumber </w:t>
      </w:r>
      <w:r>
        <w:rPr>
          <w:b/>
        </w:rPr>
        <w:t>factories</w:t>
      </w:r>
      <w:r>
        <w:t>.</w:t>
      </w:r>
      <w:r>
        <w:rPr>
          <w:b/>
        </w:rPr>
        <w:t>Meanwhile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steam</w:t>
      </w:r>
      <w:r>
        <w:t>-</w:t>
      </w:r>
      <w:r>
        <w:rPr>
          <w:b/>
        </w:rPr>
        <w:t>powered</w:t>
      </w:r>
      <w:r>
        <w:t xml:space="preserve"> mills streamlined </w:t>
      </w:r>
      <w:r>
        <w:rPr>
          <w:b/>
        </w:rPr>
        <w:t>production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allowing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efficient, centralized, </w:t>
      </w:r>
      <w:r>
        <w:rPr>
          <w:b/>
        </w:rPr>
        <w:t>and</w:t>
      </w:r>
      <w:r>
        <w:t xml:space="preserve"> continuous </w:t>
      </w:r>
      <w:r>
        <w:rPr>
          <w:b/>
        </w:rPr>
        <w:t>cutting</w:t>
      </w:r>
      <w:r>
        <w:t xml:space="preserve"> </w:t>
      </w:r>
      <w:r>
        <w:rPr>
          <w:b/>
        </w:rPr>
        <w:t>of</w:t>
      </w:r>
      <w:r>
        <w:t xml:space="preserve"> lumber. </w:t>
      </w:r>
      <w:r>
        <w:rPr>
          <w:b/>
        </w:rPr>
        <w:t>Steam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to</w:t>
      </w:r>
      <w:r>
        <w:t xml:space="preserve"> automate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tasks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cutting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carrying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waste</w:t>
      </w:r>
      <w:r>
        <w:t xml:space="preserve">. Mills </w:t>
      </w:r>
      <w:r>
        <w:rPr>
          <w:b/>
        </w:rPr>
        <w:t>also</w:t>
      </w:r>
      <w:r>
        <w:t xml:space="preserve"> </w:t>
      </w:r>
      <w:r>
        <w:rPr>
          <w:b/>
        </w:rPr>
        <w:t>employed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heat</w:t>
      </w:r>
      <w:r>
        <w:t xml:space="preserve"> log </w:t>
      </w:r>
      <w:r>
        <w:rPr>
          <w:b/>
        </w:rPr>
        <w:t>ponds</w:t>
      </w:r>
      <w:r>
        <w:t xml:space="preserve">, </w:t>
      </w:r>
      <w:r>
        <w:rPr>
          <w:b/>
        </w:rPr>
        <w:t>preventing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freezing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year</w:t>
      </w:r>
      <w:r>
        <w:t>-</w:t>
      </w:r>
      <w:r>
        <w:rPr>
          <w:b/>
        </w:rPr>
        <w:t>round</w:t>
      </w:r>
      <w:r>
        <w:t xml:space="preserve"> lumber </w:t>
      </w:r>
      <w:r>
        <w:rPr>
          <w:b/>
        </w:rPr>
        <w:t>production</w:t>
      </w:r>
      <w:r>
        <w:t>.</w:t>
      </w:r>
    </w:p>
    <w:p>
      <w:r>
        <w:t xml:space="preserve"> </w:t>
      </w:r>
    </w:p>
    <w:p>
      <w:r>
        <w:t xml:space="preserve">       </w:t>
      </w:r>
      <w:r>
        <w:rPr>
          <w:b/>
        </w:rPr>
        <w:t>For</w:t>
      </w:r>
      <w:r>
        <w:t xml:space="preserve"> industrial lumbering </w:t>
      </w:r>
      <w:r>
        <w:rPr>
          <w:b/>
        </w:rPr>
        <w:t>to</w:t>
      </w:r>
      <w:r>
        <w:t xml:space="preserve"> </w:t>
      </w:r>
      <w:r>
        <w:rPr>
          <w:b/>
        </w:rPr>
        <w:t>succeed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neutralize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seasons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production</w:t>
      </w:r>
      <w:r>
        <w:t xml:space="preserve">. Traditionally, </w:t>
      </w:r>
      <w:r>
        <w:rPr>
          <w:b/>
        </w:rPr>
        <w:t>cutting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winter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it</w:t>
      </w:r>
      <w:r>
        <w:t xml:space="preserve"> easier </w:t>
      </w:r>
      <w:r>
        <w:rPr>
          <w:b/>
        </w:rPr>
        <w:t>to</w:t>
      </w:r>
      <w:r>
        <w:t xml:space="preserve"> </w:t>
      </w:r>
      <w:r>
        <w:rPr>
          <w:b/>
        </w:rPr>
        <w:t>drag</w:t>
      </w:r>
      <w:r>
        <w:t xml:space="preserve"> logs </w:t>
      </w:r>
      <w:r>
        <w:rPr>
          <w:b/>
        </w:rPr>
        <w:t>on</w:t>
      </w:r>
      <w:r>
        <w:t xml:space="preserve"> sleds </w:t>
      </w:r>
      <w:r>
        <w:rPr>
          <w:b/>
        </w:rPr>
        <w:t>or</w:t>
      </w:r>
      <w:r>
        <w:t xml:space="preserve"> sleighs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banks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streams</w:t>
      </w:r>
      <w:r>
        <w:t xml:space="preserve">. </w:t>
      </w:r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lakes</w:t>
      </w:r>
      <w:r>
        <w:t xml:space="preserve"> thawed, </w:t>
      </w:r>
      <w:r>
        <w:rPr>
          <w:b/>
        </w:rPr>
        <w:t>workers</w:t>
      </w:r>
      <w:r>
        <w:t xml:space="preserve"> rafted </w:t>
      </w:r>
      <w:r>
        <w:rPr>
          <w:b/>
        </w:rPr>
        <w:t>the</w:t>
      </w:r>
      <w:r>
        <w:t xml:space="preserve"> logs </w:t>
      </w:r>
      <w:r>
        <w:rPr>
          <w:b/>
        </w:rPr>
        <w:t>to</w:t>
      </w:r>
      <w:r>
        <w:t xml:space="preserve"> mills,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into</w:t>
      </w:r>
      <w:r>
        <w:t xml:space="preserve"> lumber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summer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cooperate—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proved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warm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spring</w:t>
      </w:r>
      <w:r>
        <w:t xml:space="preserve"> thaw </w:t>
      </w:r>
      <w:r>
        <w:rPr>
          <w:b/>
        </w:rPr>
        <w:t>was</w:t>
      </w:r>
      <w:r>
        <w:t xml:space="preserve"> </w:t>
      </w:r>
      <w:r>
        <w:rPr>
          <w:b/>
        </w:rPr>
        <w:t>delayed</w:t>
      </w:r>
      <w:r>
        <w:t>—</w:t>
      </w:r>
      <w:r>
        <w:rPr>
          <w:b/>
        </w:rPr>
        <w:t>production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suffer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counter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on</w:t>
      </w:r>
      <w:r>
        <w:t xml:space="preserve"> lumber </w:t>
      </w:r>
      <w:r>
        <w:rPr>
          <w:b/>
        </w:rPr>
        <w:t>production</w:t>
      </w:r>
      <w:r>
        <w:t xml:space="preserve">, loggers </w:t>
      </w:r>
      <w:r>
        <w:rPr>
          <w:b/>
        </w:rPr>
        <w:t>experimented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transporting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woods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1870s, loggers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began</w:t>
      </w:r>
      <w:r>
        <w:t xml:space="preserve"> sprinkling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sleigh </w:t>
      </w:r>
      <w:r>
        <w:rPr>
          <w:b/>
        </w:rPr>
        <w:t>roads</w:t>
      </w:r>
      <w:r>
        <w:t xml:space="preserve">, </w:t>
      </w:r>
      <w:r>
        <w:rPr>
          <w:b/>
        </w:rPr>
        <w:t>giving</w:t>
      </w:r>
      <w:r>
        <w:t xml:space="preserve"> </w:t>
      </w:r>
      <w:r>
        <w:rPr>
          <w:b/>
        </w:rPr>
        <w:t>them</w:t>
      </w:r>
      <w:r>
        <w:t xml:space="preserve"> an </w:t>
      </w:r>
      <w:r>
        <w:rPr>
          <w:b/>
        </w:rPr>
        <w:t>artificial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coating</w:t>
      </w:r>
      <w:r>
        <w:t xml:space="preserve"> </w:t>
      </w:r>
      <w:r>
        <w:rPr>
          <w:b/>
        </w:rPr>
        <w:t>to</w:t>
      </w:r>
      <w:r>
        <w:t xml:space="preserve"> facilitate </w:t>
      </w:r>
      <w:r>
        <w:rPr>
          <w:b/>
        </w:rPr>
        <w:t>travel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friction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larger </w:t>
      </w:r>
      <w:r>
        <w:rPr>
          <w:b/>
        </w:rPr>
        <w:t>and</w:t>
      </w:r>
      <w:r>
        <w:t xml:space="preserve"> heavier </w:t>
      </w:r>
      <w:r>
        <w:rPr>
          <w:b/>
        </w:rPr>
        <w:t>loads</w:t>
      </w:r>
      <w:r>
        <w:t>.</w:t>
      </w:r>
    </w:p>
    <w:p>
      <w:r>
        <w:t xml:space="preserve"> </w:t>
      </w:r>
    </w:p>
    <w:p>
      <w:r>
        <w:t xml:space="preserve">     </w:t>
      </w:r>
      <w:r>
        <w:rPr>
          <w:b/>
        </w:rPr>
        <w:t>But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sprinkling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logger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threat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winter</w:t>
      </w:r>
      <w:r>
        <w:t xml:space="preserve">. </w:t>
      </w:r>
      <w:r>
        <w:rPr>
          <w:b/>
        </w:rPr>
        <w:t>Without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the</w:t>
      </w:r>
      <w:r>
        <w:t xml:space="preserve"> sleigh </w:t>
      </w:r>
      <w:r>
        <w:rPr>
          <w:b/>
        </w:rPr>
        <w:t>roads</w:t>
      </w:r>
      <w:r>
        <w:t xml:space="preserve"> </w:t>
      </w:r>
      <w:r>
        <w:rPr>
          <w:b/>
        </w:rPr>
        <w:t>turned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mud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1870s,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of</w:t>
      </w:r>
      <w:r>
        <w:t xml:space="preserve"> snowless </w:t>
      </w:r>
      <w:r>
        <w:rPr>
          <w:b/>
        </w:rPr>
        <w:t>winters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lumber </w:t>
      </w:r>
      <w:r>
        <w:rPr>
          <w:b/>
        </w:rPr>
        <w:t>companies</w:t>
      </w:r>
      <w:r>
        <w:t xml:space="preserve"> </w:t>
      </w:r>
      <w:r>
        <w:rPr>
          <w:b/>
        </w:rPr>
        <w:t>to</w:t>
      </w:r>
      <w:r>
        <w:t xml:space="preserve"> ponder </w:t>
      </w:r>
      <w:r>
        <w:rPr>
          <w:b/>
        </w:rPr>
        <w:t>ways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liberating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seasons</w:t>
      </w:r>
      <w:r>
        <w:t xml:space="preserve">. Railroads </w:t>
      </w:r>
      <w:r>
        <w:rPr>
          <w:b/>
        </w:rPr>
        <w:t>were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possibility</w:t>
      </w:r>
      <w:r>
        <w:t>.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, </w:t>
      </w:r>
      <w:r>
        <w:rPr>
          <w:b/>
        </w:rPr>
        <w:t>the</w:t>
      </w:r>
      <w:r>
        <w:t xml:space="preserve"> remoteness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pine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discouraged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carriers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laying</w:t>
      </w:r>
      <w:r>
        <w:t xml:space="preserve"> </w:t>
      </w:r>
      <w:r>
        <w:rPr>
          <w:b/>
        </w:rPr>
        <w:t>track</w:t>
      </w:r>
      <w:r>
        <w:t>.</w:t>
      </w:r>
      <w:r>
        <w:rPr>
          <w:b/>
        </w:rPr>
        <w:t>But</w:t>
      </w:r>
      <w:r>
        <w:t xml:space="preserve"> </w:t>
      </w:r>
      <w:r>
        <w:rPr>
          <w:b/>
        </w:rPr>
        <w:t>increasing</w:t>
      </w:r>
      <w:r>
        <w:t xml:space="preserve"> lumber </w:t>
      </w:r>
      <w:r>
        <w:rPr>
          <w:b/>
        </w:rPr>
        <w:t>prices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1870s </w:t>
      </w:r>
      <w:r>
        <w:rPr>
          <w:b/>
        </w:rPr>
        <w:t>combined</w:t>
      </w:r>
      <w:r>
        <w:t xml:space="preserve"> </w:t>
      </w:r>
      <w:r>
        <w:rPr>
          <w:b/>
        </w:rPr>
        <w:t>with</w:t>
      </w:r>
      <w:r>
        <w:t xml:space="preserve"> periodic </w:t>
      </w:r>
      <w:r>
        <w:rPr>
          <w:b/>
        </w:rPr>
        <w:t>warm</w:t>
      </w:r>
      <w:r>
        <w:t xml:space="preserve">, </w:t>
      </w:r>
      <w:r>
        <w:rPr>
          <w:b/>
        </w:rPr>
        <w:t>dry</w:t>
      </w:r>
      <w:r>
        <w:t xml:space="preserve"> </w:t>
      </w:r>
      <w:r>
        <w:rPr>
          <w:b/>
        </w:rPr>
        <w:t>winters</w:t>
      </w:r>
      <w:r>
        <w:t xml:space="preserve"> compelled loggers </w:t>
      </w:r>
      <w:r>
        <w:rPr>
          <w:b/>
        </w:rPr>
        <w:t>to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rails</w:t>
      </w:r>
      <w:r>
        <w:t xml:space="preserve">. </w:t>
      </w:r>
      <w:r>
        <w:rPr>
          <w:b/>
        </w:rPr>
        <w:t>By</w:t>
      </w:r>
      <w:r>
        <w:t xml:space="preserve"> 1887, 89 logging railroads crisscrossed Michigan, </w:t>
      </w:r>
      <w:r>
        <w:rPr>
          <w:b/>
        </w:rPr>
        <w:t>transforming</w:t>
      </w:r>
      <w:r>
        <w:t xml:space="preserve"> logging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>-</w:t>
      </w:r>
      <w:r>
        <w:rPr>
          <w:b/>
        </w:rPr>
        <w:t>round</w:t>
      </w:r>
      <w:r>
        <w:t xml:space="preserve"> </w:t>
      </w:r>
      <w:r>
        <w:rPr>
          <w:b/>
        </w:rPr>
        <w:t>one</w:t>
      </w:r>
      <w:r>
        <w:t>.</w:t>
      </w:r>
    </w:p>
    <w:p>
      <w:r>
        <w:t xml:space="preserve"> </w:t>
      </w:r>
    </w:p>
    <w:p>
      <w:r>
        <w:t xml:space="preserve">     </w:t>
      </w:r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logs </w:t>
      </w:r>
      <w:r>
        <w:rPr>
          <w:b/>
        </w:rPr>
        <w:t>arrived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trip</w:t>
      </w:r>
      <w:r>
        <w:t xml:space="preserve"> downstream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mill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and</w:t>
      </w:r>
      <w:r>
        <w:t xml:space="preserve"> tortuous </w:t>
      </w:r>
      <w:r>
        <w:rPr>
          <w:b/>
        </w:rPr>
        <w:t>one</w:t>
      </w:r>
      <w:r>
        <w:t xml:space="preserve">.Logjams (buildups </w:t>
      </w:r>
      <w:r>
        <w:rPr>
          <w:b/>
        </w:rPr>
        <w:t>of</w:t>
      </w:r>
      <w:r>
        <w:t xml:space="preserve"> logs </w:t>
      </w:r>
      <w:r>
        <w:rPr>
          <w:b/>
        </w:rPr>
        <w:t>that</w:t>
      </w:r>
      <w:r>
        <w:t xml:space="preserve"> </w:t>
      </w:r>
      <w:r>
        <w:rPr>
          <w:b/>
        </w:rPr>
        <w:t>prevent</w:t>
      </w:r>
      <w:r>
        <w:t xml:space="preserve"> logs </w:t>
      </w:r>
      <w:r>
        <w:rPr>
          <w:b/>
        </w:rPr>
        <w:t>from</w:t>
      </w:r>
      <w:r>
        <w:t xml:space="preserve"> </w:t>
      </w:r>
      <w:r>
        <w:rPr>
          <w:b/>
        </w:rPr>
        <w:t>moving</w:t>
      </w:r>
      <w:r>
        <w:t xml:space="preserve"> downstream) </w:t>
      </w:r>
      <w:r>
        <w:rPr>
          <w:b/>
        </w:rPr>
        <w:t>were</w:t>
      </w:r>
      <w:r>
        <w:t xml:space="preserve"> </w:t>
      </w:r>
      <w:r>
        <w:rPr>
          <w:b/>
        </w:rPr>
        <w:t>common</w:t>
      </w:r>
      <w:r>
        <w:t>—</w:t>
      </w:r>
      <w:r>
        <w:rPr>
          <w:b/>
        </w:rPr>
        <w:t>at</w:t>
      </w:r>
      <w:r>
        <w:t xml:space="preserve"> </w:t>
      </w:r>
      <w:r>
        <w:rPr>
          <w:b/>
        </w:rPr>
        <w:t>times</w:t>
      </w:r>
      <w:r>
        <w:t xml:space="preserve"> stretching </w:t>
      </w:r>
      <w:r>
        <w:rPr>
          <w:b/>
        </w:rPr>
        <w:t>for</w:t>
      </w:r>
      <w:r>
        <w:t xml:space="preserve"> 10 </w:t>
      </w:r>
      <w:r>
        <w:rPr>
          <w:b/>
        </w:rPr>
        <w:t>miles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frequent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Midwest pinelands </w:t>
      </w:r>
      <w:r>
        <w:rPr>
          <w:b/>
        </w:rPr>
        <w:t>increased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1860s. </w:t>
      </w:r>
      <w:r>
        <w:rPr>
          <w:b/>
        </w:rPr>
        <w:t>To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the</w:t>
      </w:r>
      <w:r>
        <w:t xml:space="preserve"> logs </w:t>
      </w:r>
      <w:r>
        <w:rPr>
          <w:b/>
        </w:rPr>
        <w:t>moving</w:t>
      </w:r>
      <w:r>
        <w:t xml:space="preserve"> efficiently, </w:t>
      </w:r>
      <w:r>
        <w:rPr>
          <w:b/>
        </w:rPr>
        <w:t>barriers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booms</w:t>
      </w:r>
      <w:r>
        <w:t xml:space="preserve"> (essentially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floating</w:t>
      </w:r>
      <w:r>
        <w:t xml:space="preserve"> logs) </w:t>
      </w:r>
      <w:r>
        <w:rPr>
          <w:b/>
        </w:rPr>
        <w:t>were</w:t>
      </w:r>
      <w:r>
        <w:t xml:space="preserve"> </w:t>
      </w:r>
      <w:r>
        <w:rPr>
          <w:b/>
        </w:rPr>
        <w:t>constructed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timber.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1870s, lumber </w:t>
      </w:r>
      <w:r>
        <w:rPr>
          <w:b/>
        </w:rPr>
        <w:t>companies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logging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Midwest. </w:t>
      </w:r>
    </w:p>
    <w:p>
      <w:r>
        <w:t>count: 249</w:t>
      </w:r>
    </w:p>
    <w:p>
      <w:r>
        <w:br w:type="page"/>
      </w:r>
    </w:p>
    <w:p>
      <w:pPr>
        <w:pStyle w:val="Heading1"/>
      </w:pPr>
      <w:r>
        <w:t>Official 06-Passage 01 Powering the Industrial Revolution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dramatic </w:t>
      </w:r>
      <w:r>
        <w:rPr>
          <w:b/>
        </w:rPr>
        <w:t>changes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Industrial </w:t>
      </w:r>
      <w:r>
        <w:rPr>
          <w:b/>
        </w:rPr>
        <w:t>Revolution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harnessing </w:t>
      </w:r>
      <w:r>
        <w:rPr>
          <w:b/>
        </w:rPr>
        <w:t>of</w:t>
      </w:r>
      <w:r>
        <w:t xml:space="preserve"> </w:t>
      </w:r>
      <w:r>
        <w:rPr>
          <w:b/>
        </w:rPr>
        <w:t>power</w:t>
      </w:r>
      <w:r>
        <w:t xml:space="preserve">.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reign </w:t>
      </w:r>
      <w:r>
        <w:rPr>
          <w:b/>
        </w:rPr>
        <w:t>of</w:t>
      </w:r>
      <w:r>
        <w:t xml:space="preserve"> George III (1760-1820), </w:t>
      </w:r>
      <w:r>
        <w:rPr>
          <w:b/>
        </w:rPr>
        <w:t>available</w:t>
      </w:r>
      <w:r>
        <w:t xml:space="preserve"> sources </w:t>
      </w:r>
      <w:r>
        <w:rPr>
          <w:b/>
        </w:rPr>
        <w:t>of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Ages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three</w:t>
      </w:r>
      <w:r>
        <w:t xml:space="preserve"> sources </w:t>
      </w:r>
      <w:r>
        <w:rPr>
          <w:b/>
        </w:rPr>
        <w:t>of</w:t>
      </w:r>
      <w:r>
        <w:t xml:space="preserve"> </w:t>
      </w:r>
      <w:r>
        <w:rPr>
          <w:b/>
        </w:rPr>
        <w:t>power</w:t>
      </w:r>
      <w:r>
        <w:t xml:space="preserve">: </w:t>
      </w:r>
      <w:r>
        <w:rPr>
          <w:b/>
        </w:rPr>
        <w:t>animal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human</w:t>
      </w:r>
      <w:r>
        <w:t xml:space="preserve"> muscles;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, </w:t>
      </w:r>
      <w:r>
        <w:rPr>
          <w:b/>
        </w:rPr>
        <w:t>operating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sail</w:t>
      </w:r>
      <w:r>
        <w:t xml:space="preserve"> </w:t>
      </w:r>
      <w:r>
        <w:rPr>
          <w:b/>
        </w:rPr>
        <w:t>or</w:t>
      </w:r>
      <w:r>
        <w:t xml:space="preserve"> windmill; </w:t>
      </w:r>
      <w:r>
        <w:rPr>
          <w:b/>
        </w:rPr>
        <w:t>and</w:t>
      </w:r>
      <w:r>
        <w:t xml:space="preserve"> </w:t>
      </w:r>
      <w:r>
        <w:rPr>
          <w:b/>
        </w:rPr>
        <w:t>running</w:t>
      </w:r>
      <w:r/>
      <w:r>
        <w:rPr>
          <w:b/>
        </w:rPr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suited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continuous </w:t>
      </w:r>
      <w:r>
        <w:rPr>
          <w:b/>
        </w:rPr>
        <w:t>operating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machines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although</w:t>
      </w:r>
      <w:r>
        <w:t xml:space="preserve"> waterpower abounded </w:t>
      </w:r>
      <w:r>
        <w:rPr>
          <w:b/>
        </w:rPr>
        <w:t>in</w:t>
      </w:r>
      <w:r>
        <w:t xml:space="preserve"> Lancashire </w:t>
      </w:r>
      <w:r>
        <w:rPr>
          <w:b/>
        </w:rPr>
        <w:t>and</w:t>
      </w:r>
      <w:r>
        <w:t xml:space="preserve"> </w:t>
      </w:r>
      <w:r>
        <w:rPr>
          <w:b/>
        </w:rPr>
        <w:t>Scotland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ran</w:t>
      </w:r>
      <w:r>
        <w:t xml:space="preserve"> </w:t>
      </w:r>
      <w:r>
        <w:rPr>
          <w:b/>
        </w:rPr>
        <w:t>grain</w:t>
      </w:r>
      <w:r>
        <w:t xml:space="preserve"> mills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textile mills,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disadvantage</w:t>
      </w:r>
      <w:r>
        <w:t xml:space="preserve">: </w:t>
      </w:r>
      <w:r>
        <w:rPr>
          <w:b/>
        </w:rPr>
        <w:t>streams</w:t>
      </w:r>
      <w:r>
        <w:t xml:space="preserve"> </w:t>
      </w:r>
      <w:r>
        <w:rPr>
          <w:b/>
        </w:rPr>
        <w:t>flowed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intended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>-</w:t>
      </w:r>
      <w:r>
        <w:rPr>
          <w:b/>
        </w:rPr>
        <w:t>driven</w:t>
      </w:r>
      <w:r>
        <w:t xml:space="preserve"> </w:t>
      </w:r>
      <w:r>
        <w:rPr>
          <w:b/>
        </w:rPr>
        <w:t>factories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located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banks</w:t>
      </w:r>
      <w:r>
        <w:t xml:space="preserve">, </w:t>
      </w:r>
      <w:r>
        <w:rPr>
          <w:b/>
        </w:rPr>
        <w:t>whether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location </w:t>
      </w:r>
      <w:r>
        <w:rPr>
          <w:b/>
        </w:rPr>
        <w:t>was</w:t>
      </w:r>
      <w:r>
        <w:t xml:space="preserve"> desirable </w:t>
      </w:r>
      <w:r>
        <w:rPr>
          <w:b/>
        </w:rPr>
        <w:t>for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reasons</w:t>
      </w:r>
      <w:r>
        <w:t xml:space="preserve">. Furthermore,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reliable</w:t>
      </w:r>
      <w:r>
        <w:t xml:space="preserve"> waterpower varied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seasons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disappeared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drought.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machinery, </w:t>
      </w:r>
      <w:r>
        <w:rPr>
          <w:b/>
        </w:rPr>
        <w:t>in</w:t>
      </w:r>
      <w:r>
        <w:t xml:space="preserve"> </w:t>
      </w:r>
      <w:r>
        <w:rPr>
          <w:b/>
        </w:rPr>
        <w:t>short</w:t>
      </w:r>
      <w:r>
        <w:t xml:space="preserve">,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movable </w:t>
      </w:r>
      <w:r>
        <w:rPr>
          <w:b/>
        </w:rPr>
        <w:t>and</w:t>
      </w:r>
      <w:r>
        <w:t xml:space="preserve"> </w:t>
      </w:r>
      <w:r>
        <w:rPr>
          <w:b/>
        </w:rPr>
        <w:t>constant</w:t>
      </w:r>
      <w:r>
        <w:t xml:space="preserve"> </w:t>
      </w:r>
      <w:r>
        <w:rPr>
          <w:b/>
        </w:rPr>
        <w:t>power</w:t>
      </w:r>
      <w:r>
        <w:t>.</w:t>
      </w:r>
    </w:p>
    <w:p>
      <w:r/>
      <w:r>
        <w:rPr>
          <w:b/>
        </w:rPr>
        <w:t>The</w:t>
      </w:r>
      <w:r>
        <w:t xml:space="preserve"> source </w:t>
      </w:r>
      <w:r>
        <w:rPr>
          <w:b/>
        </w:rPr>
        <w:t>had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exploited</w:t>
      </w:r>
      <w:r>
        <w:t xml:space="preserve">. </w:t>
      </w:r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pump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expanding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piston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cylinder, </w:t>
      </w:r>
      <w:r>
        <w:rPr>
          <w:b/>
        </w:rPr>
        <w:t>and</w:t>
      </w:r>
      <w:r>
        <w:t xml:space="preserve"> atmospheric </w:t>
      </w:r>
      <w:r>
        <w:rPr>
          <w:b/>
        </w:rPr>
        <w:t>pressure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steam</w:t>
      </w:r>
      <w:r>
        <w:t xml:space="preserve"> condensed </w:t>
      </w:r>
      <w:r>
        <w:rPr>
          <w:b/>
        </w:rPr>
        <w:t>inside</w:t>
      </w:r>
      <w:r>
        <w:t xml:space="preserve"> </w:t>
      </w:r>
      <w:r>
        <w:rPr>
          <w:b/>
        </w:rPr>
        <w:t>the</w:t>
      </w:r>
      <w:r>
        <w:t xml:space="preserve"> cylinder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vacuum. </w:t>
      </w:r>
      <w:r>
        <w:rPr>
          <w:b/>
        </w:rPr>
        <w:t>This</w:t>
      </w:r>
      <w:r>
        <w:t xml:space="preserve"> “atmospheric </w:t>
      </w:r>
      <w:r>
        <w:rPr>
          <w:b/>
        </w:rPr>
        <w:t>engine</w:t>
      </w:r>
      <w:r>
        <w:t xml:space="preserve">,” </w:t>
      </w:r>
      <w:r>
        <w:rPr>
          <w:b/>
        </w:rPr>
        <w:t>invented</w:t>
      </w:r>
      <w:r>
        <w:t xml:space="preserve"> </w:t>
      </w:r>
      <w:r>
        <w:rPr>
          <w:b/>
        </w:rPr>
        <w:t>by</w:t>
      </w:r>
      <w:r>
        <w:t xml:space="preserve"> Thomas Savery </w:t>
      </w:r>
      <w:r>
        <w:rPr>
          <w:b/>
        </w:rPr>
        <w:t>and</w:t>
      </w:r>
      <w:r>
        <w:t xml:space="preserve"> vastly </w:t>
      </w:r>
      <w:r>
        <w:rPr>
          <w:b/>
        </w:rPr>
        <w:t>improved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partner</w:t>
      </w:r>
      <w:r>
        <w:t xml:space="preserve">, Thomas Newcomen, embodied revolutionary </w:t>
      </w:r>
      <w:r>
        <w:rPr>
          <w:b/>
        </w:rPr>
        <w:t>principles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and</w:t>
      </w:r>
      <w:r>
        <w:t xml:space="preserve"> wasteful </w:t>
      </w:r>
      <w:r>
        <w:rPr>
          <w:b/>
        </w:rPr>
        <w:t>of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employed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mines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designed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1760s, James Watt </w:t>
      </w:r>
      <w:r>
        <w:rPr>
          <w:b/>
        </w:rPr>
        <w:t>perfected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separate</w:t>
      </w:r>
      <w:r>
        <w:t xml:space="preserve"> condenser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steam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cylinder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cooled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every</w:t>
      </w:r>
      <w:r>
        <w:t xml:space="preserve"> stroke; </w:t>
      </w:r>
      <w:r>
        <w:rPr>
          <w:b/>
        </w:rPr>
        <w:t>then</w:t>
      </w:r>
      <w:r>
        <w:t xml:space="preserve"> </w:t>
      </w:r>
      <w:r>
        <w:rPr>
          <w:b/>
        </w:rPr>
        <w:t>he</w:t>
      </w:r>
      <w:r>
        <w:t xml:space="preserve"> devised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</w:t>
      </w:r>
      <w:r>
        <w:t xml:space="preserve"> piston </w:t>
      </w:r>
      <w:r>
        <w:rPr>
          <w:b/>
        </w:rPr>
        <w:t>turn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wheel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convert reciprocating (</w:t>
      </w:r>
      <w:r>
        <w:rPr>
          <w:b/>
        </w:rPr>
        <w:t>back</w:t>
      </w:r>
      <w:r>
        <w:t xml:space="preserve"> </w:t>
      </w:r>
      <w:r>
        <w:rPr>
          <w:b/>
        </w:rPr>
        <w:t>and</w:t>
      </w:r>
      <w:r>
        <w:t xml:space="preserve"> forth) motion </w:t>
      </w:r>
      <w:r>
        <w:rPr>
          <w:b/>
        </w:rPr>
        <w:t>into</w:t>
      </w:r>
      <w:r>
        <w:t xml:space="preserve"> rotary motion. </w:t>
      </w:r>
      <w:r>
        <w:rPr>
          <w:b/>
        </w:rPr>
        <w:t>He</w:t>
      </w:r>
      <w:r>
        <w:t xml:space="preserve"> thereby </w:t>
      </w:r>
      <w:r>
        <w:rPr>
          <w:b/>
        </w:rPr>
        <w:t>transformed</w:t>
      </w:r>
      <w:r>
        <w:t xml:space="preserve"> an inefficient </w:t>
      </w:r>
      <w:r>
        <w:rPr>
          <w:b/>
        </w:rPr>
        <w:t>pump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uses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final</w:t>
      </w:r>
      <w:r>
        <w:t xml:space="preserve"> </w:t>
      </w:r>
      <w:r>
        <w:rPr>
          <w:b/>
        </w:rPr>
        <w:t>step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cylinder </w:t>
      </w:r>
      <w:r>
        <w:rPr>
          <w:b/>
        </w:rPr>
        <w:t>to</w:t>
      </w:r>
      <w:r>
        <w:t xml:space="preserve"> </w:t>
      </w:r>
      <w:r>
        <w:rPr>
          <w:b/>
        </w:rPr>
        <w:t>drive</w:t>
      </w:r>
      <w:r>
        <w:t xml:space="preserve"> </w:t>
      </w:r>
      <w:r>
        <w:rPr>
          <w:b/>
        </w:rPr>
        <w:t>the</w:t>
      </w:r>
      <w:r>
        <w:t xml:space="preserve"> piston </w:t>
      </w:r>
      <w:r>
        <w:rPr>
          <w:b/>
        </w:rPr>
        <w:t>backward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forward</w:t>
      </w:r>
      <w:r>
        <w:t xml:space="preserve">, thereby </w:t>
      </w:r>
      <w:r>
        <w:rPr>
          <w:b/>
        </w:rPr>
        <w:t>increasing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cutting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fuel</w:t>
      </w:r>
      <w:r>
        <w:t xml:space="preserve"> consumption.</w:t>
      </w:r>
    </w:p>
    <w:p>
      <w:r>
        <w:t xml:space="preserve">Watt’s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do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liberated</w:t>
      </w:r>
      <w:r>
        <w:t xml:space="preserve"> </w:t>
      </w:r>
      <w:r>
        <w:rPr>
          <w:b/>
        </w:rPr>
        <w:t>industry</w:t>
      </w:r>
      <w:r>
        <w:t xml:space="preserve"> </w:t>
      </w:r>
      <w:r>
        <w:rPr>
          <w:b/>
        </w:rPr>
        <w:t>from</w:t>
      </w:r>
      <w:r>
        <w:t xml:space="preserve"> dependence </w:t>
      </w:r>
      <w:r>
        <w:rPr>
          <w:b/>
        </w:rPr>
        <w:t>on</w:t>
      </w:r>
      <w:r>
        <w:t xml:space="preserve"> </w:t>
      </w:r>
      <w:r>
        <w:rPr>
          <w:b/>
        </w:rPr>
        <w:t>running</w:t>
      </w:r>
      <w:r/>
      <w:r>
        <w:rPr>
          <w:b/>
        </w:rPr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engine</w:t>
      </w:r>
      <w:r>
        <w:t xml:space="preserve"> eliminated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mines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driving</w:t>
      </w:r>
      <w:r>
        <w:t xml:space="preserve"> efficient </w:t>
      </w:r>
      <w:r>
        <w:rPr>
          <w:b/>
        </w:rPr>
        <w:t>pumps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possible</w:t>
      </w:r>
      <w:r>
        <w:t xml:space="preserve"> deeper </w:t>
      </w:r>
      <w:r>
        <w:rPr>
          <w:b/>
        </w:rPr>
        <w:t>and</w:t>
      </w:r>
      <w:r>
        <w:t xml:space="preserve"> deeper </w:t>
      </w:r>
      <w:r>
        <w:rPr>
          <w:b/>
        </w:rPr>
        <w:t>mining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ready</w:t>
      </w:r>
      <w:r>
        <w:t xml:space="preserve"> availability </w:t>
      </w:r>
      <w:r>
        <w:rPr>
          <w:b/>
        </w:rPr>
        <w:t>of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inspired</w:t>
      </w:r>
      <w:r>
        <w:t xml:space="preserve"> William Murdoch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1790s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nighttime illumination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millennium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half</w:t>
      </w:r>
      <w:r>
        <w:t xml:space="preserve">. </w:t>
      </w:r>
      <w:r>
        <w:rPr>
          <w:b/>
        </w:rPr>
        <w:t>Coal</w:t>
      </w:r>
      <w:r>
        <w:t xml:space="preserve"> </w:t>
      </w:r>
      <w:r>
        <w:rPr>
          <w:b/>
        </w:rPr>
        <w:t>gas</w:t>
      </w:r>
      <w:r>
        <w:t xml:space="preserve"> rivaled smoky </w:t>
      </w:r>
      <w:r>
        <w:rPr>
          <w:b/>
        </w:rPr>
        <w:t>oil</w:t>
      </w:r>
      <w:r>
        <w:t xml:space="preserve"> </w:t>
      </w:r>
      <w:r>
        <w:rPr>
          <w:b/>
        </w:rPr>
        <w:t>lamps</w:t>
      </w:r>
      <w:r>
        <w:t xml:space="preserve"> </w:t>
      </w:r>
      <w:r>
        <w:rPr>
          <w:b/>
        </w:rPr>
        <w:t>and</w:t>
      </w:r>
      <w:r>
        <w:t xml:space="preserve"> flickering </w:t>
      </w:r>
      <w:r>
        <w:rPr>
          <w:b/>
        </w:rPr>
        <w:t>candles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well</w:t>
      </w:r>
      <w:r>
        <w:t>-</w:t>
      </w:r>
      <w:r>
        <w:rPr>
          <w:b/>
        </w:rPr>
        <w:t>to</w:t>
      </w:r>
      <w:r>
        <w:t>-</w:t>
      </w:r>
      <w:r>
        <w:rPr>
          <w:b/>
        </w:rPr>
        <w:t>do</w:t>
      </w:r>
      <w:r>
        <w:t xml:space="preserve"> Londoners </w:t>
      </w:r>
      <w:r>
        <w:rPr>
          <w:b/>
        </w:rPr>
        <w:t>grew</w:t>
      </w:r>
      <w:r>
        <w:t xml:space="preserve"> </w:t>
      </w:r>
      <w:r>
        <w:rPr>
          <w:b/>
        </w:rPr>
        <w:t>accustomed</w:t>
      </w:r>
      <w:r>
        <w:t xml:space="preserve"> </w:t>
      </w:r>
      <w:r>
        <w:rPr>
          <w:b/>
        </w:rPr>
        <w:t>to</w:t>
      </w:r>
      <w:r>
        <w:t xml:space="preserve"> gaslit </w:t>
      </w:r>
      <w:r>
        <w:rPr>
          <w:b/>
        </w:rPr>
        <w:t>houses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streets</w:t>
      </w:r>
      <w:r>
        <w:t xml:space="preserve">. </w:t>
      </w:r>
      <w:r>
        <w:rPr>
          <w:b/>
        </w:rPr>
        <w:t>Iron</w:t>
      </w:r>
      <w:r>
        <w:t xml:space="preserve"> manufacturers,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starved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depending</w:t>
      </w:r>
      <w:r>
        <w:t xml:space="preserve"> </w:t>
      </w:r>
      <w:r>
        <w:rPr>
          <w:b/>
        </w:rPr>
        <w:t>on</w:t>
      </w:r>
      <w:r>
        <w:t xml:space="preserve"> charcoal, </w:t>
      </w:r>
      <w:r>
        <w:rPr>
          <w:b/>
        </w:rPr>
        <w:t>also</w:t>
      </w:r>
      <w:r>
        <w:t xml:space="preserve"> </w:t>
      </w:r>
      <w:r>
        <w:rPr>
          <w:b/>
        </w:rPr>
        <w:t>benefited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ever</w:t>
      </w:r>
      <w:r>
        <w:t>-</w:t>
      </w:r>
      <w:r>
        <w:rPr>
          <w:b/>
        </w:rPr>
        <w:t>increasing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coal</w:t>
      </w:r>
      <w:r>
        <w:t xml:space="preserve">; blast furnaces </w:t>
      </w:r>
      <w:r>
        <w:rPr>
          <w:b/>
        </w:rPr>
        <w:t>with</w:t>
      </w:r>
      <w:r>
        <w:t xml:space="preserve"> </w:t>
      </w:r>
      <w:r>
        <w:rPr>
          <w:b/>
        </w:rPr>
        <w:t>steam</w:t>
      </w:r>
      <w:r>
        <w:t>-</w:t>
      </w:r>
      <w:r>
        <w:rPr>
          <w:b/>
        </w:rPr>
        <w:t>powered</w:t>
      </w:r>
      <w:r>
        <w:t xml:space="preserve"> bellows </w:t>
      </w:r>
      <w:r>
        <w:rPr>
          <w:b/>
        </w:rPr>
        <w:t>turned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steel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machinery. </w:t>
      </w:r>
      <w:r>
        <w:rPr>
          <w:b/>
        </w:rPr>
        <w:t>Steam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motive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Industrial </w:t>
      </w:r>
      <w:r>
        <w:rPr>
          <w:b/>
        </w:rPr>
        <w:t>Revolution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iron</w:t>
      </w:r>
      <w:r>
        <w:t xml:space="preserve"> ore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raw</w:t>
      </w:r>
      <w:r>
        <w:t xml:space="preserve"> </w:t>
      </w:r>
      <w:r>
        <w:rPr>
          <w:b/>
        </w:rPr>
        <w:t>materials</w:t>
      </w:r>
      <w:r>
        <w:t>.</w:t>
      </w:r>
    </w:p>
    <w:p>
      <w:r/>
      <w:r>
        <w:rPr>
          <w:b/>
        </w:rPr>
        <w:t>By</w:t>
      </w:r>
      <w:r>
        <w:t xml:space="preserve"> 1800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 Isles, </w:t>
      </w:r>
      <w:r>
        <w:rPr>
          <w:b/>
        </w:rPr>
        <w:t>and</w:t>
      </w:r>
      <w:r>
        <w:t xml:space="preserve"> </w:t>
      </w:r>
      <w:r>
        <w:rPr>
          <w:b/>
        </w:rPr>
        <w:t>Britain</w:t>
      </w:r>
      <w:r>
        <w:t xml:space="preserve"> retained </w:t>
      </w:r>
      <w:r>
        <w:rPr>
          <w:b/>
        </w:rPr>
        <w:t>a</w:t>
      </w:r>
      <w:r/>
      <w:r>
        <w:rPr>
          <w:b/>
        </w:rPr>
      </w:r>
      <w:r>
        <w:t xml:space="preserve"> virtual monopoly </w:t>
      </w:r>
      <w:r>
        <w:rPr>
          <w:b/>
        </w:rPr>
        <w:t>on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1830s. </w:t>
      </w:r>
      <w:r>
        <w:rPr>
          <w:b/>
        </w:rPr>
        <w:t>Steam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merely</w:t>
      </w:r>
      <w:r>
        <w:t xml:space="preserve"> </w:t>
      </w:r>
      <w:r>
        <w:rPr>
          <w:b/>
        </w:rPr>
        <w:t>spin</w:t>
      </w:r>
      <w:r>
        <w:t xml:space="preserve"> </w:t>
      </w:r>
      <w:r>
        <w:rPr>
          <w:b/>
        </w:rPr>
        <w:t>cotton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roll</w:t>
      </w:r>
      <w:r>
        <w:t xml:space="preserve"> </w:t>
      </w:r>
      <w:r>
        <w:rPr>
          <w:b/>
        </w:rPr>
        <w:t>iron</w:t>
      </w:r>
      <w:r>
        <w:t xml:space="preserve">; </w:t>
      </w:r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multiplied</w:t>
      </w:r>
      <w:r>
        <w:t xml:space="preserve"> </w:t>
      </w:r>
      <w:r>
        <w:rPr>
          <w:b/>
        </w:rPr>
        <w:t>ten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worker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day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operators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printing</w:t>
      </w:r>
      <w:r/>
      <w:r>
        <w:rPr>
          <w:b/>
        </w:rPr>
      </w:r>
      <w:r>
        <w:t xml:space="preserve"> </w:t>
      </w:r>
      <w:r>
        <w:rPr>
          <w:b/>
        </w:rPr>
        <w:t>presses</w:t>
      </w:r>
      <w:r>
        <w:t xml:space="preserve"> </w:t>
      </w:r>
      <w:r>
        <w:rPr>
          <w:b/>
        </w:rPr>
        <w:t>run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hand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pages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hour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thirty</w:t>
      </w:r>
      <w:r>
        <w:t xml:space="preserve">. </w:t>
      </w:r>
      <w:r>
        <w:rPr>
          <w:b/>
        </w:rPr>
        <w:t>Steam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promised</w:t>
      </w:r>
      <w:r>
        <w:t xml:space="preserve"> </w:t>
      </w:r>
      <w:r>
        <w:rPr>
          <w:b/>
        </w:rPr>
        <w:t>to</w:t>
      </w:r>
      <w:r>
        <w:t xml:space="preserve"> eliminate </w:t>
      </w:r>
      <w:r>
        <w:rPr>
          <w:b/>
        </w:rPr>
        <w:t>a</w:t>
      </w:r>
      <w:r/>
      <w:r>
        <w:rPr>
          <w:b/>
        </w:rPr>
      </w:r>
      <w:r>
        <w:t xml:space="preserve"> transportation </w:t>
      </w:r>
      <w:r>
        <w:rPr>
          <w:b/>
        </w:rPr>
        <w:t>problem</w:t>
      </w:r>
      <w:r>
        <w:t xml:space="preserve"> </w:t>
      </w:r>
      <w:r>
        <w:rPr>
          <w:b/>
        </w:rPr>
        <w:t>not</w:t>
      </w:r>
      <w:r>
        <w:t xml:space="preserve"> fully solved </w:t>
      </w:r>
      <w:r>
        <w:rPr>
          <w:b/>
        </w:rPr>
        <w:t>by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canal</w:t>
      </w:r>
      <w:r>
        <w:t xml:space="preserve"> </w:t>
      </w:r>
      <w:r>
        <w:rPr>
          <w:b/>
        </w:rPr>
        <w:t>boats</w:t>
      </w:r>
      <w:r>
        <w:t xml:space="preserve"> </w:t>
      </w:r>
      <w:r>
        <w:rPr>
          <w:b/>
        </w:rPr>
        <w:t>or</w:t>
      </w:r>
      <w:r>
        <w:t xml:space="preserve"> turnpikes. </w:t>
      </w:r>
      <w:r>
        <w:rPr>
          <w:b/>
        </w:rPr>
        <w:t>Boats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weights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canals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cross</w:t>
      </w:r>
      <w:r>
        <w:t xml:space="preserve"> </w:t>
      </w:r>
      <w:r>
        <w:rPr>
          <w:b/>
        </w:rPr>
        <w:t>hilly</w:t>
      </w:r>
      <w:r>
        <w:t xml:space="preserve"> terrain; turnpikes </w:t>
      </w:r>
      <w:r>
        <w:rPr>
          <w:b/>
        </w:rPr>
        <w:t>could</w:t>
      </w:r>
      <w:r>
        <w:t xml:space="preserve"> </w:t>
      </w:r>
      <w:r>
        <w:rPr>
          <w:b/>
        </w:rPr>
        <w:t>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hills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roadbeds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stand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weights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another</w:t>
      </w:r>
      <w:r>
        <w:t xml:space="preserve"> solution,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ingredients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hand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industrial regions, </w:t>
      </w:r>
      <w:r>
        <w:rPr>
          <w:b/>
        </w:rPr>
        <w:t>heavily</w:t>
      </w:r>
      <w:r>
        <w:t xml:space="preserve"> laden wagons, </w:t>
      </w:r>
      <w:r>
        <w:rPr>
          <w:b/>
        </w:rPr>
        <w:t>with</w:t>
      </w:r>
      <w:r>
        <w:t xml:space="preserve"> flanged </w:t>
      </w:r>
      <w:r>
        <w:rPr>
          <w:b/>
        </w:rPr>
        <w:t>wheels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hauled </w:t>
      </w:r>
      <w:r>
        <w:rPr>
          <w:b/>
        </w:rPr>
        <w:t>by</w:t>
      </w:r>
      <w:r>
        <w:t xml:space="preserve"> </w:t>
      </w:r>
      <w:r>
        <w:rPr>
          <w:b/>
        </w:rPr>
        <w:t>horses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rails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stationary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was</w:t>
      </w:r>
      <w:r>
        <w:t xml:space="preserve"> puffing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factory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mine</w:t>
      </w:r>
      <w:r>
        <w:t xml:space="preserve">. </w:t>
      </w:r>
      <w:r>
        <w:rPr>
          <w:b/>
        </w:rPr>
        <w:t>Another</w:t>
      </w:r>
      <w:r>
        <w:t xml:space="preserve"> </w:t>
      </w:r>
      <w:r>
        <w:rPr>
          <w:b/>
        </w:rPr>
        <w:t>generation</w:t>
      </w:r>
      <w:r>
        <w:t xml:space="preserve"> </w:t>
      </w:r>
      <w:r>
        <w:rPr>
          <w:b/>
        </w:rPr>
        <w:t>passed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inventors</w:t>
      </w:r>
      <w:r>
        <w:t xml:space="preserve"> </w:t>
      </w:r>
      <w:r>
        <w:rPr>
          <w:b/>
        </w:rPr>
        <w:t>succeeded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combining</w:t>
      </w:r>
      <w:r>
        <w:t xml:space="preserve"> </w:t>
      </w:r>
      <w:r>
        <w:rPr>
          <w:b/>
        </w:rPr>
        <w:t>these</w:t>
      </w:r>
      <w:r>
        <w:t xml:space="preserve"> ingredients, </w:t>
      </w:r>
      <w:r>
        <w:rPr>
          <w:b/>
        </w:rPr>
        <w:t>by</w:t>
      </w:r>
      <w:r>
        <w:t xml:space="preserve"> </w:t>
      </w:r>
      <w:r>
        <w:rPr>
          <w:b/>
        </w:rPr>
        <w:t>putting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wheels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wheels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rails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machine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horse</w:t>
      </w:r>
      <w:r>
        <w:t xml:space="preserve">. </w:t>
      </w:r>
      <w:r>
        <w:rPr>
          <w:b/>
        </w:rPr>
        <w:t>Thus</w:t>
      </w:r>
      <w:r>
        <w:t xml:space="preserve"> </w:t>
      </w:r>
      <w:r>
        <w:rPr>
          <w:b/>
        </w:rPr>
        <w:t>the</w:t>
      </w:r>
      <w:r>
        <w:t xml:space="preserve"> railroad </w:t>
      </w:r>
      <w:r>
        <w:rPr>
          <w:b/>
        </w:rPr>
        <w:t>age</w:t>
      </w:r>
      <w:r>
        <w:t xml:space="preserve"> </w:t>
      </w:r>
      <w:r>
        <w:rPr>
          <w:b/>
        </w:rPr>
        <w:t>sprang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>.</w:t>
      </w:r>
    </w:p>
    <w:p>
      <w:r>
        <w:t>count: 248</w:t>
      </w:r>
    </w:p>
    <w:p>
      <w:r>
        <w:br w:type="page"/>
      </w:r>
    </w:p>
    <w:p>
      <w:pPr>
        <w:pStyle w:val="Heading1"/>
      </w:pPr>
      <w:r>
        <w:t>Official 29-Passage 03 The History of Waterpower</w:t>
      </w:r>
    </w:p>
    <w:p>
      <w:r/>
      <w:r>
        <w:rPr>
          <w:b/>
        </w:rPr>
        <w:t>Moving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earliest energy sources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harnessed </w:t>
      </w:r>
      <w:r>
        <w:rPr>
          <w:b/>
        </w:rPr>
        <w:t>to</w:t>
      </w:r>
      <w:r>
        <w:t xml:space="preserve"> </w:t>
      </w:r>
      <w:r>
        <w:rPr>
          <w:b/>
        </w:rPr>
        <w:t>reduce</w:t>
      </w:r>
      <w:r>
        <w:t xml:space="preserve"> </w:t>
      </w:r>
      <w:r>
        <w:rPr>
          <w:b/>
        </w:rPr>
        <w:t>the</w:t>
      </w:r>
      <w:r>
        <w:t xml:space="preserve"> workload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No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knows</w:t>
      </w:r>
      <w:r>
        <w:t xml:space="preserve"> </w:t>
      </w:r>
      <w:r>
        <w:rPr>
          <w:b/>
        </w:rPr>
        <w:t>exactly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waterwheel </w:t>
      </w:r>
      <w:r>
        <w:rPr>
          <w:b/>
        </w:rPr>
        <w:t>was</w:t>
      </w:r>
      <w:r>
        <w:t xml:space="preserve"> </w:t>
      </w:r>
      <w:r>
        <w:rPr>
          <w:b/>
        </w:rPr>
        <w:t>invented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irrigation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5,000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probable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earliest waterpower device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noria, </w:t>
      </w:r>
      <w:r>
        <w:rPr>
          <w:b/>
        </w:rPr>
        <w:t>a</w:t>
      </w:r>
      <w:r/>
      <w:r>
        <w:rPr>
          <w:b/>
        </w:rPr>
      </w:r>
      <w:r>
        <w:t xml:space="preserve"> waterwheel </w:t>
      </w:r>
      <w:r>
        <w:rPr>
          <w:b/>
        </w:rPr>
        <w:t>that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irrigation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attached</w:t>
      </w:r>
      <w:r>
        <w:t xml:space="preserve"> </w:t>
      </w:r>
      <w:r>
        <w:rPr>
          <w:b/>
        </w:rPr>
        <w:t>jars</w:t>
      </w:r>
      <w:r>
        <w:t xml:space="preserve">. </w:t>
      </w:r>
      <w:r>
        <w:rPr>
          <w:b/>
        </w:rPr>
        <w:t>This</w:t>
      </w:r>
      <w:r>
        <w:t xml:space="preserve"> device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evolved </w:t>
      </w:r>
      <w:r>
        <w:rPr>
          <w:b/>
        </w:rPr>
        <w:t>no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fifth</w:t>
      </w:r>
      <w:r>
        <w:t xml:space="preserve"> </w:t>
      </w:r>
      <w:r>
        <w:rPr>
          <w:b/>
        </w:rPr>
        <w:t>century</w:t>
      </w:r>
      <w:r>
        <w:t xml:space="preserve"> B.C., </w:t>
      </w:r>
      <w:r>
        <w:rPr>
          <w:b/>
        </w:rPr>
        <w:t>perhaps</w:t>
      </w:r>
      <w:r>
        <w:t xml:space="preserve"> independently </w:t>
      </w:r>
      <w:r>
        <w:rPr>
          <w:b/>
        </w:rPr>
        <w:t>in</w:t>
      </w:r>
      <w:r>
        <w:t xml:space="preserve"> </w:t>
      </w:r>
      <w:r>
        <w:rPr>
          <w:b/>
        </w:rPr>
        <w:t>different</w:t>
      </w:r>
      <w:r>
        <w:t xml:space="preserve"> regions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East</w:t>
      </w:r>
      <w:r>
        <w:t>.</w:t>
      </w:r>
    </w:p>
    <w:p>
      <w:r/>
      <w:r>
        <w:rPr>
          <w:b/>
        </w:rPr>
        <w:t>The</w:t>
      </w:r>
      <w:r>
        <w:t xml:space="preserve"> earliest waterpower mills </w:t>
      </w:r>
      <w:r>
        <w:rPr>
          <w:b/>
        </w:rPr>
        <w:t>were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vertical</w:t>
      </w:r>
      <w:r>
        <w:t xml:space="preserve">-axis mills </w:t>
      </w:r>
      <w:r>
        <w:rPr>
          <w:b/>
        </w:rPr>
        <w:t>for</w:t>
      </w:r>
      <w:r>
        <w:t xml:space="preserve"> grinding </w:t>
      </w:r>
      <w:r>
        <w:rPr>
          <w:b/>
        </w:rPr>
        <w:t>corn</w:t>
      </w:r>
      <w:r>
        <w:t xml:space="preserve">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Norse </w:t>
      </w:r>
      <w:r>
        <w:rPr>
          <w:b/>
        </w:rPr>
        <w:t>or</w:t>
      </w:r>
      <w:r>
        <w:t xml:space="preserve"> </w:t>
      </w:r>
      <w:r>
        <w:rPr>
          <w:b/>
        </w:rPr>
        <w:t>Greek</w:t>
      </w:r>
      <w:r>
        <w:t xml:space="preserve"> mills, </w:t>
      </w:r>
      <w:r>
        <w:rPr>
          <w:b/>
        </w:rPr>
        <w:t>which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century</w:t>
      </w:r>
      <w:r>
        <w:t xml:space="preserve"> B.C.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in</w:t>
      </w:r>
      <w:r>
        <w:t xml:space="preserve"> Scandinavia.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centuries</w:t>
      </w:r>
      <w:r>
        <w:t xml:space="preserve">, increasingly sophisticated waterpower mills </w:t>
      </w:r>
      <w:r>
        <w:rPr>
          <w:b/>
        </w:rPr>
        <w:t>were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Roman </w:t>
      </w:r>
      <w:r>
        <w:rPr>
          <w:b/>
        </w:rPr>
        <w:t>Empire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beyond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boundaries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Europe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England</w:t>
      </w:r>
      <w:r>
        <w:t xml:space="preserve">, </w:t>
      </w:r>
      <w:r>
        <w:rPr>
          <w:b/>
        </w:rPr>
        <w:t>the</w:t>
      </w:r>
      <w:r>
        <w:t xml:space="preserve"> Saxons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both</w:t>
      </w:r>
      <w:r>
        <w:t xml:space="preserve"> horizontal- </w:t>
      </w:r>
      <w:r>
        <w:rPr>
          <w:b/>
        </w:rPr>
        <w:t>and</w:t>
      </w:r>
      <w:r>
        <w:t xml:space="preserve"> </w:t>
      </w:r>
      <w:r>
        <w:rPr>
          <w:b/>
        </w:rPr>
        <w:t>vertical</w:t>
      </w:r>
      <w:r>
        <w:t xml:space="preserve">-axis </w:t>
      </w:r>
      <w:r>
        <w:rPr>
          <w:b/>
        </w:rPr>
        <w:t>wheels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documented</w:t>
      </w:r>
      <w:r>
        <w:t xml:space="preserve"> </w:t>
      </w:r>
      <w:r>
        <w:rPr>
          <w:b/>
        </w:rPr>
        <w:t>English</w:t>
      </w:r>
      <w:r>
        <w:t xml:space="preserve"> mill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eighth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about</w:t>
      </w:r>
      <w:r>
        <w:t xml:space="preserve"> 5,000 </w:t>
      </w:r>
      <w:r>
        <w:rPr>
          <w:b/>
        </w:rPr>
        <w:t>were</w:t>
      </w:r>
      <w:r>
        <w:t xml:space="preserve"> </w:t>
      </w:r>
      <w:r>
        <w:rPr>
          <w:b/>
        </w:rPr>
        <w:t>recorded</w:t>
      </w:r>
      <w:r>
        <w:t xml:space="preserve">, </w:t>
      </w:r>
      <w:r>
        <w:rPr>
          <w:b/>
        </w:rPr>
        <w:t>suggesting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settlement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mill.</w:t>
      </w:r>
    </w:p>
    <w:p>
      <w:r/>
      <w:r>
        <w:rPr>
          <w:b/>
        </w:rPr>
        <w:t>Raising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grinding </w:t>
      </w:r>
      <w:r>
        <w:rPr>
          <w:b/>
        </w:rPr>
        <w:t>corn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uses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waterpower mill, </w:t>
      </w:r>
      <w:r>
        <w:rPr>
          <w:b/>
        </w:rPr>
        <w:t>and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centuries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applications</w:t>
      </w:r>
      <w:r>
        <w:t xml:space="preserve"> </w:t>
      </w:r>
      <w:r>
        <w:rPr>
          <w:b/>
        </w:rPr>
        <w:t>of</w:t>
      </w:r>
      <w:r>
        <w:t xml:space="preserve"> waterpower </w:t>
      </w:r>
      <w:r>
        <w:rPr>
          <w:b/>
        </w:rPr>
        <w:t>kept</w:t>
      </w:r>
      <w:r>
        <w:t xml:space="preserve"> </w:t>
      </w:r>
      <w:r>
        <w:rPr>
          <w:b/>
        </w:rPr>
        <w:t>pace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technologies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mining</w:t>
      </w:r>
      <w:r>
        <w:t xml:space="preserve">, </w:t>
      </w:r>
      <w:r>
        <w:rPr>
          <w:b/>
        </w:rPr>
        <w:t>iron</w:t>
      </w:r>
      <w:r>
        <w:t xml:space="preserve"> </w:t>
      </w:r>
      <w:r>
        <w:rPr>
          <w:b/>
        </w:rPr>
        <w:t>working</w:t>
      </w:r>
      <w:r>
        <w:t xml:space="preserve">, </w:t>
      </w:r>
      <w:r>
        <w:rPr>
          <w:b/>
        </w:rPr>
        <w:t>paper</w:t>
      </w:r>
      <w:r>
        <w:t xml:space="preserve"> </w:t>
      </w:r>
      <w:r>
        <w:rPr>
          <w:b/>
        </w:rPr>
        <w:t>making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wool </w:t>
      </w:r>
      <w:r>
        <w:rPr>
          <w:b/>
        </w:rPr>
        <w:t>and</w:t>
      </w:r>
      <w:r>
        <w:t xml:space="preserve"> </w:t>
      </w:r>
      <w:r>
        <w:rPr>
          <w:b/>
        </w:rPr>
        <w:t>cotton</w:t>
      </w:r>
      <w:r>
        <w:t xml:space="preserve"> </w:t>
      </w:r>
      <w:r>
        <w:rPr>
          <w:b/>
        </w:rPr>
        <w:t>industries</w:t>
      </w:r>
      <w:r>
        <w:t xml:space="preserve">. </w:t>
      </w:r>
      <w:r>
        <w:rPr>
          <w:b/>
        </w:rPr>
        <w:t>Water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source </w:t>
      </w:r>
      <w:r>
        <w:rPr>
          <w:b/>
        </w:rPr>
        <w:t>of</w:t>
      </w:r>
      <w:r>
        <w:t xml:space="preserve"> mechanical </w:t>
      </w:r>
      <w:r>
        <w:rPr>
          <w:b/>
        </w:rPr>
        <w:t>power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, </w:t>
      </w:r>
      <w:r>
        <w:rPr>
          <w:b/>
        </w:rPr>
        <w:t>England</w:t>
      </w:r>
      <w:r>
        <w:t xml:space="preserve"> </w:t>
      </w:r>
      <w:r>
        <w:rPr>
          <w:b/>
        </w:rPr>
        <w:t>alone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some</w:t>
      </w:r>
      <w:r>
        <w:t xml:space="preserve"> 20,000 </w:t>
      </w:r>
      <w:r>
        <w:rPr>
          <w:b/>
        </w:rPr>
        <w:t>working</w:t>
      </w:r>
      <w:r>
        <w:t xml:space="preserve"> mills.</w:t>
      </w:r>
    </w:p>
    <w:p>
      <w:r/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debate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efficiencies </w:t>
      </w:r>
      <w:r>
        <w:rPr>
          <w:b/>
        </w:rPr>
        <w:t>of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waterwheels.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1650 </w:t>
      </w:r>
      <w:r>
        <w:rPr>
          <w:b/>
        </w:rPr>
        <w:t>until</w:t>
      </w:r>
      <w:r>
        <w:t xml:space="preserve"> 1800 </w:t>
      </w:r>
      <w:r>
        <w:rPr>
          <w:b/>
        </w:rPr>
        <w:t>saw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excellent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technical</w:t>
      </w:r>
      <w:r>
        <w:t xml:space="preserve"> investigations </w:t>
      </w:r>
      <w:r>
        <w:rPr>
          <w:b/>
        </w:rPr>
        <w:t>of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designs</w:t>
      </w:r>
      <w:r>
        <w:t xml:space="preserve">. </w:t>
      </w:r>
      <w:r>
        <w:rPr>
          <w:b/>
        </w:rPr>
        <w:t>They</w:t>
      </w:r>
      <w:r>
        <w:t xml:space="preserve"> revealed </w:t>
      </w:r>
      <w:r>
        <w:rPr>
          <w:b/>
        </w:rPr>
        <w:t>output</w:t>
      </w:r>
      <w:r>
        <w:t xml:space="preserve"> </w:t>
      </w:r>
      <w:r>
        <w:rPr>
          <w:b/>
        </w:rPr>
        <w:t>powers</w:t>
      </w:r>
      <w:r>
        <w:t xml:space="preserve"> </w:t>
      </w:r>
      <w:r>
        <w:rPr>
          <w:b/>
        </w:rPr>
        <w:t>ranging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1 horsepower </w:t>
      </w:r>
      <w:r>
        <w:rPr>
          <w:b/>
        </w:rPr>
        <w:t>to</w:t>
      </w:r>
      <w:r>
        <w:t xml:space="preserve"> </w:t>
      </w:r>
      <w:r>
        <w:rPr>
          <w:b/>
        </w:rPr>
        <w:t>perhaps</w:t>
      </w:r>
      <w:r>
        <w:t xml:space="preserve"> 60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largest </w:t>
      </w:r>
      <w:r>
        <w:rPr>
          <w:b/>
        </w:rPr>
        <w:t>wheels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confirmed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maximum</w:t>
      </w:r>
      <w:r>
        <w:t xml:space="preserve"> efficiency,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pass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blades </w:t>
      </w:r>
      <w:r>
        <w:rPr>
          <w:b/>
        </w:rPr>
        <w:t>as</w:t>
      </w:r>
      <w:r>
        <w:t xml:space="preserve"> smoothly </w:t>
      </w:r>
      <w:r>
        <w:rPr>
          <w:b/>
        </w:rPr>
        <w:t>as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minimum</w:t>
      </w:r>
      <w:r>
        <w:t xml:space="preserve"> </w:t>
      </w:r>
      <w:r>
        <w:rPr>
          <w:b/>
        </w:rPr>
        <w:t>speed</w:t>
      </w:r>
      <w:r>
        <w:t xml:space="preserve">, </w:t>
      </w:r>
      <w:r>
        <w:rPr>
          <w:b/>
        </w:rPr>
        <w:t>having</w:t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kinetic energy. (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proved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principle</w:t>
      </w:r>
      <w:r>
        <w:t xml:space="preserve">, </w:t>
      </w:r>
      <w:r>
        <w:rPr>
          <w:b/>
        </w:rPr>
        <w:t>the</w:t>
      </w:r>
      <w:r>
        <w:t xml:space="preserve"> overshot </w:t>
      </w:r>
      <w:r>
        <w:rPr>
          <w:b/>
        </w:rPr>
        <w:t>wheel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wheel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an </w:t>
      </w:r>
      <w:r>
        <w:rPr>
          <w:b/>
        </w:rPr>
        <w:t>overhead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powers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wheel</w:t>
      </w:r>
      <w:r>
        <w:t xml:space="preserve">,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win</w:t>
      </w:r>
      <w:r>
        <w:t xml:space="preserve"> </w:t>
      </w:r>
      <w:r>
        <w:rPr>
          <w:b/>
        </w:rPr>
        <w:t>the</w:t>
      </w:r>
      <w:r>
        <w:t xml:space="preserve"> efficiency </w:t>
      </w:r>
      <w:r>
        <w:rPr>
          <w:b/>
        </w:rPr>
        <w:t>competition</w:t>
      </w:r>
      <w:r>
        <w:t xml:space="preserve">.) </w:t>
      </w:r>
    </w:p>
    <w:p>
      <w:r/>
      <w:r>
        <w:rPr>
          <w:b/>
        </w:rPr>
        <w:t>But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entered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scene</w:t>
      </w:r>
      <w:r>
        <w:t xml:space="preserve">, </w:t>
      </w:r>
      <w:r>
        <w:rPr>
          <w:b/>
        </w:rPr>
        <w:t>putting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of</w:t>
      </w:r>
      <w:r>
        <w:t xml:space="preserve"> waterpower </w:t>
      </w:r>
      <w:r>
        <w:rPr>
          <w:b/>
        </w:rPr>
        <w:t>in</w:t>
      </w:r>
      <w:r>
        <w:t xml:space="preserve"> </w:t>
      </w:r>
      <w:r>
        <w:rPr>
          <w:b/>
        </w:rPr>
        <w:t>doubt</w:t>
      </w:r>
      <w:r>
        <w:t xml:space="preserve">. An energy analyst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 1800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painted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pessimistic </w:t>
      </w:r>
      <w:r>
        <w:rPr>
          <w:b/>
        </w:rPr>
        <w:t>picture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for</w:t>
      </w:r>
      <w:r>
        <w:t xml:space="preserve"> waterpower. </w:t>
      </w:r>
      <w:r>
        <w:rPr>
          <w:b/>
        </w:rPr>
        <w:t>The</w:t>
      </w:r>
      <w:r>
        <w:t xml:space="preserve"> </w:t>
      </w:r>
      <w:r>
        <w:rPr>
          <w:b/>
        </w:rPr>
        <w:t>coal</w:t>
      </w:r>
      <w:r>
        <w:t>-</w:t>
      </w:r>
      <w:r>
        <w:rPr>
          <w:b/>
        </w:rPr>
        <w:t>fired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taking</w:t>
      </w:r>
      <w:r>
        <w:t xml:space="preserve"> </w:t>
      </w:r>
      <w:r>
        <w:rPr>
          <w:b/>
        </w:rPr>
        <w:t>over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waterwheel </w:t>
      </w:r>
      <w:r>
        <w:rPr>
          <w:b/>
        </w:rPr>
        <w:t>was</w:t>
      </w:r>
      <w:r>
        <w:t xml:space="preserve"> </w:t>
      </w:r>
      <w:r>
        <w:rPr>
          <w:b/>
        </w:rPr>
        <w:t>fast</w:t>
      </w:r>
      <w:r>
        <w:t xml:space="preserve"> </w:t>
      </w:r>
      <w:r>
        <w:rPr>
          <w:b/>
        </w:rPr>
        <w:t>becoming</w:t>
      </w:r>
      <w:r>
        <w:t xml:space="preserve"> obsolete. </w:t>
      </w:r>
      <w:r>
        <w:rPr>
          <w:b/>
        </w:rPr>
        <w:t>However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experts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suffered</w:t>
      </w:r>
      <w:r>
        <w:t xml:space="preserve"> </w:t>
      </w:r>
      <w:r>
        <w:rPr>
          <w:b/>
        </w:rPr>
        <w:t>from</w:t>
      </w:r>
      <w:r>
        <w:t xml:space="preserve"> an inability </w:t>
      </w:r>
      <w:r>
        <w:rPr>
          <w:b/>
        </w:rPr>
        <w:t>to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future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picture</w:t>
      </w:r>
      <w:r>
        <w:t xml:space="preserve"> </w:t>
      </w:r>
      <w:r>
        <w:rPr>
          <w:b/>
        </w:rPr>
        <w:t>was</w:t>
      </w:r>
      <w:r>
        <w:t xml:space="preserve"> completely </w:t>
      </w:r>
      <w:r>
        <w:rPr>
          <w:b/>
        </w:rPr>
        <w:t>different</w:t>
      </w:r>
      <w:r>
        <w:t xml:space="preserve">: </w:t>
      </w:r>
      <w:r>
        <w:rPr>
          <w:b/>
        </w:rPr>
        <w:t>by</w:t>
      </w:r>
      <w:r>
        <w:t xml:space="preserve"> </w:t>
      </w:r>
      <w:r>
        <w:rPr>
          <w:b/>
        </w:rPr>
        <w:t>then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had</w:t>
      </w:r>
      <w:r>
        <w:t xml:space="preserve"> an </w:t>
      </w:r>
      <w:r>
        <w:rPr>
          <w:b/>
        </w:rPr>
        <w:t>electric</w:t>
      </w:r>
      <w:r>
        <w:t xml:space="preserve"> </w:t>
      </w:r>
      <w:r>
        <w:rPr>
          <w:b/>
        </w:rPr>
        <w:t>industry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quarter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generating capacity </w:t>
      </w:r>
      <w:r>
        <w:rPr>
          <w:b/>
        </w:rPr>
        <w:t>was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powered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electric</w:t>
      </w:r>
      <w:r>
        <w:t>-</w:t>
      </w:r>
      <w:r>
        <w:rPr>
          <w:b/>
        </w:rPr>
        <w:t>power</w:t>
      </w:r>
      <w:r>
        <w:t xml:space="preserve"> </w:t>
      </w:r>
      <w:r>
        <w:rPr>
          <w:b/>
        </w:rPr>
        <w:t>industry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remarkable series </w:t>
      </w:r>
      <w:r>
        <w:rPr>
          <w:b/>
        </w:rPr>
        <w:t>of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discoveries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in</w:t>
      </w:r>
      <w:r>
        <w:t xml:space="preserve"> electrotechnology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, </w:t>
      </w:r>
      <w:r>
        <w:rPr>
          <w:b/>
        </w:rPr>
        <w:t>but</w:t>
      </w:r>
      <w:r>
        <w:t xml:space="preserve"> significant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call</w:t>
      </w:r>
      <w:r>
        <w:t xml:space="preserve"> hydro (</w:t>
      </w:r>
      <w:r>
        <w:rPr>
          <w:b/>
        </w:rPr>
        <w:t>water</w:t>
      </w:r>
      <w:r>
        <w:t xml:space="preserve">) </w:t>
      </w:r>
      <w:r>
        <w:rPr>
          <w:b/>
        </w:rPr>
        <w:t>technology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played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part</w:t>
      </w:r>
      <w:r>
        <w:t xml:space="preserve">. </w:t>
      </w:r>
      <w:r>
        <w:rPr>
          <w:b/>
        </w:rPr>
        <w:t>In</w:t>
      </w:r>
      <w:r>
        <w:t xml:space="preserve"> 1832,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of</w:t>
      </w:r>
      <w:r>
        <w:t xml:space="preserve"> Michael Faraday’s </w:t>
      </w:r>
      <w:r>
        <w:rPr>
          <w:b/>
        </w:rPr>
        <w:t>discovery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changing</w:t>
      </w:r>
      <w:r>
        <w:t xml:space="preserve"> magnetic </w:t>
      </w:r>
      <w:r>
        <w:rPr>
          <w:b/>
        </w:rPr>
        <w:t>field</w:t>
      </w:r>
      <w:r>
        <w:t xml:space="preserve"> </w:t>
      </w:r>
      <w:r>
        <w:rPr>
          <w:b/>
        </w:rPr>
        <w:t>produces</w:t>
      </w:r>
      <w:r>
        <w:t xml:space="preserve"> an </w:t>
      </w:r>
      <w:r>
        <w:rPr>
          <w:b/>
        </w:rPr>
        <w:t>electric</w:t>
      </w:r>
      <w:r>
        <w:t xml:space="preserve"> </w:t>
      </w:r>
      <w:r>
        <w:rPr>
          <w:b/>
        </w:rPr>
        <w:t>field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French</w:t>
      </w:r>
      <w:r>
        <w:t xml:space="preserve"> </w:t>
      </w:r>
      <w:r>
        <w:rPr>
          <w:b/>
        </w:rPr>
        <w:t>engineer</w:t>
      </w:r>
      <w:r>
        <w:t xml:space="preserve"> </w:t>
      </w:r>
      <w:r>
        <w:rPr>
          <w:b/>
        </w:rPr>
        <w:t>patented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>
        <w:t xml:space="preserve"> efficient waterwheel.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name</w:t>
      </w:r>
      <w:r>
        <w:t xml:space="preserve"> </w:t>
      </w:r>
      <w:r>
        <w:rPr>
          <w:b/>
        </w:rPr>
        <w:t>was</w:t>
      </w:r>
      <w:r>
        <w:t xml:space="preserve"> Benoît Fourneyron, </w:t>
      </w:r>
      <w:r>
        <w:rPr>
          <w:b/>
        </w:rPr>
        <w:t>and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device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successful</w:t>
      </w:r>
      <w:r>
        <w:t xml:space="preserve"> </w:t>
      </w:r>
      <w:r>
        <w:rPr>
          <w:b/>
        </w:rPr>
        <w:t>water</w:t>
      </w:r>
      <w:r>
        <w:t xml:space="preserve"> turbine. (</w:t>
      </w:r>
      <w:r>
        <w:rPr>
          <w:b/>
        </w:rPr>
        <w:t>The</w:t>
      </w:r>
      <w:r>
        <w:t xml:space="preserve"> </w:t>
      </w:r>
      <w:r>
        <w:rPr>
          <w:b/>
        </w:rPr>
        <w:t>word</w:t>
      </w:r>
      <w:r>
        <w:t xml:space="preserve"> turbine </w:t>
      </w:r>
      <w:r>
        <w:rPr>
          <w:b/>
        </w:rPr>
        <w:t>comes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Latin turbo: </w:t>
      </w:r>
      <w:r>
        <w:rPr>
          <w:b/>
        </w:rPr>
        <w:t>something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spins</w:t>
      </w:r>
      <w:r>
        <w:t xml:space="preserve">). </w:t>
      </w:r>
      <w:r>
        <w:rPr>
          <w:b/>
        </w:rPr>
        <w:t>The</w:t>
      </w:r>
      <w:r>
        <w:t xml:space="preserve"> waterwheel, unaltered </w:t>
      </w:r>
      <w:r>
        <w:rPr>
          <w:b/>
        </w:rPr>
        <w:t>for</w:t>
      </w:r>
      <w:r>
        <w:t xml:space="preserve"> </w:t>
      </w:r>
      <w:r>
        <w:rPr>
          <w:b/>
        </w:rPr>
        <w:t>nearly</w:t>
      </w:r>
      <w:r>
        <w:t xml:space="preserve"> 2,000 </w:t>
      </w:r>
      <w:r>
        <w:rPr>
          <w:b/>
        </w:rPr>
        <w:t>years</w:t>
      </w:r>
      <w:r>
        <w:t xml:space="preserve">, </w:t>
      </w:r>
      <w:r>
        <w:rPr>
          <w:b/>
        </w:rPr>
        <w:t>had</w:t>
      </w:r>
      <w:r>
        <w:t xml:space="preserve"> finally </w:t>
      </w:r>
      <w:r>
        <w:rPr>
          <w:b/>
        </w:rPr>
        <w:t>been</w:t>
      </w:r>
      <w:r>
        <w:t xml:space="preserve"> superseded.</w:t>
      </w:r>
    </w:p>
    <w:p>
      <w:r/>
      <w:r>
        <w:rPr>
          <w:b/>
        </w:rPr>
        <w:t>Half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before</w:t>
      </w:r>
      <w:r>
        <w:t xml:space="preserve"> Faraday’s </w:t>
      </w:r>
      <w:r>
        <w:rPr>
          <w:b/>
        </w:rPr>
        <w:t>discoveries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electricity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translated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full</w:t>
      </w:r>
      <w:r>
        <w:t xml:space="preserve">-scale </w:t>
      </w:r>
      <w:r>
        <w:rPr>
          <w:b/>
        </w:rPr>
        <w:t>power</w:t>
      </w:r>
      <w:r>
        <w:t xml:space="preserve"> </w:t>
      </w:r>
      <w:r>
        <w:rPr>
          <w:b/>
        </w:rPr>
        <w:t>stations</w:t>
      </w:r>
      <w:r>
        <w:t xml:space="preserve">. </w:t>
      </w:r>
      <w:r>
        <w:rPr>
          <w:b/>
        </w:rPr>
        <w:t>In</w:t>
      </w:r>
      <w:r>
        <w:t xml:space="preserve"> 1881 </w:t>
      </w:r>
      <w:r>
        <w:rPr>
          <w:b/>
        </w:rPr>
        <w:t>the</w:t>
      </w:r>
      <w:r>
        <w:t xml:space="preserve"> Godalming </w:t>
      </w:r>
      <w:r>
        <w:rPr>
          <w:b/>
        </w:rPr>
        <w:t>power</w:t>
      </w:r>
      <w:r>
        <w:t xml:space="preserve"> </w:t>
      </w:r>
      <w:r>
        <w:rPr>
          <w:b/>
        </w:rPr>
        <w:t>station</w:t>
      </w:r>
      <w:r>
        <w:t xml:space="preserve"> </w:t>
      </w:r>
      <w:r>
        <w:rPr>
          <w:b/>
        </w:rPr>
        <w:t>in</w:t>
      </w:r>
      <w:r>
        <w:t xml:space="preserve"> Surrey, </w:t>
      </w:r>
      <w:r>
        <w:rPr>
          <w:b/>
        </w:rPr>
        <w:t>England</w:t>
      </w:r>
      <w:r>
        <w:t xml:space="preserve">,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banks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Wey </w:t>
      </w:r>
      <w:r>
        <w:rPr>
          <w:b/>
        </w:rPr>
        <w:t>River</w:t>
      </w:r>
      <w:r>
        <w:t xml:space="preserve">, </w:t>
      </w:r>
      <w:r>
        <w:rPr>
          <w:b/>
        </w:rPr>
        <w:t>created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first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electricity</w:t>
      </w:r>
      <w:r>
        <w:t xml:space="preserve"> </w:t>
      </w:r>
      <w:r>
        <w:rPr>
          <w:b/>
        </w:rPr>
        <w:t>supply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power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traditional</w:t>
      </w:r>
      <w:r>
        <w:t xml:space="preserve"> waterwheel. </w:t>
      </w:r>
      <w:r>
        <w:rPr>
          <w:b/>
        </w:rPr>
        <w:t>Unfortunately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experienced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renewable energy: </w:t>
      </w:r>
      <w:r>
        <w:rPr>
          <w:b/>
        </w:rPr>
        <w:t>the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Wey </w:t>
      </w:r>
      <w:r>
        <w:rPr>
          <w:b/>
        </w:rPr>
        <w:t>River</w:t>
      </w:r>
      <w:r>
        <w:t xml:space="preserve"> </w:t>
      </w:r>
      <w:r>
        <w:rPr>
          <w:b/>
        </w:rPr>
        <w:t>was</w:t>
      </w:r>
      <w:r>
        <w:t xml:space="preserve"> unreliable,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waterwheel </w:t>
      </w:r>
      <w:r>
        <w:rPr>
          <w:b/>
        </w:rPr>
        <w:t>was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>.</w:t>
      </w:r>
    </w:p>
    <w:p>
      <w:r/>
      <w:r>
        <w:rPr>
          <w:b/>
        </w:rPr>
        <w:t>From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primitive</w:t>
      </w:r>
      <w:r>
        <w:t xml:space="preserve"> </w:t>
      </w:r>
      <w:r>
        <w:rPr>
          <w:b/>
        </w:rPr>
        <w:t>start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electric</w:t>
      </w:r>
      <w:r>
        <w:t xml:space="preserve"> </w:t>
      </w:r>
      <w:r>
        <w:rPr>
          <w:b/>
        </w:rPr>
        <w:t>industry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final</w:t>
      </w:r>
      <w:r>
        <w:t xml:space="preserve"> 20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seldom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ever</w:t>
      </w:r>
      <w:r>
        <w:t xml:space="preserve"> exceeded </w:t>
      </w:r>
      <w:r>
        <w:rPr>
          <w:b/>
        </w:rPr>
        <w:t>by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technology</w:t>
      </w:r>
      <w:r>
        <w:t xml:space="preserve">. </w:t>
      </w:r>
      <w:r>
        <w:rPr>
          <w:b/>
        </w:rPr>
        <w:t>The</w:t>
      </w:r>
      <w:r>
        <w:t xml:space="preserve"> capacity </w:t>
      </w:r>
      <w:r>
        <w:rPr>
          <w:b/>
        </w:rPr>
        <w:t>of</w:t>
      </w:r>
      <w:r>
        <w:t xml:space="preserve"> individual </w:t>
      </w:r>
      <w:r>
        <w:rPr>
          <w:b/>
        </w:rPr>
        <w:t>power</w:t>
      </w:r>
      <w:r>
        <w:t xml:space="preserve"> </w:t>
      </w:r>
      <w:r>
        <w:rPr>
          <w:b/>
        </w:rPr>
        <w:t>stations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hydro </w:t>
      </w:r>
      <w:r>
        <w:rPr>
          <w:b/>
        </w:rPr>
        <w:t>plants</w:t>
      </w:r>
      <w:r>
        <w:t xml:space="preserve">, </w:t>
      </w:r>
      <w:r>
        <w:rPr>
          <w:b/>
        </w:rPr>
        <w:t>rose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kilowatts </w:t>
      </w:r>
      <w:r>
        <w:rPr>
          <w:b/>
        </w:rPr>
        <w:t>to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megawatt </w:t>
      </w:r>
      <w:r>
        <w:rPr>
          <w:b/>
        </w:rPr>
        <w:t>in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decade</w:t>
      </w:r>
      <w:r>
        <w:t>.</w:t>
      </w:r>
    </w:p>
    <w:p>
      <w:r>
        <w:t>count: 247</w:t>
      </w:r>
    </w:p>
    <w:p>
      <w:r>
        <w:br w:type="page"/>
      </w:r>
    </w:p>
    <w:p>
      <w:pPr>
        <w:pStyle w:val="Heading1"/>
      </w:pPr>
      <w:r>
        <w:t>Official 46-Passage 01 The Origins of Writing</w:t>
      </w:r>
    </w:p>
    <w:p>
      <w:r>
        <w:t xml:space="preserve">   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Egypt</w:t>
      </w:r>
      <w:r>
        <w:t xml:space="preserve"> </w:t>
      </w:r>
      <w:r>
        <w:rPr>
          <w:b/>
        </w:rPr>
        <w:t>and</w:t>
      </w:r>
      <w:r>
        <w:t xml:space="preserve"> Mesopotamia (</w:t>
      </w:r>
      <w:r>
        <w:rPr>
          <w:b/>
        </w:rPr>
        <w:t>modern</w:t>
      </w:r>
      <w:r>
        <w:t>-</w:t>
      </w:r>
      <w:r>
        <w:rPr>
          <w:b/>
        </w:rPr>
        <w:t>day</w:t>
      </w:r>
      <w:r>
        <w:t xml:space="preserve"> Iraq) </w:t>
      </w:r>
      <w:r>
        <w:rPr>
          <w:b/>
        </w:rPr>
        <w:t>that</w:t>
      </w:r>
      <w:r>
        <w:t xml:space="preserve"> </w:t>
      </w:r>
      <w:r>
        <w:rPr>
          <w:b/>
        </w:rPr>
        <w:t>civilization</w:t>
      </w:r>
      <w:r>
        <w:t xml:space="preserve"> </w:t>
      </w:r>
      <w:r>
        <w:rPr>
          <w:b/>
        </w:rPr>
        <w:t>arose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the</w:t>
      </w:r>
      <w:r>
        <w:t xml:space="preserve"> earliest </w:t>
      </w:r>
      <w:r>
        <w:rPr>
          <w:b/>
        </w:rPr>
        <w:t>examples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key</w:t>
      </w:r>
      <w:r>
        <w:t xml:space="preserve"> feature </w:t>
      </w:r>
      <w:r>
        <w:rPr>
          <w:b/>
        </w:rPr>
        <w:t>of</w:t>
      </w:r>
      <w:r>
        <w:t xml:space="preserve"> </w:t>
      </w:r>
      <w:r>
        <w:rPr>
          <w:b/>
        </w:rPr>
        <w:t>civilization</w:t>
      </w:r>
      <w:r>
        <w:t xml:space="preserve">, </w:t>
      </w:r>
      <w:r>
        <w:rPr>
          <w:b/>
        </w:rPr>
        <w:t>writing</w:t>
      </w:r>
      <w:r/>
      <w:r>
        <w:rPr>
          <w:b/>
        </w:rPr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examples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inscribed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date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shortly</w:t>
      </w:r>
      <w:r>
        <w:t xml:space="preserve"> </w:t>
      </w:r>
      <w:r>
        <w:rPr>
          <w:b/>
        </w:rPr>
        <w:t>before</w:t>
      </w:r>
      <w:r>
        <w:t xml:space="preserve"> 3000 B.C.E.,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archaeological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Sumerians,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gifted</w:t>
      </w:r>
      <w:r/>
      <w:r>
        <w:rPr>
          <w:b/>
        </w:rPr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southern</w:t>
      </w:r>
      <w:r>
        <w:t xml:space="preserve"> Mesopotamia.</w:t>
      </w:r>
    </w:p>
    <w:p>
      <w:r>
        <w:t xml:space="preserve">    </w:t>
      </w:r>
      <w:r>
        <w:rPr>
          <w:b/>
        </w:rPr>
        <w:t>The</w:t>
      </w:r>
      <w:r>
        <w:t xml:space="preserve"> </w:t>
      </w:r>
      <w:r>
        <w:rPr>
          <w:b/>
        </w:rPr>
        <w:t>Egyptians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we</w:t>
      </w:r>
      <w:r>
        <w:t xml:space="preserve"> cannot </w:t>
      </w:r>
      <w:r>
        <w:rPr>
          <w:b/>
        </w:rPr>
        <w:t>follow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detail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perishable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material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banks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Nile </w:t>
      </w:r>
      <w:r>
        <w:rPr>
          <w:b/>
        </w:rPr>
        <w:t>were</w:t>
      </w:r>
      <w:r>
        <w:t xml:space="preserve"> </w:t>
      </w:r>
      <w:r>
        <w:rPr>
          <w:b/>
        </w:rPr>
        <w:t>lined</w:t>
      </w:r>
      <w:r>
        <w:t xml:space="preserve"> </w:t>
      </w:r>
      <w:r>
        <w:rPr>
          <w:b/>
        </w:rPr>
        <w:t>with</w:t>
      </w:r>
      <w:r>
        <w:t xml:space="preserve"> papyrus </w:t>
      </w:r>
      <w:r>
        <w:rPr>
          <w:b/>
        </w:rPr>
        <w:t>plants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papyrus reeds </w:t>
      </w:r>
      <w:r>
        <w:rPr>
          <w:b/>
        </w:rPr>
        <w:t>the</w:t>
      </w:r>
      <w:r>
        <w:t xml:space="preserve"> </w:t>
      </w:r>
      <w:r>
        <w:rPr>
          <w:b/>
        </w:rPr>
        <w:t>Egyptians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paper</w:t>
      </w:r>
      <w:r>
        <w:t xml:space="preserve">;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excellent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quality</w:t>
      </w:r>
      <w:r>
        <w:t xml:space="preserve"> </w:t>
      </w:r>
      <w:r>
        <w:rPr>
          <w:b/>
        </w:rPr>
        <w:t>but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paper</w:t>
      </w:r>
      <w:r>
        <w:t xml:space="preserve">, </w:t>
      </w:r>
      <w:r>
        <w:rPr>
          <w:b/>
        </w:rPr>
        <w:t>fragile</w:t>
      </w:r>
      <w:r>
        <w:t xml:space="preserve">. Mesopotamia’s </w:t>
      </w:r>
      <w:r>
        <w:rPr>
          <w:b/>
        </w:rPr>
        <w:t>rivers</w:t>
      </w:r>
      <w:r>
        <w:t xml:space="preserve"> boasted </w:t>
      </w:r>
      <w:r>
        <w:rPr>
          <w:b/>
        </w:rPr>
        <w:t>no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useful</w:t>
      </w:r>
      <w:r>
        <w:t xml:space="preserve"> reeds, </w:t>
      </w:r>
      <w:r>
        <w:rPr>
          <w:b/>
        </w:rPr>
        <w:t>but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clay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consequence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standard</w:t>
      </w:r>
      <w:r>
        <w:t xml:space="preserve"> </w:t>
      </w:r>
      <w:r>
        <w:rPr>
          <w:b/>
        </w:rPr>
        <w:t>material</w:t>
      </w:r>
      <w:r>
        <w:t xml:space="preserve">. </w:t>
      </w:r>
      <w:r>
        <w:rPr>
          <w:b/>
        </w:rPr>
        <w:t>Though</w:t>
      </w:r>
      <w:r>
        <w:t xml:space="preserve"> </w:t>
      </w:r>
      <w:r>
        <w:rPr>
          <w:b/>
        </w:rPr>
        <w:t>clumsy</w:t>
      </w:r>
      <w:r>
        <w:t xml:space="preserve"> </w:t>
      </w:r>
      <w:r>
        <w:rPr>
          <w:b/>
        </w:rPr>
        <w:t>and</w:t>
      </w:r>
      <w:r>
        <w:t xml:space="preserve"> bulky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virtue</w:t>
      </w:r>
      <w:r>
        <w:t xml:space="preserve"> </w:t>
      </w:r>
      <w:r>
        <w:rPr>
          <w:b/>
        </w:rPr>
        <w:t>dear</w:t>
      </w:r>
      <w:r>
        <w:t xml:space="preserve"> </w:t>
      </w:r>
      <w:r>
        <w:rPr>
          <w:b/>
        </w:rPr>
        <w:t>to</w:t>
      </w:r>
      <w:r>
        <w:t xml:space="preserve"> archaeologists: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durable. </w:t>
      </w:r>
      <w:r>
        <w:rPr>
          <w:b/>
        </w:rPr>
        <w:t>Fire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death</w:t>
      </w:r>
      <w:r>
        <w:t xml:space="preserve"> </w:t>
      </w:r>
      <w:r>
        <w:rPr>
          <w:b/>
        </w:rPr>
        <w:t>to</w:t>
      </w:r>
      <w:r>
        <w:t xml:space="preserve"> papyrus </w:t>
      </w:r>
      <w:r>
        <w:rPr>
          <w:b/>
        </w:rPr>
        <w:t>paper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leather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wood</w:t>
      </w:r>
      <w:r>
        <w:t xml:space="preserve">, </w:t>
      </w:r>
      <w:r>
        <w:rPr>
          <w:b/>
        </w:rPr>
        <w:t>simply</w:t>
      </w:r>
      <w:r>
        <w:t xml:space="preserve"> </w:t>
      </w:r>
      <w:r>
        <w:rPr>
          <w:b/>
        </w:rPr>
        <w:t>bakes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hard</w:t>
      </w:r>
      <w:r>
        <w:t xml:space="preserve">, thereby </w:t>
      </w:r>
      <w:r>
        <w:rPr>
          <w:b/>
        </w:rPr>
        <w:t>making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 xml:space="preserve"> durable. </w:t>
      </w:r>
      <w:r>
        <w:rPr>
          <w:b/>
        </w:rPr>
        <w:t>So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conqueror </w:t>
      </w:r>
      <w:r>
        <w:rPr>
          <w:b/>
        </w:rPr>
        <w:t>set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Mesopotamian </w:t>
      </w:r>
      <w:r>
        <w:rPr>
          <w:b/>
        </w:rPr>
        <w:t>palace</w:t>
      </w:r>
      <w:r>
        <w:t xml:space="preserve"> ablaze, </w:t>
      </w:r>
      <w:r>
        <w:rPr>
          <w:b/>
        </w:rPr>
        <w:t>he</w:t>
      </w:r>
      <w:r>
        <w:t xml:space="preserve"> </w:t>
      </w:r>
      <w:r>
        <w:rPr>
          <w:b/>
        </w:rPr>
        <w:t>helped</w:t>
      </w:r>
      <w:r>
        <w:t xml:space="preserve"> ensure </w:t>
      </w:r>
      <w:r>
        <w:rPr>
          <w:b/>
        </w:rPr>
        <w:t>the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Clay</w:t>
      </w:r>
      <w:r>
        <w:t xml:space="preserve">, moreover, </w:t>
      </w:r>
      <w:r>
        <w:rPr>
          <w:b/>
        </w:rPr>
        <w:t>is</w:t>
      </w:r>
      <w:r>
        <w:t xml:space="preserve"> </w:t>
      </w:r>
      <w:r>
        <w:rPr>
          <w:b/>
        </w:rPr>
        <w:t>cheap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forming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easy</w:t>
      </w:r>
      <w:r>
        <w:t xml:space="preserve">, factors </w:t>
      </w:r>
      <w:r>
        <w:rPr>
          <w:b/>
        </w:rPr>
        <w:t>that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preferred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throughout</w:t>
      </w:r>
      <w:r>
        <w:t xml:space="preserve"> Mesopotamia </w:t>
      </w:r>
      <w:r>
        <w:rPr>
          <w:b/>
        </w:rPr>
        <w:t>but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, </w:t>
      </w:r>
      <w:r>
        <w:rPr>
          <w:b/>
        </w:rPr>
        <w:t>in</w:t>
      </w:r>
      <w:r>
        <w:t xml:space="preserve"> Syria, </w:t>
      </w:r>
      <w:r>
        <w:rPr>
          <w:b/>
        </w:rPr>
        <w:t>Asia</w:t>
      </w:r>
      <w:r>
        <w:t xml:space="preserve"> Minor, Persia,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in</w:t>
      </w:r>
      <w:r>
        <w:t xml:space="preserve"> Crete </w:t>
      </w:r>
      <w:r>
        <w:rPr>
          <w:b/>
        </w:rPr>
        <w:t>and</w:t>
      </w:r>
      <w:r>
        <w:t xml:space="preserve"> </w:t>
      </w:r>
      <w:r>
        <w:rPr>
          <w:b/>
        </w:rPr>
        <w:t>Greece</w:t>
      </w:r>
      <w:r>
        <w:t xml:space="preserve">. Excavators </w:t>
      </w:r>
      <w:r>
        <w:rPr>
          <w:b/>
        </w:rPr>
        <w:t>have</w:t>
      </w:r>
      <w:r>
        <w:t xml:space="preserve"> unearthed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lands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half</w:t>
      </w:r>
      <w:r>
        <w:t xml:space="preserve"> millennia,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lasted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common</w:t>
      </w:r>
      <w:r>
        <w:t xml:space="preserve"> era </w:t>
      </w:r>
      <w:r>
        <w:rPr>
          <w:b/>
        </w:rPr>
        <w:t>until</w:t>
      </w:r>
      <w:r>
        <w:t xml:space="preserve"> finally yielding, </w:t>
      </w:r>
      <w:r>
        <w:rPr>
          <w:b/>
        </w:rPr>
        <w:t>once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all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convenient</w:t>
      </w:r>
      <w:r>
        <w:t xml:space="preserve"> </w:t>
      </w:r>
      <w:r>
        <w:rPr>
          <w:b/>
        </w:rPr>
        <w:t>alternatives</w:t>
      </w:r>
      <w:r>
        <w:t>.</w:t>
      </w:r>
    </w:p>
    <w:p>
      <w:r>
        <w:t xml:space="preserve">    </w:t>
      </w:r>
      <w:r>
        <w:rPr>
          <w:b/>
        </w:rPr>
        <w:t>The</w:t>
      </w:r>
      <w:r>
        <w:t xml:space="preserve"> Sumerians </w:t>
      </w:r>
      <w:r>
        <w:rPr>
          <w:b/>
        </w:rPr>
        <w:t>perfected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style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suited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clay</w:t>
      </w:r>
      <w:r>
        <w:t xml:space="preserve">. </w:t>
      </w:r>
      <w:r>
        <w:rPr>
          <w:b/>
        </w:rPr>
        <w:t>This</w:t>
      </w:r>
      <w:r>
        <w:t xml:space="preserve"> script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shapes</w:t>
      </w:r>
      <w:r>
        <w:t xml:space="preserve">, basically </w:t>
      </w:r>
      <w:r>
        <w:rPr>
          <w:b/>
        </w:rPr>
        <w:t>just</w:t>
      </w:r>
      <w:r>
        <w:t xml:space="preserve"> wedge </w:t>
      </w:r>
      <w:r>
        <w:rPr>
          <w:b/>
        </w:rPr>
        <w:t>shapes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lines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be</w:t>
      </w:r>
      <w:r>
        <w:t xml:space="preserve"> incised </w:t>
      </w:r>
      <w:r>
        <w:rPr>
          <w:b/>
        </w:rPr>
        <w:t>in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reed </w:t>
      </w:r>
      <w:r>
        <w:rPr>
          <w:b/>
        </w:rPr>
        <w:t>or</w:t>
      </w:r>
      <w:r>
        <w:t xml:space="preserve"> </w:t>
      </w:r>
      <w:r>
        <w:rPr>
          <w:b/>
        </w:rPr>
        <w:t>wooden</w:t>
      </w:r>
      <w:r>
        <w:t xml:space="preserve"> stylus; </w:t>
      </w:r>
      <w:r>
        <w:rPr>
          <w:b/>
        </w:rPr>
        <w:t>scholars</w:t>
      </w:r>
      <w:r>
        <w:t xml:space="preserve"> </w:t>
      </w:r>
      <w:r>
        <w:rPr>
          <w:b/>
        </w:rPr>
        <w:t>have</w:t>
      </w:r>
      <w:r>
        <w:t xml:space="preserve"> dubbed </w:t>
      </w:r>
      <w:r>
        <w:rPr>
          <w:b/>
        </w:rPr>
        <w:t>it</w:t>
      </w:r>
      <w:r>
        <w:t xml:space="preserve"> cuneiform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wedge-</w:t>
      </w:r>
      <w:r>
        <w:rPr>
          <w:b/>
        </w:rPr>
        <w:t>shaped</w:t>
      </w:r>
      <w:r>
        <w:t xml:space="preserve"> </w:t>
      </w:r>
      <w:r>
        <w:rPr>
          <w:b/>
        </w:rPr>
        <w:t>marks</w:t>
      </w:r>
      <w:r>
        <w:t xml:space="preserve"> (cunei </w:t>
      </w:r>
      <w:r>
        <w:rPr>
          <w:b/>
        </w:rPr>
        <w:t>in</w:t>
      </w:r>
      <w:r>
        <w:t xml:space="preserve"> Latin)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hallmark.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ingredients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merely</w:t>
      </w:r>
      <w:r>
        <w:t xml:space="preserve"> wedges </w:t>
      </w:r>
      <w:r>
        <w:rPr>
          <w:b/>
        </w:rPr>
        <w:t>and</w:t>
      </w:r>
      <w:r>
        <w:t xml:space="preserve"> </w:t>
      </w:r>
      <w:r>
        <w:rPr>
          <w:b/>
        </w:rPr>
        <w:t>lines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combinations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sounds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words</w:t>
      </w:r>
      <w:r>
        <w:t xml:space="preserve">. </w:t>
      </w:r>
      <w:r>
        <w:rPr>
          <w:b/>
        </w:rPr>
        <w:t>Learning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training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practice</w:t>
      </w:r>
      <w:r>
        <w:t xml:space="preserve">; inevitably, literacy </w:t>
      </w:r>
      <w:r>
        <w:rPr>
          <w:b/>
        </w:rPr>
        <w:t>was</w:t>
      </w:r>
      <w:r>
        <w:t xml:space="preserve"> largely </w:t>
      </w:r>
      <w:r>
        <w:rPr>
          <w:b/>
        </w:rPr>
        <w:t>limited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professional </w:t>
      </w:r>
      <w:r>
        <w:rPr>
          <w:b/>
        </w:rPr>
        <w:t>class</w:t>
      </w:r>
      <w:r>
        <w:t xml:space="preserve">, </w:t>
      </w:r>
      <w:r>
        <w:rPr>
          <w:b/>
        </w:rPr>
        <w:t>the</w:t>
      </w:r>
      <w:r>
        <w:t xml:space="preserve"> scribes.</w:t>
      </w:r>
    </w:p>
    <w:p>
      <w:r>
        <w:t xml:space="preserve">    </w:t>
      </w:r>
      <w:r>
        <w:rPr>
          <w:b/>
        </w:rPr>
        <w:t>The</w:t>
      </w:r>
      <w:r>
        <w:t xml:space="preserve"> Akkadians conquered </w:t>
      </w:r>
      <w:r>
        <w:rPr>
          <w:b/>
        </w:rPr>
        <w:t>the</w:t>
      </w:r>
      <w:r>
        <w:t xml:space="preserve"> Sumerians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 millennium B.C.E.,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various</w:t>
      </w:r>
      <w:r>
        <w:t xml:space="preserve"> cuneiform </w:t>
      </w:r>
      <w:r>
        <w:rPr>
          <w:b/>
        </w:rPr>
        <w:t>signs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Sumerian </w:t>
      </w:r>
      <w:r>
        <w:rPr>
          <w:b/>
        </w:rPr>
        <w:t>and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word</w:t>
      </w:r>
      <w:r>
        <w:t xml:space="preserve"> </w:t>
      </w:r>
      <w:r>
        <w:rPr>
          <w:b/>
        </w:rPr>
        <w:t>values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fit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language</w:t>
      </w:r>
      <w:r>
        <w:t xml:space="preserve">. </w:t>
      </w:r>
      <w:r>
        <w:rPr>
          <w:b/>
        </w:rPr>
        <w:t>The</w:t>
      </w:r>
      <w:r>
        <w:t xml:space="preserve"> Babylonians </w:t>
      </w:r>
      <w:r>
        <w:rPr>
          <w:b/>
        </w:rPr>
        <w:t>and</w:t>
      </w:r>
      <w:r>
        <w:t xml:space="preserve"> Assyrians </w:t>
      </w:r>
      <w:r>
        <w:rPr>
          <w:b/>
        </w:rPr>
        <w:t>did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in</w:t>
      </w:r>
      <w:r>
        <w:t xml:space="preserve"> Syria </w:t>
      </w:r>
      <w:r>
        <w:rPr>
          <w:b/>
        </w:rPr>
        <w:t>and</w:t>
      </w:r>
      <w:r>
        <w:t xml:space="preserve"> </w:t>
      </w:r>
      <w:r>
        <w:rPr>
          <w:b/>
        </w:rPr>
        <w:t>Asia</w:t>
      </w:r>
      <w:r>
        <w:t xml:space="preserve"> Minor. </w:t>
      </w:r>
      <w:r>
        <w:rPr>
          <w:b/>
        </w:rPr>
        <w:t>The</w:t>
      </w:r>
      <w:r>
        <w:t xml:space="preserve"> </w:t>
      </w:r>
      <w:r>
        <w:rPr>
          <w:b/>
        </w:rPr>
        <w:t>literature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Sumerians </w:t>
      </w:r>
      <w:r>
        <w:rPr>
          <w:b/>
        </w:rPr>
        <w:t>was</w:t>
      </w:r>
      <w:r>
        <w:t xml:space="preserve"> </w:t>
      </w:r>
      <w:r>
        <w:rPr>
          <w:b/>
        </w:rPr>
        <w:t>treasured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long</w:t>
      </w:r>
      <w:r>
        <w:t xml:space="preserve"> after Sumerian ceased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spoken</w:t>
      </w:r>
      <w:r/>
      <w:r>
        <w:rPr>
          <w:b/>
        </w:rPr>
      </w:r>
      <w:r>
        <w:t xml:space="preserve">, </w:t>
      </w:r>
      <w:r>
        <w:rPr>
          <w:b/>
        </w:rPr>
        <w:t>the</w:t>
      </w:r>
      <w:r>
        <w:t xml:space="preserve"> Babylonians </w:t>
      </w:r>
      <w:r>
        <w:rPr>
          <w:b/>
        </w:rPr>
        <w:t>and</w:t>
      </w:r>
      <w:r>
        <w:t xml:space="preserve"> Assyrians </w:t>
      </w:r>
      <w:r>
        <w:rPr>
          <w:b/>
        </w:rPr>
        <w:t>and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alive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literary</w:t>
      </w:r>
      <w:r>
        <w:t xml:space="preserve"> </w:t>
      </w:r>
      <w:r>
        <w:rPr>
          <w:b/>
        </w:rPr>
        <w:t>language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Europeans </w:t>
      </w:r>
      <w:r>
        <w:rPr>
          <w:b/>
        </w:rPr>
        <w:t>kept</w:t>
      </w:r>
      <w:r>
        <w:t xml:space="preserve"> Latin </w:t>
      </w:r>
      <w:r>
        <w:rPr>
          <w:b/>
        </w:rPr>
        <w:t>alive</w:t>
      </w:r>
      <w:r>
        <w:t xml:space="preserve"> after </w:t>
      </w:r>
      <w:r>
        <w:rPr>
          <w:b/>
        </w:rPr>
        <w:t>the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of</w:t>
      </w:r>
      <w:r>
        <w:t xml:space="preserve"> Rome.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scribes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non-Sumerian </w:t>
      </w:r>
      <w:r>
        <w:rPr>
          <w:b/>
        </w:rPr>
        <w:t>languages</w:t>
      </w:r>
      <w:r>
        <w:t xml:space="preserve">, </w:t>
      </w:r>
      <w:r>
        <w:rPr>
          <w:b/>
        </w:rPr>
        <w:t>training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doubly </w:t>
      </w:r>
      <w:r>
        <w:rPr>
          <w:b/>
        </w:rPr>
        <w:t>demanding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values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various</w:t>
      </w:r>
      <w:r>
        <w:t xml:space="preserve"> cuneiform </w:t>
      </w:r>
      <w:r>
        <w:rPr>
          <w:b/>
        </w:rPr>
        <w:t>signs</w:t>
      </w:r>
      <w:r>
        <w:t xml:space="preserve"> </w:t>
      </w:r>
      <w:r>
        <w:rPr>
          <w:b/>
        </w:rPr>
        <w:t>for</w:t>
      </w:r>
      <w:r>
        <w:t xml:space="preserve"> Sumerian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language</w:t>
      </w:r>
      <w:r>
        <w:t>.</w:t>
      </w:r>
    </w:p>
    <w:p>
      <w:r>
        <w:t xml:space="preserve">    </w:t>
      </w:r>
      <w:r>
        <w:rPr>
          <w:b/>
        </w:rPr>
        <w:t>The</w:t>
      </w:r>
      <w:r>
        <w:t xml:space="preserve"> </w:t>
      </w:r>
      <w:r>
        <w:rPr>
          <w:b/>
        </w:rPr>
        <w:t>contents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earliest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 notations </w:t>
      </w:r>
      <w:r>
        <w:rPr>
          <w:b/>
        </w:rPr>
        <w:t>of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commodities—</w:t>
      </w:r>
      <w:r>
        <w:rPr>
          <w:b/>
        </w:rPr>
        <w:t>animals</w:t>
      </w:r>
      <w:r>
        <w:t xml:space="preserve">, </w:t>
      </w:r>
      <w:r>
        <w:rPr>
          <w:b/>
        </w:rPr>
        <w:t>jars</w:t>
      </w:r>
      <w:r>
        <w:t xml:space="preserve">, </w:t>
      </w:r>
      <w:r>
        <w:rPr>
          <w:b/>
        </w:rPr>
        <w:t>baskets</w:t>
      </w:r>
      <w:r>
        <w:t xml:space="preserve">, etc. </w:t>
      </w:r>
      <w:r>
        <w:rPr>
          <w:b/>
        </w:rPr>
        <w:t>Writing</w:t>
      </w:r>
      <w:r/>
      <w:r>
        <w:rPr>
          <w:b/>
        </w:rPr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appear</w:t>
      </w:r>
      <w:r>
        <w:t xml:space="preserve">, </w:t>
      </w:r>
      <w:r>
        <w:rPr>
          <w:b/>
        </w:rPr>
        <w:t>started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primitive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bookkeeping.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soon</w:t>
      </w:r>
      <w:r>
        <w:t xml:space="preserve"> widened </w:t>
      </w:r>
      <w:r>
        <w:rPr>
          <w:b/>
        </w:rPr>
        <w:t>to</w:t>
      </w:r>
      <w:r>
        <w:t xml:space="preserve"> </w:t>
      </w:r>
      <w:r>
        <w:rPr>
          <w:b/>
        </w:rPr>
        <w:t>document</w:t>
      </w:r>
      <w:r>
        <w:t xml:space="preserve"> </w:t>
      </w:r>
      <w:r>
        <w:rPr>
          <w:b/>
        </w:rPr>
        <w:t>the</w:t>
      </w:r>
      <w:r>
        <w:t xml:space="preserve"> multitudinous </w:t>
      </w:r>
      <w:r>
        <w:rPr>
          <w:b/>
        </w:rPr>
        <w:t>things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acts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involved </w:t>
      </w:r>
      <w:r>
        <w:rPr>
          <w:b/>
        </w:rPr>
        <w:t>in</w:t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simple</w:t>
      </w:r>
      <w:r>
        <w:t xml:space="preserve"> inventories </w:t>
      </w:r>
      <w:r>
        <w:rPr>
          <w:b/>
        </w:rPr>
        <w:t>of</w:t>
      </w:r>
      <w:r>
        <w:t xml:space="preserve"> commodities </w:t>
      </w:r>
      <w:r>
        <w:rPr>
          <w:b/>
        </w:rPr>
        <w:t>to</w:t>
      </w:r>
      <w:r>
        <w:t xml:space="preserve"> complicated governmental </w:t>
      </w:r>
      <w:r>
        <w:rPr>
          <w:b/>
        </w:rPr>
        <w:t>rules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regulations</w:t>
      </w:r>
      <w:r>
        <w:t>.</w:t>
      </w:r>
    </w:p>
    <w:p>
      <w:r>
        <w:t xml:space="preserve">    Archaeologists frequently </w:t>
      </w:r>
      <w:r>
        <w:rPr>
          <w:b/>
        </w:rPr>
        <w:t>find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in</w:t>
      </w:r>
      <w:r>
        <w:t xml:space="preserve"> batches. </w:t>
      </w:r>
      <w:r>
        <w:rPr>
          <w:b/>
        </w:rPr>
        <w:t>The</w:t>
      </w:r>
      <w:r>
        <w:t xml:space="preserve"> batches,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tablets</w:t>
      </w:r>
      <w:r>
        <w:t xml:space="preserve">, </w:t>
      </w:r>
      <w:r>
        <w:rPr>
          <w:b/>
        </w:rPr>
        <w:t>consist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documents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mentioned</w:t>
      </w:r>
      <w:r>
        <w:t xml:space="preserve">: </w:t>
      </w:r>
      <w:r>
        <w:rPr>
          <w:b/>
        </w:rPr>
        <w:t>bills</w:t>
      </w:r>
      <w:r>
        <w:t xml:space="preserve">, deliveries, </w:t>
      </w:r>
      <w:r>
        <w:rPr>
          <w:b/>
        </w:rPr>
        <w:t>receipts</w:t>
      </w:r>
      <w:r>
        <w:t xml:space="preserve">, inventories, loans, </w:t>
      </w:r>
      <w:r>
        <w:rPr>
          <w:b/>
        </w:rPr>
        <w:t>marriage</w:t>
      </w:r>
      <w:r>
        <w:t xml:space="preserve"> contracts, </w:t>
      </w:r>
      <w:r>
        <w:rPr>
          <w:b/>
        </w:rPr>
        <w:t>divorce</w:t>
      </w:r>
      <w:r>
        <w:t xml:space="preserve"> </w:t>
      </w:r>
      <w:r>
        <w:rPr>
          <w:b/>
        </w:rPr>
        <w:t>settlements</w:t>
      </w:r>
      <w:r>
        <w:t xml:space="preserve">, </w:t>
      </w:r>
      <w:r>
        <w:rPr>
          <w:b/>
        </w:rPr>
        <w:t>court</w:t>
      </w:r>
      <w:r>
        <w:t xml:space="preserve"> judgments,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on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of</w:t>
      </w:r>
      <w:r>
        <w:t xml:space="preserve"> factual </w:t>
      </w:r>
      <w:r>
        <w:rPr>
          <w:b/>
        </w:rPr>
        <w:t>matters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storage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reference</w:t>
      </w:r>
      <w:r>
        <w:t>—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effect</w:t>
      </w:r>
      <w:r>
        <w:t xml:space="preserve">, </w:t>
      </w:r>
      <w:r>
        <w:rPr>
          <w:b/>
        </w:rPr>
        <w:t>files</w:t>
      </w:r>
      <w:r>
        <w:t xml:space="preserve">, </w:t>
      </w:r>
      <w:r>
        <w:rPr>
          <w:b/>
        </w:rPr>
        <w:t>or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</w:t>
      </w:r>
      <w:r>
        <w:rPr>
          <w:b/>
        </w:rPr>
        <w:t>preferred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specialists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, archives. </w:t>
      </w:r>
      <w:r>
        <w:rPr>
          <w:b/>
        </w:rPr>
        <w:t>Now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files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distinctly </w:t>
      </w:r>
      <w:r>
        <w:rPr>
          <w:b/>
        </w:rPr>
        <w:t>different</w:t>
      </w:r>
      <w:r>
        <w:t xml:space="preserve"> </w:t>
      </w:r>
      <w:r>
        <w:rPr>
          <w:b/>
        </w:rPr>
        <w:t>order</w:t>
      </w:r>
      <w:r>
        <w:t xml:space="preserve">, </w:t>
      </w:r>
      <w:r>
        <w:rPr>
          <w:b/>
        </w:rPr>
        <w:t>writings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merely</w:t>
      </w:r>
      <w:r>
        <w:t xml:space="preserve"> </w:t>
      </w:r>
      <w:r>
        <w:rPr>
          <w:b/>
        </w:rPr>
        <w:t>record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matter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but</w:t>
      </w:r>
      <w:r>
        <w:t xml:space="preserve"> involve creative intellectual </w:t>
      </w:r>
      <w:r>
        <w:rPr>
          <w:b/>
        </w:rPr>
        <w:t>activity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textbook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literature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make</w:t>
      </w:r>
      <w:r>
        <w:t xml:space="preserve"> an </w:t>
      </w:r>
      <w:r>
        <w:rPr>
          <w:b/>
        </w:rPr>
        <w:t>appearance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early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 millennium B.C.E.</w:t>
      </w:r>
    </w:p>
    <w:p>
      <w:r>
        <w:t>count: 245</w:t>
      </w:r>
    </w:p>
    <w:p>
      <w:r>
        <w:br w:type="page"/>
      </w:r>
    </w:p>
    <w:p>
      <w:pPr>
        <w:pStyle w:val="Heading1"/>
      </w:pPr>
      <w:r>
        <w:t>Official 53-Passage 03 Paleolithic Cave Paintings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any</w:t>
      </w:r>
      <w:r>
        <w:t xml:space="preserve"> investigation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, </w:t>
      </w:r>
      <w:r>
        <w:rPr>
          <w:b/>
        </w:rPr>
        <w:t>attention</w:t>
      </w:r>
      <w:r>
        <w:t xml:space="preserve"> </w:t>
      </w:r>
      <w:r>
        <w:rPr>
          <w:b/>
        </w:rPr>
        <w:t>focuses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Paleolithic era (C. 40,000-10,000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)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those</w:t>
      </w:r>
      <w:r>
        <w:t xml:space="preserve"> depicting bulls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Lascaux </w:t>
      </w:r>
      <w:r>
        <w:rPr>
          <w:b/>
        </w:rPr>
        <w:t>cave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France</w:t>
      </w:r>
      <w:r>
        <w:t xml:space="preserve">. </w:t>
      </w:r>
      <w:r>
        <w:rPr>
          <w:b/>
        </w:rPr>
        <w:t>Accepting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>
        <w:t xml:space="preserve"> visible </w:t>
      </w:r>
      <w:r>
        <w:rPr>
          <w:b/>
        </w:rPr>
        <w:t>signs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global creative explosion, </w:t>
      </w:r>
      <w:r>
        <w:rPr>
          <w:b/>
        </w:rPr>
        <w:t>how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start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appearance</w:t>
      </w:r>
      <w:r>
        <w:t xml:space="preserve">? Instinctively, </w:t>
      </w:r>
      <w:r>
        <w:rPr>
          <w:b/>
        </w:rPr>
        <w:t>we</w:t>
      </w:r>
      <w:r>
        <w:t xml:space="preserve"> may </w:t>
      </w:r>
      <w:r>
        <w:rPr>
          <w:b/>
        </w:rPr>
        <w:t>want</w:t>
      </w:r>
      <w:r>
        <w:t xml:space="preserve"> </w:t>
      </w:r>
      <w:r>
        <w:rPr>
          <w:b/>
        </w:rPr>
        <w:t>to</w:t>
      </w:r>
      <w:r>
        <w:t xml:space="preserve"> update </w:t>
      </w:r>
      <w:r>
        <w:rPr>
          <w:b/>
        </w:rPr>
        <w:t>the</w:t>
      </w:r>
      <w:r>
        <w:t xml:space="preserve"> earliest </w:t>
      </w:r>
      <w:r>
        <w:rPr>
          <w:b/>
        </w:rPr>
        <w:t>human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assuming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painted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sheer </w:t>
      </w:r>
      <w:r>
        <w:rPr>
          <w:b/>
        </w:rPr>
        <w:t>joy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philosophers </w:t>
      </w:r>
      <w:r>
        <w:rPr>
          <w:b/>
        </w:rPr>
        <w:t>of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Greece</w:t>
      </w:r>
      <w:r>
        <w:t xml:space="preserve"> recognized </w:t>
      </w:r>
      <w:r>
        <w:rPr>
          <w:b/>
        </w:rPr>
        <w:t>it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defining trait </w:t>
      </w:r>
      <w:r>
        <w:rPr>
          <w:b/>
        </w:rPr>
        <w:t>of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to</w:t>
      </w:r>
      <w:r>
        <w:t xml:space="preserve"> “</w:t>
      </w:r>
      <w:r>
        <w:rPr>
          <w:b/>
        </w:rPr>
        <w:t>delight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works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imitation”—</w:t>
      </w:r>
      <w:r>
        <w:rPr>
          <w:b/>
        </w:rPr>
        <w:t>to</w:t>
      </w:r>
      <w:r>
        <w:t xml:space="preserve"> </w:t>
      </w:r>
      <w:r>
        <w:rPr>
          <w:b/>
        </w:rPr>
        <w:t>enjoy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act</w:t>
      </w:r>
      <w:r>
        <w:t xml:space="preserve"> </w:t>
      </w:r>
      <w:r>
        <w:rPr>
          <w:b/>
        </w:rPr>
        <w:t>and</w:t>
      </w:r>
      <w:r>
        <w:t xml:space="preserve"> triumph </w:t>
      </w:r>
      <w:r>
        <w:rPr>
          <w:b/>
        </w:rPr>
        <w:t>of</w:t>
      </w:r>
      <w:r>
        <w:t xml:space="preserve"> representation. </w:t>
      </w:r>
      <w:r>
        <w:rPr>
          <w:b/>
        </w:rPr>
        <w:t>If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lion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snake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feel</w:t>
      </w:r>
      <w:r>
        <w:t xml:space="preserve"> </w:t>
      </w:r>
      <w:r>
        <w:rPr>
          <w:b/>
        </w:rPr>
        <w:t>frightened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well</w:t>
      </w:r>
      <w:r>
        <w:t xml:space="preserve">-executed </w:t>
      </w:r>
      <w:r>
        <w:rPr>
          <w:b/>
        </w:rPr>
        <w:t>picture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lion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snake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give</w:t>
      </w:r>
      <w:r>
        <w:t xml:space="preserve"> us </w:t>
      </w:r>
      <w:r>
        <w:rPr>
          <w:b/>
        </w:rPr>
        <w:t>pleasure</w:t>
      </w:r>
      <w:r>
        <w:t xml:space="preserve">. </w:t>
      </w:r>
      <w:r>
        <w:rPr>
          <w:b/>
        </w:rPr>
        <w:t>Why</w:t>
      </w:r>
      <w:r>
        <w:t xml:space="preserve"> </w:t>
      </w:r>
      <w:r>
        <w:rPr>
          <w:b/>
        </w:rPr>
        <w:t>suppose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our</w:t>
      </w:r>
      <w:r>
        <w:t xml:space="preserve"> Paleolithic </w:t>
      </w:r>
      <w:r>
        <w:rPr>
          <w:b/>
        </w:rPr>
        <w:t>ancestors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different</w:t>
      </w:r>
      <w:r>
        <w:t>?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simple</w:t>
      </w:r>
      <w:r>
        <w:t xml:space="preserve"> acceptance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art</w:t>
      </w:r>
      <w:r>
        <w:t xml:space="preserve">’s sake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appeal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think</w:t>
      </w:r>
      <w:r>
        <w:t xml:space="preserve"> </w:t>
      </w:r>
      <w:r>
        <w:rPr>
          <w:b/>
        </w:rPr>
        <w:t>of</w:t>
      </w:r>
      <w:r>
        <w:t xml:space="preserve"> Lascaux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gallery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viewing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handiwork </w:t>
      </w:r>
      <w:r>
        <w:rPr>
          <w:b/>
        </w:rPr>
        <w:t>of</w:t>
      </w:r>
      <w:r>
        <w:t xml:space="preserve"> </w:t>
      </w:r>
      <w:r>
        <w:rPr>
          <w:b/>
        </w:rPr>
        <w:t>accomplished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displayed. Plausibly, </w:t>
      </w:r>
      <w:r>
        <w:rPr>
          <w:b/>
        </w:rPr>
        <w:t>daily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Paleolithic </w:t>
      </w:r>
      <w:r>
        <w:rPr>
          <w:b/>
        </w:rPr>
        <w:t>Europe</w:t>
      </w:r>
      <w:r>
        <w:t xml:space="preserve"> may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hard</w:t>
      </w:r>
      <w:r>
        <w:t xml:space="preserve">, </w:t>
      </w:r>
      <w:r>
        <w:rPr>
          <w:b/>
        </w:rPr>
        <w:t>with</w:t>
      </w:r>
      <w:r>
        <w:t xml:space="preserve"> an abundance </w:t>
      </w:r>
      <w:r>
        <w:rPr>
          <w:b/>
        </w:rPr>
        <w:t>of</w:t>
      </w:r>
      <w:r>
        <w:t xml:space="preserve"> </w:t>
      </w:r>
      <w:r>
        <w:rPr>
          <w:b/>
        </w:rPr>
        <w:t>ready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the</w:t>
      </w:r>
      <w:r>
        <w:t xml:space="preserve"> leisure </w:t>
      </w:r>
      <w:r>
        <w:rPr>
          <w:b/>
        </w:rPr>
        <w:t>time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art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explanation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various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place</w:t>
      </w:r>
      <w:r>
        <w:t xml:space="preserve">, </w:t>
      </w:r>
      <w:r>
        <w:rPr>
          <w:b/>
        </w:rPr>
        <w:t>the</w:t>
      </w:r>
      <w:r>
        <w:t xml:space="preserve"> proliferation </w:t>
      </w:r>
      <w:r>
        <w:rPr>
          <w:b/>
        </w:rPr>
        <w:t>of</w:t>
      </w:r>
      <w:r>
        <w:t xml:space="preserve"> archaeological </w:t>
      </w:r>
      <w:r>
        <w:rPr>
          <w:b/>
        </w:rPr>
        <w:t>discoveries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includes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innumerable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 sites </w:t>
      </w:r>
      <w:r>
        <w:rPr>
          <w:b/>
        </w:rPr>
        <w:t>that</w:t>
      </w:r>
      <w:r>
        <w:t xml:space="preserve"> cannot </w:t>
      </w:r>
      <w:r>
        <w:rPr>
          <w:b/>
        </w:rPr>
        <w:t>be</w:t>
      </w:r>
      <w:r>
        <w:t xml:space="preserve"> </w:t>
      </w:r>
      <w:r>
        <w:rPr>
          <w:b/>
        </w:rPr>
        <w:t>dated</w:t>
      </w:r>
      <w:r>
        <w:t>—</w:t>
      </w:r>
      <w:r>
        <w:rPr>
          <w:b/>
        </w:rPr>
        <w:t>has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to</w:t>
      </w:r>
      <w:r>
        <w:t xml:space="preserve"> emphasize </w:t>
      </w:r>
      <w:r>
        <w:rPr>
          <w:b/>
        </w:rPr>
        <w:t>a</w:t>
      </w:r>
      <w:r/>
      <w:r>
        <w:rPr>
          <w:b/>
        </w:rPr>
      </w:r>
      <w:r>
        <w:t xml:space="preserve"> remarkably </w:t>
      </w:r>
      <w:r>
        <w:rPr>
          <w:b/>
        </w:rPr>
        <w:t>limited</w:t>
      </w:r>
      <w:r>
        <w:t xml:space="preserve"> repertoire </w:t>
      </w:r>
      <w:r>
        <w:rPr>
          <w:b/>
        </w:rPr>
        <w:t>of</w:t>
      </w:r>
      <w:r>
        <w:t xml:space="preserve"> </w:t>
      </w:r>
      <w:r>
        <w:rPr>
          <w:b/>
        </w:rPr>
        <w:t>subjects</w:t>
      </w:r>
      <w:r>
        <w:t xml:space="preserve">. </w:t>
      </w:r>
      <w:r>
        <w:rPr>
          <w:b/>
        </w:rPr>
        <w:t>The</w:t>
      </w:r>
      <w:r>
        <w:t xml:space="preserve"> images </w:t>
      </w:r>
      <w:r>
        <w:rPr>
          <w:b/>
        </w:rPr>
        <w:t>that</w:t>
      </w:r>
      <w:r>
        <w:t xml:space="preserve"> recur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Human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unusual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make</w:t>
      </w:r>
      <w:r>
        <w:t xml:space="preserve"> an </w:t>
      </w:r>
      <w:r>
        <w:rPr>
          <w:b/>
        </w:rPr>
        <w:t>appearance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rarely </w:t>
      </w:r>
      <w:r>
        <w:rPr>
          <w:b/>
        </w:rPr>
        <w:t>done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attention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accorded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If</w:t>
      </w:r>
      <w:r>
        <w:t xml:space="preserve"> Paleolithic </w:t>
      </w:r>
      <w:r>
        <w:rPr>
          <w:b/>
        </w:rPr>
        <w:t>artists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seeking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beauty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them</w:t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far</w:t>
      </w:r>
      <w:r>
        <w:t xml:space="preserve"> greater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pictures</w:t>
      </w:r>
      <w:r>
        <w:t>—</w:t>
      </w:r>
      <w:r>
        <w:rPr>
          <w:b/>
        </w:rPr>
        <w:t>of</w:t>
      </w:r>
      <w:r>
        <w:t xml:space="preserve"> </w:t>
      </w:r>
      <w:r>
        <w:rPr>
          <w:b/>
        </w:rPr>
        <w:t>trees</w:t>
      </w:r>
      <w:r>
        <w:t xml:space="preserve">, </w:t>
      </w:r>
      <w:r>
        <w:rPr>
          <w:b/>
        </w:rPr>
        <w:t>flowers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stars</w:t>
      </w:r>
      <w:r>
        <w:t>?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further </w:t>
      </w:r>
      <w:r>
        <w:rPr>
          <w:b/>
        </w:rPr>
        <w:t>question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art</w:t>
      </w:r>
      <w:r>
        <w:t xml:space="preserve">’s sake </w:t>
      </w:r>
      <w:r>
        <w:rPr>
          <w:b/>
        </w:rPr>
        <w:t>is</w:t>
      </w:r>
      <w:r>
        <w:t xml:space="preserve"> posed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incidence </w:t>
      </w:r>
      <w:r>
        <w:rPr>
          <w:b/>
        </w:rPr>
        <w:t>of</w:t>
      </w:r>
      <w:r>
        <w:t xml:space="preserve"> Paleolithic images </w:t>
      </w:r>
      <w:r>
        <w:rPr>
          <w:b/>
        </w:rPr>
        <w:t>that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imitative </w:t>
      </w:r>
      <w:r>
        <w:rPr>
          <w:b/>
        </w:rPr>
        <w:t>of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reality</w:t>
      </w:r>
      <w:r>
        <w:t xml:space="preserve"> whatsoever.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geometrical </w:t>
      </w:r>
      <w:r>
        <w:rPr>
          <w:b/>
        </w:rPr>
        <w:t>shapes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patterns</w:t>
      </w:r>
      <w:r>
        <w:t xml:space="preserve"> 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dots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lines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marks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isolated </w:t>
      </w:r>
      <w:r>
        <w:rPr>
          <w:b/>
        </w:rPr>
        <w:t>or</w:t>
      </w:r>
      <w:r>
        <w:t xml:space="preserve"> </w:t>
      </w:r>
      <w:r>
        <w:rPr>
          <w:b/>
        </w:rPr>
        <w:t>repeated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surface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scattered </w:t>
      </w:r>
      <w:r>
        <w:rPr>
          <w:b/>
        </w:rPr>
        <w:t>across</w:t>
      </w:r>
      <w:r>
        <w:t xml:space="preserve"> </w:t>
      </w:r>
      <w:r>
        <w:rPr>
          <w:b/>
        </w:rPr>
        <w:t>more</w:t>
      </w:r>
      <w:r>
        <w:t xml:space="preserve"> recognizable </w:t>
      </w:r>
      <w:r>
        <w:rPr>
          <w:b/>
        </w:rPr>
        <w:t>forms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geologically spectacular grotto </w:t>
      </w:r>
      <w:r>
        <w:rPr>
          <w:b/>
        </w:rPr>
        <w:t>of</w:t>
      </w:r>
      <w:r>
        <w:t xml:space="preserve"> Pêche Merle,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Lot</w:t>
      </w:r>
      <w:r>
        <w:t xml:space="preserve"> region </w:t>
      </w:r>
      <w:r>
        <w:rPr>
          <w:b/>
        </w:rPr>
        <w:t>of</w:t>
      </w:r>
      <w:r>
        <w:t xml:space="preserve"> </w:t>
      </w:r>
      <w:r>
        <w:rPr>
          <w:b/>
        </w:rPr>
        <w:t>France</w:t>
      </w:r>
      <w:r>
        <w:t xml:space="preserve">. </w:t>
      </w:r>
      <w:r>
        <w:rPr>
          <w:b/>
        </w:rPr>
        <w:t>Here</w:t>
      </w:r>
      <w:r>
        <w:t xml:space="preserve"> </w:t>
      </w:r>
      <w:r>
        <w:rPr>
          <w:b/>
        </w:rPr>
        <w:t>we</w:t>
      </w:r>
      <w:r>
        <w:t xml:space="preserve"> encounter </w:t>
      </w:r>
      <w:r>
        <w:rPr>
          <w:b/>
        </w:rPr>
        <w:t>some</w:t>
      </w:r>
      <w:r>
        <w:t xml:space="preserve"> favorite </w:t>
      </w:r>
      <w:r>
        <w:rPr>
          <w:b/>
        </w:rPr>
        <w:t>animals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Paleolithic repertoire—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pair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stout</w:t>
      </w:r>
      <w:r>
        <w:t>-</w:t>
      </w:r>
      <w:r>
        <w:rPr>
          <w:b/>
        </w:rPr>
        <w:t>bellied</w:t>
      </w:r>
      <w:r>
        <w:t xml:space="preserve"> </w:t>
      </w:r>
      <w:r>
        <w:rPr>
          <w:b/>
        </w:rPr>
        <w:t>horses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horses</w:t>
      </w:r>
      <w:r>
        <w:t xml:space="preserve">’ </w:t>
      </w:r>
      <w:r>
        <w:rPr>
          <w:b/>
        </w:rPr>
        <w:t>outlines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multiple </w:t>
      </w:r>
      <w:r>
        <w:rPr>
          <w:b/>
        </w:rPr>
        <w:t>dark</w:t>
      </w:r>
      <w:r>
        <w:t xml:space="preserve"> </w:t>
      </w:r>
      <w:r>
        <w:rPr>
          <w:b/>
        </w:rPr>
        <w:t>spots</w:t>
      </w:r>
      <w:r>
        <w:t xml:space="preserve">, daubed </w:t>
      </w:r>
      <w:r>
        <w:rPr>
          <w:b/>
        </w:rPr>
        <w:t>in</w:t>
      </w:r>
      <w:r>
        <w:t xml:space="preserve"> disregard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otherwise</w:t>
      </w:r>
      <w:r>
        <w:t xml:space="preserve"> naturalistic representation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patterning</w:t>
      </w:r>
      <w:r>
        <w:t xml:space="preserve"> imitate?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the</w:t>
      </w:r>
      <w:r>
        <w:t xml:space="preserve"> factor </w:t>
      </w:r>
      <w:r>
        <w:rPr>
          <w:b/>
        </w:rPr>
        <w:t>of</w:t>
      </w:r>
      <w:r>
        <w:t xml:space="preserve"> location. </w:t>
      </w:r>
      <w:r>
        <w:rPr>
          <w:b/>
        </w:rPr>
        <w:t>The</w:t>
      </w:r>
      <w:r>
        <w:t xml:space="preserve"> </w:t>
      </w:r>
      <w:r>
        <w:rPr>
          <w:b/>
        </w:rPr>
        <w:t>caves</w:t>
      </w:r>
      <w:r>
        <w:t xml:space="preserve"> </w:t>
      </w:r>
      <w:r>
        <w:rPr>
          <w:b/>
        </w:rPr>
        <w:t>of</w:t>
      </w:r>
      <w:r>
        <w:t xml:space="preserve"> Lascaux </w:t>
      </w:r>
      <w:r>
        <w:rPr>
          <w:b/>
        </w:rPr>
        <w:t>might</w:t>
      </w:r>
      <w:r>
        <w:t xml:space="preserve"> conceivably qualify </w:t>
      </w:r>
      <w:r>
        <w:rPr>
          <w:b/>
        </w:rPr>
        <w:t>as</w:t>
      </w:r>
      <w:r>
        <w:t xml:space="preserve"> </w:t>
      </w:r>
      <w:r>
        <w:rPr>
          <w:b/>
        </w:rPr>
        <w:t>underground</w:t>
      </w:r>
      <w:r>
        <w:t xml:space="preserve"> </w:t>
      </w:r>
      <w:r>
        <w:rPr>
          <w:b/>
        </w:rPr>
        <w:t>galleries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recesses </w:t>
      </w:r>
      <w:r>
        <w:rPr>
          <w:b/>
        </w:rPr>
        <w:t>totally</w:t>
      </w:r>
      <w:r>
        <w:t xml:space="preserve"> unsuitable </w:t>
      </w:r>
      <w:r>
        <w:rPr>
          <w:b/>
        </w:rPr>
        <w:t>for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viewing</w:t>
      </w:r>
      <w:r>
        <w:t>—</w:t>
      </w:r>
      <w:r>
        <w:rPr>
          <w:b/>
        </w:rPr>
        <w:t>tight</w:t>
      </w:r>
      <w:r>
        <w:t xml:space="preserve"> nooks </w:t>
      </w:r>
      <w:r>
        <w:rPr>
          <w:b/>
        </w:rPr>
        <w:t>and</w:t>
      </w:r>
      <w:r>
        <w:t xml:space="preserve"> crannies </w:t>
      </w:r>
      <w:r>
        <w:rPr>
          <w:b/>
        </w:rPr>
        <w:t>that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awkward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to</w:t>
      </w:r>
      <w:r>
        <w:t xml:space="preserve"> penetrate, </w:t>
      </w:r>
      <w:r>
        <w:rPr>
          <w:b/>
        </w:rPr>
        <w:t>let</w:t>
      </w:r>
      <w:r>
        <w:t xml:space="preserve"> </w:t>
      </w:r>
      <w:r>
        <w:rPr>
          <w:b/>
        </w:rPr>
        <w:t>alone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anyone</w:t>
      </w:r>
      <w:r>
        <w:t xml:space="preserve"> </w:t>
      </w:r>
      <w:r>
        <w:rPr>
          <w:b/>
        </w:rPr>
        <w:t>else</w:t>
      </w:r>
      <w:r>
        <w:t xml:space="preserve"> </w:t>
      </w:r>
      <w:r>
        <w:rPr>
          <w:b/>
        </w:rPr>
        <w:t>wanting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>.</w:t>
      </w:r>
    </w:p>
    <w:p>
      <w:r>
        <w:t xml:space="preserve">Finally, </w:t>
      </w:r>
      <w:r>
        <w:rPr>
          <w:b/>
        </w:rPr>
        <w:t>we</w:t>
      </w:r>
      <w:r>
        <w:t xml:space="preserve"> may </w:t>
      </w:r>
      <w:r>
        <w:rPr>
          <w:b/>
        </w:rPr>
        <w:t>doubt</w:t>
      </w:r>
      <w:r>
        <w:t xml:space="preserve"> </w:t>
      </w:r>
      <w:r>
        <w:rPr>
          <w:b/>
        </w:rPr>
        <w:t>the</w:t>
      </w:r>
      <w:r>
        <w:t xml:space="preserve"> notion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>
        <w:t xml:space="preserve"> Paleolithic </w:t>
      </w:r>
      <w:r>
        <w:rPr>
          <w:b/>
        </w:rPr>
        <w:t>period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paradise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came</w:t>
      </w:r>
      <w:r>
        <w:t xml:space="preserve"> readily, </w:t>
      </w:r>
      <w:r>
        <w:rPr>
          <w:b/>
        </w:rPr>
        <w:t>leaving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ample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amuse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art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. An estimate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sustenance </w:t>
      </w:r>
      <w:r>
        <w:rPr>
          <w:b/>
        </w:rPr>
        <w:t>then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judged</w:t>
      </w:r>
      <w:r>
        <w:t xml:space="preserve"> </w:t>
      </w:r>
      <w:r>
        <w:rPr>
          <w:b/>
        </w:rPr>
        <w:t>at</w:t>
      </w:r>
      <w:r>
        <w:t xml:space="preserve"> 2200 calories </w:t>
      </w:r>
      <w:r>
        <w:rPr>
          <w:b/>
        </w:rPr>
        <w:t>per</w:t>
      </w:r>
      <w:r>
        <w:t xml:space="preserve"> </w:t>
      </w:r>
      <w:r>
        <w:rPr>
          <w:b/>
        </w:rPr>
        <w:t>day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consideration</w:t>
      </w:r>
      <w:r>
        <w:t xml:space="preserve">, </w:t>
      </w:r>
      <w:r>
        <w:rPr>
          <w:b/>
        </w:rPr>
        <w:t>combined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stark emphasis </w:t>
      </w:r>
      <w:r>
        <w:rPr>
          <w:b/>
        </w:rPr>
        <w:t>upon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art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persuaded</w:t>
      </w:r>
      <w:r>
        <w:t xml:space="preserve"> </w:t>
      </w:r>
      <w:r>
        <w:rPr>
          <w:b/>
        </w:rPr>
        <w:t>some</w:t>
      </w:r>
      <w:r>
        <w:t xml:space="preserve"> archaeologists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motive </w:t>
      </w:r>
      <w:r>
        <w:rPr>
          <w:b/>
        </w:rPr>
        <w:t>behind</w:t>
      </w:r>
      <w:r>
        <w:t xml:space="preserve"> Paleolithic images must </w:t>
      </w:r>
      <w:r>
        <w:rPr>
          <w:b/>
        </w:rPr>
        <w:t>lie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of</w:t>
      </w:r>
      <w:r>
        <w:t xml:space="preserve"> Paleolithic </w:t>
      </w:r>
      <w:r>
        <w:rPr>
          <w:b/>
        </w:rPr>
        <w:t>people</w:t>
      </w:r>
      <w:r>
        <w:t xml:space="preserve">: </w:t>
      </w:r>
      <w:r>
        <w:rPr>
          <w:b/>
        </w:rPr>
        <w:t>hunting</w:t>
      </w:r>
      <w:r>
        <w:t>.</w:t>
      </w:r>
    </w:p>
    <w:p>
      <w:r/>
      <w:r>
        <w:rPr>
          <w:b/>
        </w:rPr>
        <w:t>Hunting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skill</w:t>
      </w:r>
      <w:r>
        <w:t xml:space="preserve">. </w:t>
      </w:r>
      <w:r>
        <w:rPr>
          <w:b/>
        </w:rPr>
        <w:t>Tracking</w:t>
      </w:r>
      <w:r>
        <w:t xml:space="preserve">, stalking, chasing, </w:t>
      </w:r>
      <w:r>
        <w:rPr>
          <w:b/>
        </w:rPr>
        <w:t>and</w:t>
      </w:r>
      <w:r>
        <w:t xml:space="preserve"> </w:t>
      </w:r>
      <w:r>
        <w:rPr>
          <w:b/>
        </w:rPr>
        <w:t>killing</w:t>
      </w:r>
      <w:r>
        <w:t xml:space="preserve"> </w:t>
      </w:r>
      <w:r>
        <w:rPr>
          <w:b/>
        </w:rPr>
        <w:t>the</w:t>
      </w:r>
      <w:r>
        <w:t xml:space="preserve"> prey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, </w:t>
      </w:r>
      <w:r>
        <w:rPr>
          <w:b/>
        </w:rPr>
        <w:t>sometimes</w:t>
      </w:r>
      <w:r>
        <w:t xml:space="preserve"> </w:t>
      </w:r>
      <w:r>
        <w:rPr>
          <w:b/>
        </w:rPr>
        <w:t>dangerous</w:t>
      </w:r>
      <w:r>
        <w:t xml:space="preserve"> </w:t>
      </w:r>
      <w:r>
        <w:rPr>
          <w:b/>
        </w:rPr>
        <w:t>activities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made</w:t>
      </w:r>
      <w:r>
        <w:t xml:space="preserve"> easier—</w:t>
      </w:r>
      <w:r>
        <w:rPr>
          <w:b/>
        </w:rPr>
        <w:t>by</w:t>
      </w:r>
      <w:r>
        <w:t xml:space="preserve"> </w:t>
      </w:r>
      <w:r>
        <w:rPr>
          <w:b/>
        </w:rPr>
        <w:t>art</w:t>
      </w:r>
      <w:r>
        <w:t xml:space="preserve">?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Abbé Henri Breuil </w:t>
      </w:r>
      <w:r>
        <w:rPr>
          <w:b/>
        </w:rPr>
        <w:t>argued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about</w:t>
      </w:r>
      <w:r>
        <w:t xml:space="preserve"> “sympathetic </w:t>
      </w:r>
      <w:r>
        <w:rPr>
          <w:b/>
        </w:rPr>
        <w:t>magic</w:t>
      </w:r>
      <w:r>
        <w:t xml:space="preserve">.”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strived diligently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animal</w:t>
      </w:r>
      <w:r>
        <w:t xml:space="preserve"> images evocative </w:t>
      </w:r>
      <w:r>
        <w:rPr>
          <w:b/>
        </w:rPr>
        <w:t>and</w:t>
      </w:r>
      <w:r>
        <w:t xml:space="preserve"> realistic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attempting</w:t>
      </w:r>
      <w:r>
        <w:t xml:space="preserve"> </w:t>
      </w:r>
      <w:r>
        <w:rPr>
          <w:b/>
        </w:rPr>
        <w:t>to</w:t>
      </w:r>
      <w:r>
        <w:t xml:space="preserve"> capture </w:t>
      </w:r>
      <w:r>
        <w:rPr>
          <w:b/>
        </w:rPr>
        <w:t>the</w:t>
      </w:r>
      <w:r>
        <w:t xml:space="preserve"> </w:t>
      </w:r>
      <w:r>
        <w:rPr>
          <w:b/>
        </w:rPr>
        <w:t>spirit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prey. </w:t>
      </w:r>
      <w:r>
        <w:rPr>
          <w:b/>
        </w:rPr>
        <w:t>What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prompted </w:t>
      </w:r>
      <w:r>
        <w:rPr>
          <w:b/>
        </w:rPr>
        <w:t>their</w:t>
      </w:r>
      <w:r>
        <w:t xml:space="preserve"> studious </w:t>
      </w:r>
      <w:r>
        <w:rPr>
          <w:b/>
        </w:rPr>
        <w:t>attention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such</w:t>
      </w:r>
      <w:r>
        <w:t xml:space="preserve"> naturalistic, recognizable images? </w:t>
      </w:r>
      <w:r>
        <w:rPr>
          <w:b/>
        </w:rPr>
        <w:t>According to</w:t>
      </w:r>
      <w:r/>
      <w:r>
        <w:rPr>
          <w:b/>
        </w:rPr>
      </w:r>
      <w:r>
        <w:t xml:space="preserve"> Breuil,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hunter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true</w:t>
      </w:r>
      <w:r>
        <w:t xml:space="preserve"> likeness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animal</w:t>
      </w:r>
      <w:r>
        <w:t xml:space="preserve">, </w:t>
      </w:r>
      <w:r>
        <w:rPr>
          <w:b/>
        </w:rPr>
        <w:t>then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was</w:t>
      </w:r>
      <w:r>
        <w:t xml:space="preserve"> virtually </w:t>
      </w:r>
      <w:r>
        <w:rPr>
          <w:b/>
        </w:rPr>
        <w:t>trapped</w:t>
      </w:r>
      <w:r>
        <w:t xml:space="preserve">. Images, </w:t>
      </w:r>
      <w:r>
        <w:rPr>
          <w:b/>
        </w:rPr>
        <w:t>therefore</w:t>
      </w:r>
      <w:r>
        <w:t xml:space="preserve">, may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magical capacity </w:t>
      </w:r>
      <w:r>
        <w:rPr>
          <w:b/>
        </w:rPr>
        <w:t>to</w:t>
      </w:r>
      <w:r>
        <w:t xml:space="preserve"> confer </w:t>
      </w:r>
      <w:r>
        <w:rPr>
          <w:b/>
        </w:rPr>
        <w:t>success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luck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hunt</w:t>
      </w:r>
      <w:r>
        <w:t>.</w:t>
      </w:r>
    </w:p>
    <w:p>
      <w:r>
        <w:t>count: 244</w:t>
      </w:r>
    </w:p>
    <w:p>
      <w:r>
        <w:br w:type="page"/>
      </w:r>
    </w:p>
    <w:p>
      <w:pPr>
        <w:pStyle w:val="Heading1"/>
      </w:pPr>
      <w:r>
        <w:t>Official 46-Passage 02 The Commercial Revolution in Medieval Europe</w:t>
      </w:r>
    </w:p>
    <w:p>
      <w:r>
        <w:t xml:space="preserve">   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1160s, </w:t>
      </w:r>
      <w:r>
        <w:rPr>
          <w:b/>
        </w:rPr>
        <w:t>the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silver</w:t>
      </w:r>
      <w:r>
        <w:t xml:space="preserve"> </w:t>
      </w:r>
      <w:r>
        <w:rPr>
          <w:b/>
        </w:rPr>
        <w:t>mines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minting </w:t>
      </w:r>
      <w:r>
        <w:rPr>
          <w:b/>
        </w:rPr>
        <w:t>and</w:t>
      </w:r>
      <w:r>
        <w:t xml:space="preserve"> circulation </w:t>
      </w:r>
      <w:r>
        <w:rPr>
          <w:b/>
        </w:rPr>
        <w:t>of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silver</w:t>
      </w:r>
      <w:r>
        <w:t xml:space="preserve"> </w:t>
      </w:r>
      <w:r>
        <w:rPr>
          <w:b/>
        </w:rPr>
        <w:t>coins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widespread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cash</w:t>
      </w:r>
      <w:r>
        <w:t xml:space="preserve"> greatly </w:t>
      </w:r>
      <w:r>
        <w:rPr>
          <w:b/>
        </w:rPr>
        <w:t>increased</w:t>
      </w:r>
      <w:r>
        <w:t xml:space="preserve"> </w:t>
      </w:r>
      <w:r>
        <w:rPr>
          <w:b/>
        </w:rPr>
        <w:t>the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trade</w:t>
      </w:r>
      <w:r>
        <w:t xml:space="preserve">. </w:t>
      </w:r>
      <w:r>
        <w:rPr>
          <w:b/>
        </w:rPr>
        <w:t>Business</w:t>
      </w:r>
      <w:r>
        <w:t xml:space="preserve"> </w:t>
      </w:r>
      <w:r>
        <w:rPr>
          <w:b/>
        </w:rPr>
        <w:t>procedures</w:t>
      </w:r>
      <w:r>
        <w:t xml:space="preserve"> </w:t>
      </w:r>
      <w:r>
        <w:rPr>
          <w:b/>
        </w:rPr>
        <w:t>changed</w:t>
      </w:r>
      <w:r>
        <w:t xml:space="preserve"> radically. </w:t>
      </w:r>
      <w:r>
        <w:rPr>
          <w:b/>
        </w:rPr>
        <w:t>The</w:t>
      </w:r>
      <w:r>
        <w:t xml:space="preserve"> individual traveling </w:t>
      </w:r>
      <w:r>
        <w:rPr>
          <w:b/>
        </w:rPr>
        <w:t>merchant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alone</w:t>
      </w:r>
      <w:r>
        <w:t xml:space="preserve"> </w:t>
      </w:r>
      <w:r>
        <w:rPr>
          <w:b/>
        </w:rPr>
        <w:t>handled</w:t>
      </w:r>
      <w:r>
        <w:t xml:space="preserve"> virtually </w:t>
      </w:r>
      <w:r>
        <w:rPr>
          <w:b/>
        </w:rPr>
        <w:t>all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exchange</w:t>
      </w:r>
      <w:r>
        <w:t xml:space="preserve"> evolved </w:t>
      </w:r>
      <w:r>
        <w:rPr>
          <w:b/>
        </w:rPr>
        <w:t>into</w:t>
      </w:r>
      <w:r>
        <w:t xml:space="preserve"> an </w:t>
      </w:r>
      <w:r>
        <w:rPr>
          <w:b/>
        </w:rPr>
        <w:t>operation</w:t>
      </w:r>
      <w:r>
        <w:t xml:space="preserve"> involving </w:t>
      </w:r>
      <w:r>
        <w:rPr>
          <w:b/>
        </w:rPr>
        <w:t>three</w:t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merchants</w:t>
      </w:r>
      <w:r>
        <w:t xml:space="preserve">: </w:t>
      </w:r>
      <w:r>
        <w:rPr>
          <w:b/>
        </w:rPr>
        <w:t>the</w:t>
      </w:r>
      <w:r>
        <w:t xml:space="preserve"> sedentary </w:t>
      </w:r>
      <w:r>
        <w:rPr>
          <w:b/>
        </w:rPr>
        <w:t>merchant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ran</w:t>
      </w:r>
      <w:r>
        <w:t xml:space="preserve"> </w:t>
      </w:r>
      <w:r>
        <w:rPr>
          <w:b/>
        </w:rPr>
        <w:t>the</w:t>
      </w:r>
      <w:r>
        <w:t xml:space="preserve"> “</w:t>
      </w:r>
      <w:r>
        <w:rPr>
          <w:b/>
        </w:rPr>
        <w:t>home</w:t>
      </w:r>
      <w:r>
        <w:t xml:space="preserve"> </w:t>
      </w:r>
      <w:r>
        <w:rPr>
          <w:b/>
        </w:rPr>
        <w:t>office</w:t>
      </w:r>
      <w:r>
        <w:t xml:space="preserve">,” </w:t>
      </w:r>
      <w:r>
        <w:rPr>
          <w:b/>
        </w:rPr>
        <w:t>financing</w:t>
      </w:r>
      <w:r>
        <w:t xml:space="preserve"> </w:t>
      </w:r>
      <w:r>
        <w:rPr>
          <w:b/>
        </w:rPr>
        <w:t>and</w:t>
      </w:r>
      <w:r>
        <w:t xml:space="preserve"> organizing </w:t>
      </w:r>
      <w:r>
        <w:rPr>
          <w:b/>
        </w:rPr>
        <w:t>the</w:t>
      </w:r>
      <w:r>
        <w:t xml:space="preserve"> </w:t>
      </w:r>
      <w:r>
        <w:rPr>
          <w:b/>
        </w:rPr>
        <w:t>firm</w:t>
      </w:r>
      <w:r>
        <w:t xml:space="preserve">’s </w:t>
      </w:r>
      <w:r>
        <w:rPr>
          <w:b/>
        </w:rPr>
        <w:t>entire</w:t>
      </w:r>
      <w:r>
        <w:t xml:space="preserve"> </w:t>
      </w:r>
      <w:r>
        <w:rPr>
          <w:b/>
        </w:rPr>
        <w:t>export</w:t>
      </w:r>
      <w:r>
        <w:t>-</w:t>
      </w:r>
      <w:r>
        <w:rPr>
          <w:b/>
        </w:rPr>
        <w:t>import</w:t>
      </w:r>
      <w:r>
        <w:t xml:space="preserve"> </w:t>
      </w:r>
      <w:r>
        <w:rPr>
          <w:b/>
        </w:rPr>
        <w:t>trade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carriers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sea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company</w:t>
      </w:r>
      <w:r>
        <w:t xml:space="preserve"> </w:t>
      </w:r>
      <w:r>
        <w:rPr>
          <w:b/>
        </w:rPr>
        <w:t>agents</w:t>
      </w:r>
      <w:r>
        <w:t xml:space="preserve"> resident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abroad</w:t>
      </w:r>
      <w:r>
        <w:t xml:space="preserve"> </w:t>
      </w:r>
      <w:r>
        <w:rPr>
          <w:b/>
        </w:rPr>
        <w:t>who</w:t>
      </w:r>
      <w:r>
        <w:t xml:space="preserve">,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advice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home</w:t>
      </w:r>
      <w:r>
        <w:t xml:space="preserve"> </w:t>
      </w:r>
      <w:r>
        <w:rPr>
          <w:b/>
        </w:rPr>
        <w:t>office</w:t>
      </w:r>
      <w:r>
        <w:t xml:space="preserve">, </w:t>
      </w:r>
      <w:r>
        <w:rPr>
          <w:b/>
        </w:rPr>
        <w:t>looked</w:t>
      </w:r>
      <w:r>
        <w:t xml:space="preserve"> after </w:t>
      </w:r>
      <w:r>
        <w:rPr>
          <w:b/>
        </w:rPr>
        <w:t>sales</w:t>
      </w:r>
      <w:r>
        <w:t xml:space="preserve"> </w:t>
      </w:r>
      <w:r>
        <w:rPr>
          <w:b/>
        </w:rPr>
        <w:t>and</w:t>
      </w:r>
      <w:r>
        <w:t xml:space="preserve"> procurements.</w:t>
      </w:r>
    </w:p>
    <w:p>
      <w:r>
        <w:t xml:space="preserve">    Commercial correspondence, unnecessary </w:t>
      </w:r>
      <w:r>
        <w:rPr>
          <w:b/>
        </w:rPr>
        <w:t>when</w:t>
      </w:r>
      <w:r>
        <w:t xml:space="preserve"> </w:t>
      </w:r>
      <w:r>
        <w:rPr>
          <w:b/>
        </w:rPr>
        <w:t>one</w:t>
      </w:r>
      <w:r>
        <w:t xml:space="preserve"> businessperson oversaw </w:t>
      </w:r>
      <w:r>
        <w:rPr>
          <w:b/>
        </w:rPr>
        <w:t>everything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bargains</w:t>
      </w:r>
      <w:r>
        <w:t xml:space="preserve"> </w:t>
      </w:r>
      <w:r>
        <w:rPr>
          <w:b/>
        </w:rPr>
        <w:t>with</w:t>
      </w:r>
      <w:r>
        <w:t xml:space="preserve"> buyers </w:t>
      </w:r>
      <w:r>
        <w:rPr>
          <w:b/>
        </w:rPr>
        <w:t>and</w:t>
      </w:r>
      <w:r>
        <w:t xml:space="preserve"> sellers, </w:t>
      </w:r>
      <w:r>
        <w:rPr>
          <w:b/>
        </w:rPr>
        <w:t>multiplied</w:t>
      </w:r>
      <w:r>
        <w:t xml:space="preserve">. </w:t>
      </w:r>
      <w:r>
        <w:rPr>
          <w:b/>
        </w:rPr>
        <w:t>Regular</w:t>
      </w:r>
      <w:r>
        <w:t xml:space="preserve"> courier </w:t>
      </w:r>
      <w:r>
        <w:rPr>
          <w:b/>
        </w:rPr>
        <w:t>service</w:t>
      </w:r>
      <w:r>
        <w:t xml:space="preserve"> </w:t>
      </w:r>
      <w:r>
        <w:rPr>
          <w:b/>
        </w:rPr>
        <w:t>among</w:t>
      </w:r>
      <w:r>
        <w:t xml:space="preserve"> commercial </w:t>
      </w:r>
      <w:r>
        <w:rPr>
          <w:b/>
        </w:rPr>
        <w:t>cities</w:t>
      </w:r>
      <w:r>
        <w:t xml:space="preserve"> </w:t>
      </w:r>
      <w:r>
        <w:rPr>
          <w:b/>
        </w:rPr>
        <w:t>began</w:t>
      </w:r>
      <w:r>
        <w:t xml:space="preserve">. Commercial </w:t>
      </w:r>
      <w:r>
        <w:rPr>
          <w:b/>
        </w:rPr>
        <w:t>accounting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firms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with</w:t>
      </w:r>
      <w:r>
        <w:t xml:space="preserve"> shareholders, manufacturers, </w:t>
      </w:r>
      <w:r>
        <w:rPr>
          <w:b/>
        </w:rPr>
        <w:t>customers</w:t>
      </w:r>
      <w:r>
        <w:t xml:space="preserve">, </w:t>
      </w:r>
      <w:r>
        <w:rPr>
          <w:b/>
        </w:rPr>
        <w:t>branch</w:t>
      </w:r>
      <w:r>
        <w:t xml:space="preserve"> </w:t>
      </w:r>
      <w:r>
        <w:rPr>
          <w:b/>
        </w:rPr>
        <w:t>offices</w:t>
      </w:r>
      <w:r>
        <w:t xml:space="preserve">, employees, </w:t>
      </w:r>
      <w:r>
        <w:rPr>
          <w:b/>
        </w:rPr>
        <w:t>and</w:t>
      </w:r>
      <w:r>
        <w:t xml:space="preserve"> </w:t>
      </w:r>
      <w:r>
        <w:rPr>
          <w:b/>
        </w:rPr>
        <w:t>competing</w:t>
      </w:r>
      <w:r>
        <w:t xml:space="preserve"> </w:t>
      </w:r>
      <w:r>
        <w:rPr>
          <w:b/>
        </w:rPr>
        <w:t>firms</w:t>
      </w:r>
      <w:r>
        <w:t xml:space="preserve">. Tolls </w:t>
      </w:r>
      <w:r>
        <w:rPr>
          <w:b/>
        </w:rPr>
        <w:t>on</w:t>
      </w:r>
      <w:r>
        <w:t xml:space="preserve"> </w:t>
      </w:r>
      <w:r>
        <w:rPr>
          <w:b/>
        </w:rPr>
        <w:t>roads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finance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road</w:t>
      </w:r>
      <w:r>
        <w:t xml:space="preserve"> </w:t>
      </w:r>
      <w:r>
        <w:rPr>
          <w:b/>
        </w:rPr>
        <w:t>revolution</w:t>
      </w:r>
      <w:r>
        <w:t xml:space="preserve">, involving </w:t>
      </w:r>
      <w:r>
        <w:rPr>
          <w:b/>
        </w:rPr>
        <w:t>new</w:t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bridges</w:t>
      </w:r>
      <w:r>
        <w:t xml:space="preserve">, </w:t>
      </w:r>
      <w:r>
        <w:rPr>
          <w:b/>
        </w:rPr>
        <w:t>new</w:t>
      </w:r>
      <w:r>
        <w:t xml:space="preserve"> </w:t>
      </w:r>
      <w:r>
        <w:rPr>
          <w:b/>
        </w:rPr>
        <w:t>passes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Alps, </w:t>
      </w:r>
      <w:r>
        <w:rPr>
          <w:b/>
        </w:rPr>
        <w:t>and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inns</w:t>
      </w:r>
      <w:r>
        <w:t xml:space="preserve"> </w:t>
      </w:r>
      <w:r>
        <w:rPr>
          <w:b/>
        </w:rPr>
        <w:t>and</w:t>
      </w:r>
      <w:r>
        <w:t xml:space="preserve"> hospices </w:t>
      </w:r>
      <w:r>
        <w:rPr>
          <w:b/>
        </w:rPr>
        <w:t>for</w:t>
      </w:r>
      <w:r>
        <w:t xml:space="preserve"> </w:t>
      </w:r>
      <w:r>
        <w:rPr>
          <w:b/>
        </w:rPr>
        <w:t>travelers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mutual </w:t>
      </w:r>
      <w:r>
        <w:rPr>
          <w:b/>
        </w:rPr>
        <w:t>trust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merchants</w:t>
      </w:r>
      <w:r>
        <w:t xml:space="preserve"> facilitated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sales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credit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finance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exchange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device </w:t>
      </w:r>
      <w:r>
        <w:rPr>
          <w:b/>
        </w:rPr>
        <w:t>that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, </w:t>
      </w:r>
      <w:r>
        <w:rPr>
          <w:b/>
        </w:rPr>
        <w:t>slow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dangerous</w:t>
      </w:r>
      <w:r>
        <w:t xml:space="preserve"> shipment </w:t>
      </w:r>
      <w:r>
        <w:rPr>
          <w:b/>
        </w:rPr>
        <w:t>of</w:t>
      </w:r>
      <w:r>
        <w:t xml:space="preserve"> </w:t>
      </w:r>
      <w:r>
        <w:rPr>
          <w:b/>
        </w:rPr>
        <w:t>coins</w:t>
      </w:r>
      <w:r>
        <w:t xml:space="preserve"> unnecessary.</w:t>
      </w:r>
    </w:p>
    <w:p>
      <w:r>
        <w:t xml:space="preserve">    </w:t>
      </w:r>
      <w:r>
        <w:rPr>
          <w:b/>
        </w:rPr>
        <w:t>The</w:t>
      </w:r>
      <w:r>
        <w:t xml:space="preserve"> ventures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German</w:t>
      </w:r>
      <w:r>
        <w:t xml:space="preserve"> Hanseatic </w:t>
      </w:r>
      <w:r>
        <w:rPr>
          <w:b/>
        </w:rPr>
        <w:t>League</w:t>
      </w:r>
      <w:r>
        <w:t xml:space="preserve"> illustrate </w:t>
      </w:r>
      <w:r>
        <w:rPr>
          <w:b/>
        </w:rPr>
        <w:t>these</w:t>
      </w:r>
      <w:r>
        <w:t xml:space="preserve"> advancements. </w:t>
      </w:r>
      <w:r>
        <w:rPr>
          <w:b/>
        </w:rPr>
        <w:t>The</w:t>
      </w:r>
      <w:r>
        <w:t xml:space="preserve"> Hanseatic </w:t>
      </w:r>
      <w:r>
        <w:rPr>
          <w:b/>
        </w:rPr>
        <w:t>League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mercantile </w:t>
      </w:r>
      <w:r>
        <w:rPr>
          <w:b/>
        </w:rPr>
        <w:t>association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towns</w:t>
      </w:r>
      <w:r>
        <w:t xml:space="preserve"> </w:t>
      </w:r>
      <w:r>
        <w:rPr>
          <w:b/>
        </w:rPr>
        <w:t>dating</w:t>
      </w:r>
      <w:r>
        <w:t xml:space="preserve"> </w:t>
      </w:r>
      <w:r>
        <w:rPr>
          <w:b/>
        </w:rPr>
        <w:t>from</w:t>
      </w:r>
      <w:r>
        <w:t xml:space="preserve"> 1159. </w:t>
      </w:r>
      <w:r>
        <w:rPr>
          <w:b/>
        </w:rPr>
        <w:t>The</w:t>
      </w:r>
      <w:r>
        <w:t xml:space="preserve"> </w:t>
      </w:r>
      <w:r>
        <w:rPr>
          <w:b/>
        </w:rPr>
        <w:t>league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fourteenth </w:t>
      </w:r>
      <w:r>
        <w:rPr>
          <w:b/>
        </w:rPr>
        <w:t>century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about</w:t>
      </w:r>
      <w:r>
        <w:t xml:space="preserve"> 200 </w:t>
      </w:r>
      <w:r>
        <w:rPr>
          <w:b/>
        </w:rPr>
        <w:t>cities</w:t>
      </w:r>
      <w:r>
        <w:t xml:space="preserve"> </w:t>
      </w:r>
      <w:r>
        <w:rPr>
          <w:b/>
        </w:rPr>
        <w:t>from</w:t>
      </w:r>
      <w:r>
        <w:t xml:space="preserve"> Holland </w:t>
      </w:r>
      <w:r>
        <w:rPr>
          <w:b/>
        </w:rPr>
        <w:t>to</w:t>
      </w:r>
      <w:r>
        <w:t xml:space="preserve"> Poland. </w:t>
      </w:r>
      <w:r>
        <w:rPr>
          <w:b/>
        </w:rPr>
        <w:t>Across</w:t>
      </w:r>
      <w:r>
        <w:t xml:space="preserve"> </w:t>
      </w:r>
      <w:r>
        <w:rPr>
          <w:b/>
        </w:rPr>
        <w:t>regular</w:t>
      </w:r>
      <w:r>
        <w:t xml:space="preserve">, </w:t>
      </w:r>
      <w:r>
        <w:rPr>
          <w:b/>
        </w:rPr>
        <w:t>well</w:t>
      </w:r>
      <w:r>
        <w:t xml:space="preserve">-defined </w:t>
      </w:r>
      <w:r>
        <w:rPr>
          <w:b/>
        </w:rPr>
        <w:t>trade</w:t>
      </w:r>
      <w:r>
        <w:t xml:space="preserve"> routes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Baltic </w:t>
      </w:r>
      <w:r>
        <w:rPr>
          <w:b/>
        </w:rPr>
        <w:t>and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seas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league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furs</w:t>
      </w:r>
      <w:r>
        <w:t xml:space="preserve">, </w:t>
      </w:r>
      <w:r>
        <w:rPr>
          <w:b/>
        </w:rPr>
        <w:t>wax</w:t>
      </w:r>
      <w:r>
        <w:t xml:space="preserve">, copper, </w:t>
      </w:r>
      <w:r>
        <w:rPr>
          <w:b/>
        </w:rPr>
        <w:t>fish</w:t>
      </w:r>
      <w:r>
        <w:t xml:space="preserve">, </w:t>
      </w:r>
      <w:r>
        <w:rPr>
          <w:b/>
        </w:rPr>
        <w:t>grain</w:t>
      </w:r>
      <w:r>
        <w:t xml:space="preserve">, timber, </w:t>
      </w:r>
      <w:r>
        <w:rPr>
          <w:b/>
        </w:rPr>
        <w:t>and</w:t>
      </w:r>
      <w:r>
        <w:t xml:space="preserve"> </w:t>
      </w:r>
      <w:r>
        <w:rPr>
          <w:b/>
        </w:rPr>
        <w:t>wine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exchanged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finished</w:t>
      </w:r>
      <w:r>
        <w:t xml:space="preserve"> </w:t>
      </w:r>
      <w:r>
        <w:rPr>
          <w:b/>
        </w:rPr>
        <w:t>products</w:t>
      </w:r>
      <w:r>
        <w:t xml:space="preserve">, mainly </w:t>
      </w:r>
      <w:r>
        <w:rPr>
          <w:b/>
        </w:rPr>
        <w:t>cloth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salt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cities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Bruges </w:t>
      </w:r>
      <w:r>
        <w:rPr>
          <w:b/>
        </w:rPr>
        <w:t>and</w:t>
      </w:r>
      <w:r>
        <w:t xml:space="preserve"> </w:t>
      </w:r>
      <w:r>
        <w:rPr>
          <w:b/>
        </w:rPr>
        <w:t>London</w:t>
      </w:r>
      <w:r>
        <w:t xml:space="preserve">, Hanseatic </w:t>
      </w:r>
      <w:r>
        <w:rPr>
          <w:b/>
        </w:rPr>
        <w:t>merchants</w:t>
      </w:r>
      <w:r>
        <w:t xml:space="preserve"> </w:t>
      </w:r>
      <w:r>
        <w:rPr>
          <w:b/>
        </w:rPr>
        <w:t>secured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trading</w:t>
      </w:r>
      <w:r>
        <w:t xml:space="preserve"> concessions, exempting </w:t>
      </w:r>
      <w:r>
        <w:rPr>
          <w:b/>
        </w:rPr>
        <w:t>them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all</w:t>
      </w:r>
      <w:r>
        <w:t xml:space="preserve"> tolls </w:t>
      </w:r>
      <w:r>
        <w:rPr>
          <w:b/>
        </w:rPr>
        <w:t>and</w:t>
      </w:r>
      <w:r>
        <w:t xml:space="preserve"> </w:t>
      </w:r>
      <w:r>
        <w:rPr>
          <w:b/>
        </w:rPr>
        <w:t>allowing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fairs</w:t>
      </w:r>
      <w:r>
        <w:t xml:space="preserve">. Hanseatic </w:t>
      </w:r>
      <w:r>
        <w:rPr>
          <w:b/>
        </w:rPr>
        <w:t>merchants</w:t>
      </w:r>
      <w:r>
        <w:t xml:space="preserve"> established </w:t>
      </w:r>
      <w:r>
        <w:rPr>
          <w:b/>
        </w:rPr>
        <w:t>foreign</w:t>
      </w:r>
      <w:r>
        <w:t xml:space="preserve"> </w:t>
      </w:r>
      <w:r>
        <w:rPr>
          <w:b/>
        </w:rPr>
        <w:t>trading</w:t>
      </w:r>
      <w:r>
        <w:t xml:space="preserve"> centers,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famous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London</w:t>
      </w:r>
      <w:r>
        <w:t xml:space="preserve"> Steelyard,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walled</w:t>
      </w:r>
      <w:r>
        <w:t xml:space="preserve"> community </w:t>
      </w:r>
      <w:r>
        <w:rPr>
          <w:b/>
        </w:rPr>
        <w:t>with</w:t>
      </w:r>
      <w:r>
        <w:t xml:space="preserve"> </w:t>
      </w:r>
      <w:r>
        <w:rPr>
          <w:b/>
        </w:rPr>
        <w:t>warehouses</w:t>
      </w:r>
      <w:r>
        <w:t xml:space="preserve">, </w:t>
      </w:r>
      <w:r>
        <w:rPr>
          <w:b/>
        </w:rPr>
        <w:t>offices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church</w:t>
      </w:r>
      <w:r>
        <w:t xml:space="preserve">, </w:t>
      </w:r>
      <w:r>
        <w:rPr>
          <w:b/>
        </w:rPr>
        <w:t>and</w:t>
      </w:r>
      <w:r>
        <w:t xml:space="preserve"> residential </w:t>
      </w:r>
      <w:r>
        <w:rPr>
          <w:b/>
        </w:rPr>
        <w:t>quarters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company</w:t>
      </w:r>
      <w:r>
        <w:t xml:space="preserve"> </w:t>
      </w:r>
      <w:r>
        <w:rPr>
          <w:b/>
        </w:rPr>
        <w:t>representatives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thirteenth </w:t>
      </w:r>
      <w:r>
        <w:rPr>
          <w:b/>
        </w:rPr>
        <w:t>century</w:t>
      </w:r>
      <w:r>
        <w:t xml:space="preserve">, Hanseatic </w:t>
      </w:r>
      <w:r>
        <w:rPr>
          <w:b/>
        </w:rPr>
        <w:t>merchants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developed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business</w:t>
      </w:r>
      <w:r>
        <w:t xml:space="preserve"> </w:t>
      </w:r>
      <w:r>
        <w:rPr>
          <w:b/>
        </w:rPr>
        <w:t>technique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business</w:t>
      </w:r>
      <w:r>
        <w:t xml:space="preserve"> </w:t>
      </w:r>
      <w:r>
        <w:rPr>
          <w:b/>
        </w:rPr>
        <w:t>register</w:t>
      </w:r>
      <w:r>
        <w:t xml:space="preserve">. </w:t>
      </w:r>
      <w:r>
        <w:rPr>
          <w:b/>
        </w:rPr>
        <w:t>Merchants</w:t>
      </w:r>
      <w:r>
        <w:t xml:space="preserve"> </w:t>
      </w:r>
      <w:r>
        <w:rPr>
          <w:b/>
        </w:rPr>
        <w:t>publicly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debts</w:t>
      </w:r>
      <w:r>
        <w:t xml:space="preserve"> </w:t>
      </w:r>
      <w:r>
        <w:rPr>
          <w:b/>
        </w:rPr>
        <w:t>and</w:t>
      </w:r>
      <w:r>
        <w:t xml:space="preserve"> contracts </w:t>
      </w:r>
      <w:r>
        <w:rPr>
          <w:b/>
        </w:rPr>
        <w:t>and</w:t>
      </w:r>
      <w:r>
        <w:t xml:space="preserve"> </w:t>
      </w:r>
      <w:r>
        <w:rPr>
          <w:b/>
        </w:rPr>
        <w:t>received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league</w:t>
      </w:r>
      <w:r>
        <w:t xml:space="preserve"> </w:t>
      </w:r>
      <w:r>
        <w:rPr>
          <w:b/>
        </w:rPr>
        <w:t>guarantee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This</w:t>
      </w:r>
      <w:r>
        <w:t xml:space="preserve"> device </w:t>
      </w:r>
      <w:r>
        <w:rPr>
          <w:b/>
        </w:rPr>
        <w:t>proved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decisive factor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credit</w:t>
      </w:r>
      <w:r>
        <w:t xml:space="preserve"> </w:t>
      </w:r>
      <w:r>
        <w:rPr>
          <w:b/>
        </w:rPr>
        <w:t>and</w:t>
      </w:r>
      <w:r>
        <w:t xml:space="preserve"> commerce </w:t>
      </w:r>
      <w:r>
        <w:rPr>
          <w:b/>
        </w:rPr>
        <w:t>in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Europe</w:t>
      </w:r>
      <w:r>
        <w:t>.</w:t>
      </w:r>
    </w:p>
    <w:p>
      <w:r>
        <w:t xml:space="preserve">    </w:t>
      </w:r>
      <w:r>
        <w:rPr>
          <w:b/>
        </w:rPr>
        <w:t>These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added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scholar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called</w:t>
      </w:r>
      <w:r>
        <w:t xml:space="preserve"> “</w:t>
      </w:r>
      <w:r>
        <w:rPr>
          <w:b/>
        </w:rPr>
        <w:t>a</w:t>
      </w:r>
      <w:r/>
      <w:r>
        <w:rPr>
          <w:b/>
        </w:rPr>
      </w:r>
      <w:r>
        <w:t xml:space="preserve"> commercial </w:t>
      </w:r>
      <w:r>
        <w:rPr>
          <w:b/>
        </w:rPr>
        <w:t>revolution</w:t>
      </w:r>
      <w:r>
        <w:t xml:space="preserve">.”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run</w:t>
      </w:r>
      <w:r>
        <w:t xml:space="preserve">, </w:t>
      </w:r>
      <w:r>
        <w:rPr>
          <w:b/>
        </w:rPr>
        <w:t>the</w:t>
      </w:r>
      <w:r>
        <w:t xml:space="preserve"> commercial </w:t>
      </w:r>
      <w:r>
        <w:rPr>
          <w:b/>
        </w:rPr>
        <w:t>revolution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Ages</w:t>
      </w:r>
      <w:r>
        <w:t xml:space="preserve"> (</w:t>
      </w:r>
      <w:r>
        <w:rPr>
          <w:b/>
        </w:rPr>
        <w:t>A</w:t>
      </w:r>
      <w:r/>
      <w:r>
        <w:rPr>
          <w:b/>
        </w:rPr>
      </w:r>
      <w:r>
        <w:t xml:space="preserve">.D. 1000–1300) </w:t>
      </w:r>
      <w:r>
        <w:rPr>
          <w:b/>
        </w:rPr>
        <w:t>brought</w:t>
      </w:r>
      <w:r>
        <w:t xml:space="preserve"> </w:t>
      </w:r>
      <w:r>
        <w:rPr>
          <w:b/>
        </w:rPr>
        <w:t>about</w:t>
      </w:r>
      <w:r>
        <w:t xml:space="preserve"> radical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society</w:t>
      </w:r>
      <w:r>
        <w:t xml:space="preserve">. </w:t>
      </w:r>
      <w:r>
        <w:rPr>
          <w:b/>
        </w:rPr>
        <w:t>One</w:t>
      </w:r>
      <w:r>
        <w:t xml:space="preserve"> remarkable </w:t>
      </w:r>
      <w:r>
        <w:rPr>
          <w:b/>
        </w:rPr>
        <w:t>aspect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commercial </w:t>
      </w:r>
      <w:r>
        <w:rPr>
          <w:b/>
        </w:rPr>
        <w:t>classes</w:t>
      </w:r>
      <w:r>
        <w:t xml:space="preserve"> constituted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population</w:t>
      </w:r>
      <w:r>
        <w:t>—</w:t>
      </w:r>
      <w:r>
        <w:rPr>
          <w:b/>
        </w:rPr>
        <w:t>never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10 </w:t>
      </w:r>
      <w:r>
        <w:rPr>
          <w:b/>
        </w:rPr>
        <w:t>percent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exercised</w:t>
      </w:r>
      <w:r>
        <w:t xml:space="preserve"> an </w:t>
      </w:r>
      <w:r>
        <w:rPr>
          <w:b/>
        </w:rPr>
        <w:t>influence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in</w:t>
      </w:r>
      <w:r>
        <w:t xml:space="preserve"> excess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numbers</w:t>
      </w:r>
      <w:r>
        <w:t xml:space="preserve">. </w:t>
      </w:r>
      <w:r>
        <w:rPr>
          <w:b/>
        </w:rPr>
        <w:t>The</w:t>
      </w:r>
      <w:r>
        <w:t xml:space="preserve"> commercial </w:t>
      </w:r>
      <w:r>
        <w:rPr>
          <w:b/>
        </w:rPr>
        <w:t>revolution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wealth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higher </w:t>
      </w:r>
      <w:r>
        <w:rPr>
          <w:b/>
        </w:rPr>
        <w:t>standard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wealth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escape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attention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kings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rulers</w:t>
      </w:r>
      <w:r>
        <w:t xml:space="preserve">. </w:t>
      </w:r>
      <w:r>
        <w:rPr>
          <w:b/>
        </w:rPr>
        <w:t>Wealth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taxed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through</w:t>
      </w:r>
      <w:r>
        <w:t xml:space="preserve"> taxation, </w:t>
      </w:r>
      <w:r>
        <w:rPr>
          <w:b/>
        </w:rPr>
        <w:t>kings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and</w:t>
      </w:r>
      <w:r>
        <w:t xml:space="preserve"> centralized </w:t>
      </w:r>
      <w:r>
        <w:rPr>
          <w:b/>
        </w:rPr>
        <w:t>states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come</w:t>
      </w:r>
      <w:r>
        <w:t xml:space="preserve">, alliances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classes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to</w:t>
      </w:r>
      <w:r>
        <w:t xml:space="preserve"> enable </w:t>
      </w:r>
      <w:r>
        <w:rPr>
          <w:b/>
        </w:rPr>
        <w:t>kings</w:t>
      </w:r>
      <w:r>
        <w:t xml:space="preserve"> </w:t>
      </w:r>
      <w:r>
        <w:rPr>
          <w:b/>
        </w:rPr>
        <w:t>to</w:t>
      </w:r>
      <w:r>
        <w:t xml:space="preserve"> weaken aristocratic </w:t>
      </w:r>
      <w:r>
        <w:rPr>
          <w:b/>
        </w:rPr>
        <w:t>interests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build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modern</w:t>
      </w:r>
      <w:r>
        <w:t>.</w:t>
      </w:r>
    </w:p>
    <w:p>
      <w:r>
        <w:t xml:space="preserve">    </w:t>
      </w:r>
      <w:r>
        <w:rPr>
          <w:b/>
        </w:rPr>
        <w:t>The</w:t>
      </w:r>
      <w:r>
        <w:t xml:space="preserve"> commercial </w:t>
      </w:r>
      <w:r>
        <w:rPr>
          <w:b/>
        </w:rPr>
        <w:t>revolution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the</w:t>
      </w:r>
      <w:r>
        <w:t xml:space="preserve"> opportunity </w:t>
      </w:r>
      <w:r>
        <w:rPr>
          <w:b/>
        </w:rPr>
        <w:t>for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improve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position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steady</w:t>
      </w:r>
      <w:r>
        <w:t xml:space="preserve"> transformation </w:t>
      </w:r>
      <w:r>
        <w:rPr>
          <w:b/>
        </w:rPr>
        <w:t>of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almost</w:t>
      </w:r>
      <w:r>
        <w:t xml:space="preserve"> completely rural </w:t>
      </w:r>
      <w:r>
        <w:rPr>
          <w:b/>
        </w:rPr>
        <w:t>and</w:t>
      </w:r>
      <w:r>
        <w:t xml:space="preserve"> isolated </w:t>
      </w:r>
      <w:r>
        <w:rPr>
          <w:b/>
        </w:rPr>
        <w:t>to</w:t>
      </w:r>
      <w:r>
        <w:t xml:space="preserve"> relatively </w:t>
      </w:r>
      <w:r>
        <w:rPr>
          <w:b/>
        </w:rPr>
        <w:t>more</w:t>
      </w:r>
      <w:r>
        <w:t xml:space="preserve"> </w:t>
      </w:r>
      <w:r>
        <w:rPr>
          <w:b/>
        </w:rPr>
        <w:t>urban</w:t>
      </w:r>
      <w:r>
        <w:t xml:space="preserve"> constituted </w:t>
      </w:r>
      <w:r>
        <w:rPr>
          <w:b/>
        </w:rPr>
        <w:t>the</w:t>
      </w:r>
      <w:r>
        <w:t xml:space="preserve"> greatest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commercial </w:t>
      </w:r>
      <w:r>
        <w:rPr>
          <w:b/>
        </w:rPr>
        <w:t>revolution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eleventh </w:t>
      </w:r>
      <w:r>
        <w:rPr>
          <w:b/>
        </w:rPr>
        <w:t>century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so</w:t>
      </w:r>
      <w:r>
        <w:t xml:space="preserve">, </w:t>
      </w:r>
      <w:r>
        <w:rPr>
          <w:b/>
        </w:rPr>
        <w:t>merchants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business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run</w:t>
      </w:r>
      <w:r>
        <w:t xml:space="preserve"> medieval communities, </w:t>
      </w:r>
      <w:r>
        <w:rPr>
          <w:b/>
        </w:rPr>
        <w:t>except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Italy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county </w:t>
      </w:r>
      <w:r>
        <w:rPr>
          <w:b/>
        </w:rPr>
        <w:t>of</w:t>
      </w:r>
      <w:r>
        <w:t xml:space="preserve"> Flanders. </w:t>
      </w:r>
      <w:r>
        <w:rPr>
          <w:b/>
        </w:rPr>
        <w:t>Most</w:t>
      </w:r>
      <w:r>
        <w:t xml:space="preserve"> </w:t>
      </w:r>
      <w:r>
        <w:rPr>
          <w:b/>
        </w:rPr>
        <w:t>towns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small</w:t>
      </w:r>
      <w:r>
        <w:t xml:space="preserve">. </w:t>
      </w:r>
      <w:r>
        <w:rPr>
          <w:b/>
        </w:rPr>
        <w:t>The</w:t>
      </w:r>
      <w:r>
        <w:t xml:space="preserve"> nobility </w:t>
      </w:r>
      <w:r>
        <w:rPr>
          <w:b/>
        </w:rPr>
        <w:t>and</w:t>
      </w:r>
      <w:r>
        <w:t xml:space="preserve"> churchmen </w:t>
      </w:r>
      <w:r>
        <w:rPr>
          <w:b/>
        </w:rPr>
        <w:t>determined</w:t>
      </w:r>
      <w:r>
        <w:t xml:space="preserve"> </w:t>
      </w:r>
      <w:r>
        <w:rPr>
          <w:b/>
        </w:rPr>
        <w:t>the</w:t>
      </w:r>
      <w:r>
        <w:t xml:space="preserve"> predominant </w:t>
      </w:r>
      <w:r>
        <w:rPr>
          <w:b/>
        </w:rPr>
        <w:t>social</w:t>
      </w:r>
      <w:r>
        <w:t xml:space="preserve"> </w:t>
      </w:r>
      <w:r>
        <w:rPr>
          <w:b/>
        </w:rPr>
        <w:t>attitudes</w:t>
      </w:r>
      <w:r>
        <w:t xml:space="preserve">, </w:t>
      </w:r>
      <w:r>
        <w:rPr>
          <w:b/>
        </w:rPr>
        <w:t>values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patterns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behavior. </w:t>
      </w:r>
      <w:r>
        <w:rPr>
          <w:b/>
        </w:rPr>
        <w:t>The</w:t>
      </w:r>
      <w:r>
        <w:t xml:space="preserve"> commercial </w:t>
      </w:r>
      <w:r>
        <w:rPr>
          <w:b/>
        </w:rPr>
        <w:t>changes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eleventh </w:t>
      </w:r>
      <w:r>
        <w:rPr>
          <w:b/>
        </w:rPr>
        <w:t>through</w:t>
      </w:r>
      <w:r>
        <w:t xml:space="preserve"> fourteenth </w:t>
      </w:r>
      <w:r>
        <w:rPr>
          <w:b/>
        </w:rPr>
        <w:t>centuries</w:t>
      </w:r>
      <w:r>
        <w:t xml:space="preserve"> </w:t>
      </w:r>
      <w:r>
        <w:rPr>
          <w:b/>
        </w:rPr>
        <w:t>did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economic foundation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culture</w:t>
      </w:r>
      <w:r>
        <w:t>.</w:t>
      </w:r>
    </w:p>
    <w:p>
      <w:r>
        <w:t>count: 244</w:t>
      </w:r>
    </w:p>
    <w:p>
      <w:r>
        <w:br w:type="page"/>
      </w:r>
    </w:p>
    <w:p>
      <w:pPr>
        <w:pStyle w:val="Heading1"/>
      </w:pPr>
      <w:r>
        <w:t>Official 32-Passage 02 Siam, 1851 – 1910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nineteenth </w:t>
      </w:r>
      <w:r>
        <w:rPr>
          <w:b/>
        </w:rPr>
        <w:t>century</w:t>
      </w:r>
      <w:r>
        <w:t xml:space="preserve">, </w:t>
      </w:r>
      <w:r>
        <w:rPr>
          <w:b/>
        </w:rPr>
        <w:t>political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occurring</w:t>
      </w:r>
      <w:r>
        <w:t xml:space="preserve"> rapidly </w:t>
      </w:r>
      <w:r>
        <w:rPr>
          <w:b/>
        </w:rPr>
        <w:t>in</w:t>
      </w:r>
      <w:r>
        <w:t xml:space="preserve"> Siam (</w:t>
      </w:r>
      <w:r>
        <w:rPr>
          <w:b/>
        </w:rPr>
        <w:t>now</w:t>
      </w:r>
      <w:r>
        <w:t xml:space="preserve"> Thailand). </w:t>
      </w:r>
      <w:r>
        <w:rPr>
          <w:b/>
        </w:rPr>
        <w:t>The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ruling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displaced </w:t>
      </w:r>
      <w:r>
        <w:rPr>
          <w:b/>
        </w:rPr>
        <w:t>by</w:t>
      </w:r>
      <w:r>
        <w:t xml:space="preserve"> an evolving centralized </w:t>
      </w:r>
      <w:r>
        <w:rPr>
          <w:b/>
        </w:rPr>
        <w:t>government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pensioned</w:t>
      </w:r>
      <w:r>
        <w:t xml:space="preserve"> </w:t>
      </w:r>
      <w:r>
        <w:rPr>
          <w:b/>
        </w:rPr>
        <w:t>off</w:t>
      </w:r>
      <w:r>
        <w:t xml:space="preserve"> (</w:t>
      </w:r>
      <w:r>
        <w:rPr>
          <w:b/>
        </w:rPr>
        <w:t>given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sum </w:t>
      </w:r>
      <w:r>
        <w:rPr>
          <w:b/>
        </w:rPr>
        <w:t>of</w:t>
      </w:r>
      <w:r>
        <w:t xml:space="preserve"> </w:t>
      </w:r>
      <w:r>
        <w:rPr>
          <w:b/>
        </w:rPr>
        <w:t>money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on</w:t>
      </w:r>
      <w:r>
        <w:t xml:space="preserve">) </w:t>
      </w:r>
      <w:r>
        <w:rPr>
          <w:b/>
        </w:rPr>
        <w:t>or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their</w:t>
      </w:r>
      <w:r>
        <w:t xml:space="preserve"> revenues </w:t>
      </w:r>
      <w:r>
        <w:rPr>
          <w:b/>
        </w:rPr>
        <w:t>taken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restricted</w:t>
      </w:r>
      <w:r>
        <w:t xml:space="preserve">; </w:t>
      </w:r>
      <w:r>
        <w:rPr>
          <w:b/>
        </w:rPr>
        <w:t>their</w:t>
      </w:r>
      <w:r>
        <w:t xml:space="preserve"> </w:t>
      </w:r>
      <w:r>
        <w:rPr>
          <w:b/>
        </w:rPr>
        <w:t>sons</w:t>
      </w:r>
      <w:r>
        <w:t xml:space="preserve"> </w:t>
      </w:r>
      <w:r>
        <w:rPr>
          <w:b/>
        </w:rPr>
        <w:t>were</w:t>
      </w:r>
      <w:r>
        <w:t xml:space="preserve"> enticed </w:t>
      </w:r>
      <w:r>
        <w:rPr>
          <w:b/>
        </w:rPr>
        <w:t>away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schools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district</w:t>
      </w:r>
      <w:r>
        <w:t xml:space="preserve"> </w:t>
      </w:r>
      <w:r>
        <w:rPr>
          <w:b/>
        </w:rPr>
        <w:t>officers</w:t>
      </w:r>
      <w:r>
        <w:t xml:space="preserve">, </w:t>
      </w:r>
      <w:r>
        <w:rPr>
          <w:b/>
        </w:rPr>
        <w:t>later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posted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faraway </w:t>
      </w:r>
      <w:r>
        <w:rPr>
          <w:b/>
        </w:rPr>
        <w:t>province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old</w:t>
      </w:r>
      <w:r>
        <w:t xml:space="preserve"> patron-client </w:t>
      </w:r>
      <w:r>
        <w:rPr>
          <w:b/>
        </w:rPr>
        <w:t>relations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bound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societies</w:t>
      </w:r>
      <w:r>
        <w:t xml:space="preserve"> </w:t>
      </w:r>
      <w:r>
        <w:rPr>
          <w:b/>
        </w:rPr>
        <w:t>simply</w:t>
      </w:r>
      <w:r>
        <w:t xml:space="preserve"> disintegrated. </w:t>
      </w:r>
      <w:r>
        <w:rPr>
          <w:b/>
        </w:rPr>
        <w:t>Local</w:t>
      </w:r>
      <w:r>
        <w:t xml:space="preserve"> </w:t>
      </w:r>
      <w:r>
        <w:rPr>
          <w:b/>
        </w:rPr>
        <w:t>rulers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protect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relatives</w:t>
      </w:r>
      <w:r>
        <w:t xml:space="preserve"> </w:t>
      </w:r>
      <w:r>
        <w:rPr>
          <w:b/>
        </w:rPr>
        <w:t>and</w:t>
      </w:r>
      <w:r>
        <w:t xml:space="preserve"> attendants </w:t>
      </w:r>
      <w:r>
        <w:rPr>
          <w:b/>
        </w:rPr>
        <w:t>in</w:t>
      </w:r>
      <w:r>
        <w:t xml:space="preserve"> </w:t>
      </w:r>
      <w:r>
        <w:rPr>
          <w:b/>
        </w:rPr>
        <w:t>legal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1905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forcing</w:t>
      </w:r>
      <w:r>
        <w:t xml:space="preserve"> </w:t>
      </w:r>
      <w:r>
        <w:rPr>
          <w:b/>
        </w:rPr>
        <w:t>peasant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part</w:t>
      </w:r>
      <w:r/>
      <w:r>
        <w:rPr>
          <w:b/>
        </w:rPr>
        <w:t>-time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rulers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rulers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relations</w:t>
      </w:r>
      <w:r>
        <w:t xml:space="preserve"> </w:t>
      </w:r>
      <w:r>
        <w:rPr>
          <w:b/>
        </w:rPr>
        <w:t>with</w:t>
      </w:r>
      <w:r>
        <w:t xml:space="preserve"> rural </w:t>
      </w:r>
      <w:r>
        <w:rPr>
          <w:b/>
        </w:rPr>
        <w:t>populations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ruling</w:t>
      </w:r>
      <w:r>
        <w:t xml:space="preserve"> </w:t>
      </w:r>
      <w:r>
        <w:rPr>
          <w:b/>
        </w:rPr>
        <w:t>families</w:t>
      </w:r>
      <w:r>
        <w:t xml:space="preserve">, </w:t>
      </w:r>
      <w:r>
        <w:rPr>
          <w:b/>
        </w:rPr>
        <w:t>then</w:t>
      </w:r>
      <w:r>
        <w:t xml:space="preserve">, </w:t>
      </w:r>
      <w:r>
        <w:rPr>
          <w:b/>
        </w:rPr>
        <w:t>were</w:t>
      </w:r>
      <w:r>
        <w:t xml:space="preserve"> severed </w:t>
      </w:r>
      <w:r>
        <w:rPr>
          <w:b/>
        </w:rPr>
        <w:t>from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traditional</w:t>
      </w:r>
      <w:r>
        <w:t xml:space="preserve"> </w:t>
      </w:r>
      <w:r>
        <w:rPr>
          <w:b/>
        </w:rPr>
        <w:t>social</w:t>
      </w:r>
      <w:r>
        <w:t xml:space="preserve"> context.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situation</w:t>
      </w:r>
      <w:r>
        <w:t xml:space="preserve"> </w:t>
      </w:r>
      <w:r>
        <w:rPr>
          <w:b/>
        </w:rPr>
        <w:t>viewed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perspective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rural </w:t>
      </w:r>
      <w:r>
        <w:rPr>
          <w:b/>
        </w:rPr>
        <w:t>population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complex</w:t>
      </w:r>
      <w:r>
        <w:t xml:space="preserve">.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’s </w:t>
      </w:r>
      <w:r>
        <w:rPr>
          <w:b/>
        </w:rPr>
        <w:t>first</w:t>
      </w:r>
      <w:r>
        <w:t xml:space="preserve"> census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rural </w:t>
      </w:r>
      <w:r>
        <w:rPr>
          <w:b/>
        </w:rPr>
        <w:t>population</w:t>
      </w:r>
      <w:r>
        <w:t xml:space="preserve">, </w:t>
      </w:r>
      <w:r>
        <w:rPr>
          <w:b/>
        </w:rPr>
        <w:t>taken</w:t>
      </w:r>
      <w:r>
        <w:t xml:space="preserve"> </w:t>
      </w:r>
      <w:r>
        <w:rPr>
          <w:b/>
        </w:rPr>
        <w:t>in</w:t>
      </w:r>
      <w:r>
        <w:t xml:space="preserve"> 1905,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thirty</w:t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villages</w:t>
      </w:r>
      <w:r>
        <w:t xml:space="preserve"> </w:t>
      </w:r>
      <w:r>
        <w:rPr>
          <w:b/>
        </w:rPr>
        <w:t>in</w:t>
      </w:r>
      <w:r>
        <w:t xml:space="preserve"> Siam.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figure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decades</w:t>
      </w:r>
      <w:r>
        <w:t xml:space="preserve"> earlier,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1800s.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imagine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now</w:t>
      </w:r>
      <w:r>
        <w:t xml:space="preserve">, </w:t>
      </w:r>
      <w:r>
        <w:rPr>
          <w:b/>
        </w:rPr>
        <w:t>but</w:t>
      </w:r>
      <w:r>
        <w:t xml:space="preserve"> Siam’s </w:t>
      </w:r>
      <w:r>
        <w:rPr>
          <w:b/>
        </w:rPr>
        <w:t>Central</w:t>
      </w:r>
      <w:r>
        <w:t xml:space="preserve"> </w:t>
      </w:r>
      <w:r>
        <w:rPr>
          <w:b/>
        </w:rPr>
        <w:t>Plain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1800s </w:t>
      </w:r>
      <w:r>
        <w:rPr>
          <w:b/>
        </w:rPr>
        <w:t>was</w:t>
      </w:r>
      <w:r>
        <w:t xml:space="preserve"> </w:t>
      </w:r>
      <w:r>
        <w:rPr>
          <w:b/>
        </w:rPr>
        <w:t>nowhere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as</w:t>
      </w:r>
      <w:r>
        <w:t xml:space="preserve"> densely </w:t>
      </w:r>
      <w:r>
        <w:rPr>
          <w:b/>
        </w:rPr>
        <w:t>settled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today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forests</w:t>
      </w:r>
      <w:r>
        <w:t xml:space="preserve"> closely </w:t>
      </w:r>
      <w:r>
        <w:rPr>
          <w:b/>
        </w:rPr>
        <w:t>surrounding</w:t>
      </w:r>
      <w:r/>
      <w:r>
        <w:rPr>
          <w:b/>
        </w:rPr>
      </w:r>
      <w:r>
        <w:t xml:space="preserve"> Bangkok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century</w:t>
      </w:r>
      <w:r>
        <w:t xml:space="preserve">’s </w:t>
      </w:r>
      <w:r>
        <w:rPr>
          <w:b/>
        </w:rPr>
        <w:t>end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wild</w:t>
      </w:r>
      <w:r>
        <w:t xml:space="preserve"> </w:t>
      </w:r>
      <w:r>
        <w:rPr>
          <w:b/>
        </w:rPr>
        <w:t>elephants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tigers</w:t>
      </w:r>
      <w:r>
        <w:t xml:space="preserve"> roaming </w:t>
      </w:r>
      <w:r>
        <w:rPr>
          <w:b/>
        </w:rPr>
        <w:t>the</w:t>
      </w:r>
      <w:r>
        <w:t xml:space="preserve"> </w:t>
      </w:r>
      <w:r>
        <w:rPr>
          <w:b/>
        </w:rPr>
        <w:t>countryside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twenty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thirty</w:t>
      </w:r>
      <w:r>
        <w:t xml:space="preserve"> </w:t>
      </w:r>
      <w:r>
        <w:rPr>
          <w:b/>
        </w:rPr>
        <w:t>miles</w:t>
      </w:r>
      <w:r>
        <w:t xml:space="preserve"> </w:t>
      </w:r>
      <w:r>
        <w:rPr>
          <w:b/>
        </w:rPr>
        <w:t>away</w:t>
      </w:r>
      <w:r>
        <w:t>.</w:t>
      </w:r>
    </w:p>
    <w:p>
      <w:r/>
      <w:r>
        <w:rPr>
          <w:b/>
        </w:rPr>
        <w:t>Much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movement</w:t>
      </w:r>
      <w:r>
        <w:t xml:space="preserve"> involved </w:t>
      </w:r>
      <w:r>
        <w:rPr>
          <w:b/>
        </w:rPr>
        <w:t>the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lands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rice</w:t>
      </w:r>
      <w:r>
        <w:t xml:space="preserve"> cultivation. </w:t>
      </w:r>
      <w:r>
        <w:rPr>
          <w:b/>
        </w:rPr>
        <w:t>Two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encouraged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happen</w:t>
      </w:r>
      <w:r>
        <w:t xml:space="preserve">. </w:t>
      </w:r>
      <w:r>
        <w:rPr>
          <w:b/>
        </w:rPr>
        <w:t>First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kingdom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full</w:t>
      </w:r>
      <w:r>
        <w:t xml:space="preserve">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Bowring Treaty (1855) rapidly </w:t>
      </w:r>
      <w:r>
        <w:rPr>
          <w:b/>
        </w:rPr>
        <w:t>encouraged</w:t>
      </w:r>
      <w:r>
        <w:t xml:space="preserve"> economic specialization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rice</w:t>
      </w:r>
      <w:r>
        <w:t xml:space="preserve">, mainly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rice</w:t>
      </w:r>
      <w:r>
        <w:t xml:space="preserve">-deficient portions </w:t>
      </w:r>
      <w:r>
        <w:rPr>
          <w:b/>
        </w:rPr>
        <w:t>of</w:t>
      </w:r>
      <w:r>
        <w:t xml:space="preserve"> </w:t>
      </w:r>
      <w:r>
        <w:rPr>
          <w:b/>
        </w:rPr>
        <w:t>Asia</w:t>
      </w:r>
      <w:r>
        <w:t xml:space="preserve"> (</w:t>
      </w:r>
      <w:r>
        <w:rPr>
          <w:b/>
        </w:rPr>
        <w:t>India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China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). </w:t>
      </w:r>
      <w:r>
        <w:rPr>
          <w:b/>
        </w:rPr>
        <w:t>The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annual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rice</w:t>
      </w:r>
      <w:r>
        <w:t xml:space="preserve"> </w:t>
      </w:r>
      <w:r>
        <w:rPr>
          <w:b/>
        </w:rPr>
        <w:t>exported</w:t>
      </w:r>
      <w:r>
        <w:t xml:space="preserve"> </w:t>
      </w:r>
      <w:r>
        <w:rPr>
          <w:b/>
        </w:rPr>
        <w:t>from</w:t>
      </w:r>
      <w:r>
        <w:t xml:space="preserve"> Siam </w:t>
      </w:r>
      <w:r>
        <w:rPr>
          <w:b/>
        </w:rPr>
        <w:t>grew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under</w:t>
      </w:r>
      <w:r>
        <w:t xml:space="preserve"> 60 </w:t>
      </w:r>
      <w:r>
        <w:rPr>
          <w:b/>
        </w:rPr>
        <w:t>million</w:t>
      </w:r>
      <w:r>
        <w:t xml:space="preserve"> </w:t>
      </w:r>
      <w:r>
        <w:rPr>
          <w:b/>
        </w:rPr>
        <w:t>kilograms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1850s </w:t>
      </w:r>
      <w:r>
        <w:rPr>
          <w:b/>
        </w:rPr>
        <w:t>to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660 </w:t>
      </w:r>
      <w:r>
        <w:rPr>
          <w:b/>
        </w:rPr>
        <w:t>million</w:t>
      </w:r>
      <w:r>
        <w:t xml:space="preserve"> </w:t>
      </w:r>
      <w:r>
        <w:rPr>
          <w:b/>
        </w:rPr>
        <w:t>kilograms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kilogram</w:t>
      </w:r>
      <w:r>
        <w:t xml:space="preserve"> </w:t>
      </w:r>
      <w:r>
        <w:rPr>
          <w:b/>
        </w:rPr>
        <w:t>doubled</w:t>
      </w:r>
      <w:r>
        <w:t xml:space="preserve">.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period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planted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rice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230,000 </w:t>
      </w:r>
      <w:r>
        <w:rPr>
          <w:b/>
        </w:rPr>
        <w:t>acres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350,000 </w:t>
      </w:r>
      <w:r>
        <w:rPr>
          <w:b/>
        </w:rPr>
        <w:t>acres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achieved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collective </w:t>
      </w:r>
      <w:r>
        <w:rPr>
          <w:b/>
        </w:rPr>
        <w:t>decisions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peasant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they</w:t>
      </w:r>
      <w:r>
        <w:t xml:space="preserve"> cultivated, </w:t>
      </w:r>
      <w:r>
        <w:rPr>
          <w:b/>
        </w:rPr>
        <w:t>clear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adopt</w:t>
      </w:r>
      <w:r>
        <w:t xml:space="preserve"> </w:t>
      </w:r>
      <w:r>
        <w:rPr>
          <w:b/>
        </w:rPr>
        <w:t>more</w:t>
      </w:r>
      <w:r>
        <w:t xml:space="preserve"> intensive </w:t>
      </w:r>
      <w:r>
        <w:rPr>
          <w:b/>
        </w:rPr>
        <w:t>methods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>.</w:t>
      </w:r>
    </w:p>
    <w:p>
      <w:r/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consideration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relatively freer </w:t>
      </w:r>
      <w:r>
        <w:rPr>
          <w:b/>
        </w:rPr>
        <w:t>than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 earlier.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Fifth</w:t>
      </w:r>
      <w:r>
        <w:t xml:space="preserve"> Reign (1868–1910), </w:t>
      </w:r>
      <w:r>
        <w:rPr>
          <w:b/>
        </w:rPr>
        <w:t>the</w:t>
      </w:r>
      <w:r>
        <w:t xml:space="preserve"> </w:t>
      </w:r>
      <w:r>
        <w:rPr>
          <w:b/>
        </w:rPr>
        <w:t>ties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bound</w:t>
      </w:r>
      <w:r>
        <w:t xml:space="preserve"> rural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aristocracy </w:t>
      </w:r>
      <w:r>
        <w:rPr>
          <w:b/>
        </w:rPr>
        <w:t>and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ruling</w:t>
      </w:r>
      <w:r>
        <w:t xml:space="preserve"> elites </w:t>
      </w:r>
      <w:r>
        <w:rPr>
          <w:b/>
        </w:rPr>
        <w:t>were</w:t>
      </w:r>
      <w:r>
        <w:t xml:space="preserve"> greatly </w:t>
      </w:r>
      <w:r>
        <w:rPr>
          <w:b/>
        </w:rPr>
        <w:t>reduced</w:t>
      </w:r>
      <w:r>
        <w:t xml:space="preserve">. </w:t>
      </w:r>
      <w:r>
        <w:rPr>
          <w:b/>
        </w:rPr>
        <w:t>Peasants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paid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tax</w:t>
      </w:r>
      <w:r>
        <w:t xml:space="preserve"> </w:t>
      </w:r>
      <w:r>
        <w:rPr>
          <w:b/>
        </w:rPr>
        <w:t>on</w:t>
      </w:r>
      <w:r>
        <w:t xml:space="preserve"> individuals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to</w:t>
      </w:r>
      <w:r>
        <w:t xml:space="preserve"> render labor </w:t>
      </w:r>
      <w:r>
        <w:rPr>
          <w:b/>
        </w:rPr>
        <w:t>service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. </w:t>
      </w:r>
      <w:r>
        <w:rPr>
          <w:b/>
        </w:rPr>
        <w:t>Under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conditions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peasant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full</w:t>
      </w:r>
      <w:r>
        <w:t>-</w:t>
      </w:r>
      <w:r>
        <w:rPr>
          <w:b/>
        </w:rPr>
        <w:t>time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part</w:t>
      </w:r>
      <w:r/>
      <w:r>
        <w:rPr>
          <w:b/>
        </w:rPr>
        <w:t>-time</w:t>
      </w:r>
      <w:r/>
      <w:r>
        <w:rPr>
          <w:b/>
        </w:rPr>
      </w:r>
      <w:r>
        <w:t xml:space="preserve"> previously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requirement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: </w:t>
      </w:r>
      <w:r>
        <w:rPr>
          <w:b/>
        </w:rPr>
        <w:t>grow</w:t>
      </w:r>
      <w:r>
        <w:t xml:space="preserve"> </w:t>
      </w:r>
      <w:r>
        <w:rPr>
          <w:b/>
        </w:rPr>
        <w:t>rice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marketplace.</w:t>
      </w:r>
    </w:p>
    <w:p>
      <w:r>
        <w:t xml:space="preserve">Numerous </w:t>
      </w:r>
      <w:r>
        <w:rPr>
          <w:b/>
        </w:rPr>
        <w:t>changes</w:t>
      </w:r>
      <w:r>
        <w:t xml:space="preserve"> </w:t>
      </w:r>
      <w:r>
        <w:rPr>
          <w:b/>
        </w:rPr>
        <w:t>accompanied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developments</w:t>
      </w:r>
      <w:r>
        <w:t xml:space="preserve">. </w:t>
      </w:r>
      <w:r>
        <w:rPr>
          <w:b/>
        </w:rPr>
        <w:t>The</w:t>
      </w:r>
      <w:r>
        <w:t xml:space="preserve"> rural </w:t>
      </w:r>
      <w:r>
        <w:rPr>
          <w:b/>
        </w:rPr>
        <w:t>population</w:t>
      </w:r>
      <w:r>
        <w:t xml:space="preserve"> </w:t>
      </w:r>
      <w:r>
        <w:rPr>
          <w:b/>
        </w:rPr>
        <w:t>both</w:t>
      </w:r>
      <w:r>
        <w:t xml:space="preserve"> dispersed </w:t>
      </w:r>
      <w:r>
        <w:rPr>
          <w:b/>
        </w:rPr>
        <w:t>and</w:t>
      </w:r>
      <w:r>
        <w:t xml:space="preserve"> </w:t>
      </w:r>
      <w:r>
        <w:rPr>
          <w:b/>
        </w:rPr>
        <w:t>grew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less</w:t>
      </w:r>
      <w:r>
        <w:t xml:space="preserve"> homogeneous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mobile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generation</w:t>
      </w:r>
      <w:r>
        <w:t xml:space="preserve"> earlier. </w:t>
      </w:r>
      <w:r>
        <w:rPr>
          <w:b/>
        </w:rPr>
        <w:t>The</w:t>
      </w:r>
      <w:r>
        <w:t xml:space="preserve"> </w:t>
      </w:r>
      <w:r>
        <w:rPr>
          <w:b/>
        </w:rPr>
        <w:t>villages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more</w:t>
      </w:r>
      <w:r>
        <w:t xml:space="preserve"> vulnerable </w:t>
      </w:r>
      <w:r>
        <w:rPr>
          <w:b/>
        </w:rPr>
        <w:t>to</w:t>
      </w:r>
      <w:r>
        <w:t xml:space="preserve"> </w:t>
      </w:r>
      <w:r>
        <w:rPr>
          <w:b/>
        </w:rPr>
        <w:t>arbitrary</w:t>
      </w:r>
      <w:r>
        <w:t xml:space="preserve"> </w:t>
      </w:r>
      <w:r>
        <w:rPr>
          <w:b/>
        </w:rPr>
        <w:t>treatment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government</w:t>
      </w:r>
      <w:r>
        <w:t xml:space="preserve"> bureaucrats </w:t>
      </w:r>
      <w:r>
        <w:rPr>
          <w:b/>
        </w:rPr>
        <w:t>as</w:t>
      </w:r>
      <w:r>
        <w:t xml:space="preserve"> </w:t>
      </w:r>
      <w:r>
        <w:rPr>
          <w:b/>
        </w:rPr>
        <w:t>local</w:t>
      </w:r>
      <w:r>
        <w:t xml:space="preserve"> elites </w:t>
      </w:r>
      <w:r>
        <w:rPr>
          <w:b/>
        </w:rPr>
        <w:t>now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government</w:t>
      </w:r>
      <w:r>
        <w:t xml:space="preserve"> modernization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caught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happening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countryside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1870s,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 bureaucracy intruded </w:t>
      </w:r>
      <w:r>
        <w:rPr>
          <w:b/>
        </w:rPr>
        <w:t>more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life</w:t>
      </w:r>
      <w:r>
        <w:t xml:space="preserve">. Provincial </w:t>
      </w:r>
      <w:r>
        <w:rPr>
          <w:b/>
        </w:rPr>
        <w:t>police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appear</w:t>
      </w:r>
      <w:r>
        <w:t xml:space="preserve">,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district</w:t>
      </w:r>
      <w:r>
        <w:t xml:space="preserve"> </w:t>
      </w:r>
      <w:r>
        <w:rPr>
          <w:b/>
        </w:rPr>
        <w:t>officers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cattle</w:t>
      </w:r>
      <w:r>
        <w:t xml:space="preserve"> registration </w:t>
      </w:r>
      <w:r>
        <w:rPr>
          <w:b/>
        </w:rPr>
        <w:t>and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deeds</w:t>
      </w:r>
      <w:r>
        <w:t xml:space="preserve"> </w:t>
      </w:r>
      <w:r>
        <w:rPr>
          <w:b/>
        </w:rPr>
        <w:t>and</w:t>
      </w:r>
      <w:r>
        <w:t xml:space="preserve"> registration </w:t>
      </w:r>
      <w:r>
        <w:rPr>
          <w:b/>
        </w:rPr>
        <w:t>for</w:t>
      </w:r>
      <w:r>
        <w:t xml:space="preserve"> </w:t>
      </w:r>
      <w:r>
        <w:rPr>
          <w:b/>
        </w:rPr>
        <w:t>compulsory</w:t>
      </w:r>
      <w:r>
        <w:t xml:space="preserve"> military </w:t>
      </w:r>
      <w:r>
        <w:rPr>
          <w:b/>
        </w:rPr>
        <w:t>service</w:t>
      </w:r>
      <w:r>
        <w:t xml:space="preserve">. </w:t>
      </w:r>
      <w:r>
        <w:rPr>
          <w:b/>
        </w:rPr>
        <w:t>Village</w:t>
      </w:r>
      <w:r>
        <w:t xml:space="preserve"> handicrafts diminished </w:t>
      </w:r>
      <w:r>
        <w:rPr>
          <w:b/>
        </w:rPr>
        <w:t>or</w:t>
      </w:r>
      <w:r>
        <w:t xml:space="preserve"> </w:t>
      </w:r>
      <w:r>
        <w:rPr>
          <w:b/>
        </w:rPr>
        <w:t>died</w:t>
      </w:r>
      <w:r>
        <w:t xml:space="preserve"> </w:t>
      </w:r>
      <w:r>
        <w:rPr>
          <w:b/>
        </w:rPr>
        <w:t>out</w:t>
      </w:r>
      <w:r>
        <w:t xml:space="preserve"> completely </w:t>
      </w:r>
      <w:r>
        <w:rPr>
          <w:b/>
        </w:rPr>
        <w:t>as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bought</w:t>
      </w:r>
      <w:r>
        <w:t xml:space="preserve"> </w:t>
      </w:r>
      <w:r>
        <w:rPr>
          <w:b/>
        </w:rPr>
        <w:t>imported</w:t>
      </w:r>
      <w:r>
        <w:t xml:space="preserve"> consumer </w:t>
      </w:r>
      <w:r>
        <w:rPr>
          <w:b/>
        </w:rPr>
        <w:t>goods</w:t>
      </w:r>
      <w:r/>
      <w:r>
        <w:rPr>
          <w:b/>
        </w:rPr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cloth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tools</w:t>
      </w:r>
      <w:r>
        <w:t xml:space="preserve">,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themselves</w:t>
      </w:r>
      <w:r>
        <w:t xml:space="preserve">. </w:t>
      </w:r>
      <w:r>
        <w:rPr>
          <w:b/>
        </w:rPr>
        <w:t>More</w:t>
      </w:r>
      <w:r>
        <w:t xml:space="preserve"> economic variation </w:t>
      </w:r>
      <w:r>
        <w:rPr>
          <w:b/>
        </w:rPr>
        <w:t>took</w:t>
      </w:r>
      <w:r>
        <w:t xml:space="preserve"> </w:t>
      </w:r>
      <w:r>
        <w:rPr>
          <w:b/>
        </w:rPr>
        <w:t>shape</w:t>
      </w:r>
      <w:r>
        <w:t xml:space="preserve"> </w:t>
      </w:r>
      <w:r>
        <w:rPr>
          <w:b/>
        </w:rPr>
        <w:t>in</w:t>
      </w:r>
      <w:r>
        <w:t xml:space="preserve"> rural </w:t>
      </w:r>
      <w:r>
        <w:rPr>
          <w:b/>
        </w:rPr>
        <w:t>villages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grew</w:t>
      </w:r>
      <w:r>
        <w:t xml:space="preserve"> prosperous </w:t>
      </w:r>
      <w:r>
        <w:rPr>
          <w:b/>
        </w:rPr>
        <w:t>from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measured</w:t>
      </w:r>
      <w:r>
        <w:t xml:space="preserve">, rural </w:t>
      </w:r>
      <w:r>
        <w:rPr>
          <w:b/>
        </w:rPr>
        <w:t>standards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improved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Fifth</w:t>
      </w:r>
      <w:r>
        <w:t xml:space="preserve"> Reign.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statistical </w:t>
      </w:r>
      <w:r>
        <w:rPr>
          <w:b/>
        </w:rPr>
        <w:t>averages</w:t>
      </w:r>
      <w:r>
        <w:t xml:space="preserve"> </w:t>
      </w:r>
      <w:r>
        <w:rPr>
          <w:b/>
        </w:rPr>
        <w:t>mean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measured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the</w:t>
      </w:r>
      <w:r>
        <w:t xml:space="preserve"> harsh </w:t>
      </w:r>
      <w:r>
        <w:rPr>
          <w:b/>
        </w:rPr>
        <w:t>realities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peasant</w:t>
      </w:r>
      <w:r>
        <w:t xml:space="preserve"> </w:t>
      </w:r>
      <w:r>
        <w:rPr>
          <w:b/>
        </w:rPr>
        <w:t>life</w:t>
      </w:r>
      <w:r>
        <w:t>.</w:t>
      </w:r>
    </w:p>
    <w:p>
      <w:r>
        <w:t>count: 243</w:t>
      </w:r>
    </w:p>
    <w:p>
      <w:r>
        <w:br w:type="page"/>
      </w:r>
    </w:p>
    <w:p>
      <w:pPr>
        <w:pStyle w:val="Heading1"/>
      </w:pPr>
      <w:r>
        <w:t>Official 39-Passage 01 Early Writing Systems</w:t>
      </w:r>
    </w:p>
    <w:p>
      <w:r/>
      <w:r>
        <w:rPr>
          <w:b/>
        </w:rPr>
        <w:t>Scholars</w:t>
      </w:r>
      <w:r>
        <w:t xml:space="preserve"> </w:t>
      </w:r>
      <w:r>
        <w:rPr>
          <w:b/>
        </w:rPr>
        <w:t>agree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originated </w:t>
      </w:r>
      <w:r>
        <w:rPr>
          <w:b/>
        </w:rPr>
        <w:t>somewhere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probably</w:t>
      </w:r>
      <w:r>
        <w:t xml:space="preserve"> Mesopotamia,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fourth</w:t>
      </w:r>
      <w:r>
        <w:t xml:space="preserve"> millennium B.C.E.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libraries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word</w:t>
      </w:r>
      <w:r>
        <w:t xml:space="preserve">-hoards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lands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texts</w:t>
      </w:r>
      <w:r>
        <w:t xml:space="preserve"> emerged.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written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damp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wedged (</w:t>
      </w:r>
      <w:r>
        <w:rPr>
          <w:b/>
        </w:rPr>
        <w:t>or</w:t>
      </w:r>
      <w:r>
        <w:t xml:space="preserve"> V-</w:t>
      </w:r>
      <w:r>
        <w:rPr>
          <w:b/>
        </w:rPr>
        <w:t>shaped</w:t>
      </w:r>
      <w:r>
        <w:t xml:space="preserve">) </w:t>
      </w:r>
      <w:r>
        <w:rPr>
          <w:b/>
        </w:rPr>
        <w:t>stick</w:t>
      </w:r>
      <w:r>
        <w:t xml:space="preserve">;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Latin </w:t>
      </w:r>
      <w:r>
        <w:rPr>
          <w:b/>
        </w:rPr>
        <w:t>word</w:t>
      </w:r>
      <w:r>
        <w:t xml:space="preserve"> </w:t>
      </w:r>
      <w:r>
        <w:rPr>
          <w:b/>
        </w:rPr>
        <w:t>for</w:t>
      </w:r>
      <w:r>
        <w:t xml:space="preserve"> wedge </w:t>
      </w:r>
      <w:r>
        <w:rPr>
          <w:b/>
        </w:rPr>
        <w:t>is</w:t>
      </w:r>
      <w:r>
        <w:t xml:space="preserve"> cunea, </w:t>
      </w:r>
      <w:r>
        <w:rPr>
          <w:b/>
        </w:rPr>
        <w:t>the</w:t>
      </w:r>
      <w:r>
        <w:t xml:space="preserve"> </w:t>
      </w:r>
      <w:r>
        <w:rPr>
          <w:b/>
        </w:rPr>
        <w:t>texts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called</w:t>
      </w:r>
      <w:r>
        <w:t xml:space="preserve"> cuneiform. </w:t>
      </w:r>
      <w:r>
        <w:rPr>
          <w:b/>
        </w:rPr>
        <w:t>The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fired</w:t>
      </w:r>
      <w:r>
        <w:t xml:space="preserve">; </w:t>
      </w:r>
      <w:r>
        <w:rPr>
          <w:b/>
        </w:rPr>
        <w:t>sun</w:t>
      </w:r>
      <w:r>
        <w:t xml:space="preserve"> </w:t>
      </w:r>
      <w:r>
        <w:rPr>
          <w:b/>
        </w:rPr>
        <w:t>drying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reckoned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preserve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text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. Fortunately, </w:t>
      </w:r>
      <w:r>
        <w:rPr>
          <w:b/>
        </w:rPr>
        <w:t>however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survived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accidentally </w:t>
      </w:r>
      <w:r>
        <w:rPr>
          <w:b/>
        </w:rPr>
        <w:t>fired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burned</w:t>
      </w:r>
      <w:r>
        <w:t>.</w:t>
      </w:r>
    </w:p>
    <w:p>
      <w:r>
        <w:t xml:space="preserve">Cuneiform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lasted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some</w:t>
      </w:r>
      <w:r>
        <w:t xml:space="preserve"> 3,000 </w:t>
      </w:r>
      <w:r>
        <w:rPr>
          <w:b/>
        </w:rPr>
        <w:t>years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line</w:t>
      </w:r>
      <w:r>
        <w:t xml:space="preserve"> </w:t>
      </w:r>
      <w:r>
        <w:rPr>
          <w:b/>
        </w:rPr>
        <w:t>of</w:t>
      </w:r>
      <w:r>
        <w:t xml:space="preserve"> succession </w:t>
      </w:r>
      <w:r>
        <w:rPr>
          <w:b/>
        </w:rPr>
        <w:t>that</w:t>
      </w:r>
      <w:r>
        <w:t xml:space="preserve"> </w:t>
      </w:r>
      <w:r>
        <w:rPr>
          <w:b/>
        </w:rPr>
        <w:t>ran</w:t>
      </w:r>
      <w:r>
        <w:t xml:space="preserve"> </w:t>
      </w:r>
      <w:r>
        <w:rPr>
          <w:b/>
        </w:rPr>
        <w:t>through</w:t>
      </w:r>
      <w:r>
        <w:t xml:space="preserve"> Sumer, Akkad, Assyria, Nineveh, </w:t>
      </w:r>
      <w:r>
        <w:rPr>
          <w:b/>
        </w:rPr>
        <w:t>and</w:t>
      </w:r>
      <w:r>
        <w:t xml:space="preserve"> Babylon, </w:t>
      </w:r>
      <w:r>
        <w:rPr>
          <w:b/>
        </w:rPr>
        <w:t>and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for</w:t>
      </w:r>
      <w:r>
        <w:t xml:space="preserve"> us </w:t>
      </w:r>
      <w:r>
        <w:rPr>
          <w:b/>
        </w:rPr>
        <w:t>fifteen</w:t>
      </w:r>
      <w:r>
        <w:t xml:space="preserve"> </w:t>
      </w:r>
      <w:r>
        <w:rPr>
          <w:b/>
        </w:rPr>
        <w:t>languages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represented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modern</w:t>
      </w:r>
      <w:r>
        <w:t>-</w:t>
      </w:r>
      <w:r>
        <w:rPr>
          <w:b/>
        </w:rPr>
        <w:t>day</w:t>
      </w:r>
      <w:r>
        <w:t xml:space="preserve"> Iraq, Syria, </w:t>
      </w:r>
      <w:r>
        <w:rPr>
          <w:b/>
        </w:rPr>
        <w:t>and</w:t>
      </w:r>
      <w:r>
        <w:t xml:space="preserve"> </w:t>
      </w:r>
      <w:r>
        <w:rPr>
          <w:b/>
        </w:rPr>
        <w:t>western</w:t>
      </w:r>
      <w:r>
        <w:t xml:space="preserve"> Iran. </w:t>
      </w:r>
      <w:r>
        <w:rPr>
          <w:b/>
        </w:rPr>
        <w:t>The</w:t>
      </w:r>
      <w:r>
        <w:t xml:space="preserve"> oldest cuneiform </w:t>
      </w:r>
      <w:r>
        <w:rPr>
          <w:b/>
        </w:rPr>
        <w:t>texts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the</w:t>
      </w:r>
      <w:r>
        <w:t xml:space="preserve"> transactions </w:t>
      </w:r>
      <w:r>
        <w:rPr>
          <w:b/>
        </w:rPr>
        <w:t>of</w:t>
      </w:r>
      <w:r>
        <w:t xml:space="preserve"> </w:t>
      </w:r>
      <w:r>
        <w:rPr>
          <w:b/>
        </w:rPr>
        <w:t>tax</w:t>
      </w:r>
      <w:r>
        <w:t xml:space="preserve"> collectors </w:t>
      </w:r>
      <w:r>
        <w:rPr>
          <w:b/>
        </w:rPr>
        <w:t>and</w:t>
      </w:r>
      <w:r>
        <w:t xml:space="preserve"> </w:t>
      </w:r>
      <w:r>
        <w:rPr>
          <w:b/>
        </w:rPr>
        <w:t>merchants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receipts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bills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sale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urban</w:t>
      </w:r>
      <w:r>
        <w:t xml:space="preserve"> </w:t>
      </w:r>
      <w:r>
        <w:rPr>
          <w:b/>
        </w:rPr>
        <w:t>society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grain</w:t>
      </w:r>
      <w:r>
        <w:t xml:space="preserve">, </w:t>
      </w:r>
      <w:r>
        <w:rPr>
          <w:b/>
        </w:rPr>
        <w:t>goats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real</w:t>
      </w:r>
      <w:r>
        <w:t xml:space="preserve"> estate. </w:t>
      </w:r>
      <w:r>
        <w:rPr>
          <w:b/>
        </w:rPr>
        <w:t>Later</w:t>
      </w:r>
      <w:r>
        <w:t xml:space="preserve">, Babylonian scribes </w:t>
      </w:r>
      <w:r>
        <w:rPr>
          <w:b/>
        </w:rPr>
        <w:t>recorded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laws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records</w:t>
      </w:r>
      <w:r>
        <w:t xml:space="preserve">. </w:t>
      </w:r>
      <w:r>
        <w:rPr>
          <w:b/>
        </w:rPr>
        <w:t>Knowledge</w:t>
      </w:r>
      <w:r>
        <w:t xml:space="preserve"> conferred </w:t>
      </w:r>
      <w:r>
        <w:rPr>
          <w:b/>
        </w:rPr>
        <w:t>power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the</w:t>
      </w:r>
      <w:r>
        <w:t xml:space="preserve"> scribes </w:t>
      </w:r>
      <w:r>
        <w:rPr>
          <w:b/>
        </w:rPr>
        <w:t>were</w:t>
      </w:r>
      <w:r>
        <w:t xml:space="preserve"> assigned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goddess, Nisaba, </w:t>
      </w:r>
      <w:r>
        <w:rPr>
          <w:b/>
        </w:rPr>
        <w:t>later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god</w:t>
      </w:r>
      <w:r>
        <w:t xml:space="preserve"> Nabu </w:t>
      </w:r>
      <w:r>
        <w:rPr>
          <w:b/>
        </w:rPr>
        <w:t>of</w:t>
      </w:r>
      <w:r>
        <w:t xml:space="preserve"> Borsippa, </w:t>
      </w:r>
      <w:r>
        <w:rPr>
          <w:b/>
        </w:rPr>
        <w:t>whose</w:t>
      </w:r>
      <w:r>
        <w:t xml:space="preserve"> </w:t>
      </w:r>
      <w:r>
        <w:rPr>
          <w:b/>
        </w:rPr>
        <w:t>symbol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neither</w:t>
      </w:r>
      <w:r>
        <w:t xml:space="preserve"> weapon </w:t>
      </w:r>
      <w:r>
        <w:rPr>
          <w:b/>
        </w:rPr>
        <w:t>nor</w:t>
      </w:r>
      <w:r>
        <w:t xml:space="preserve"> dragon </w:t>
      </w:r>
      <w:r>
        <w:rPr>
          <w:b/>
        </w:rPr>
        <w:t>but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more</w:t>
      </w:r>
      <w:r>
        <w:t xml:space="preserve"> fearsome, </w:t>
      </w:r>
      <w:r>
        <w:rPr>
          <w:b/>
        </w:rPr>
        <w:t>the</w:t>
      </w:r>
      <w:r>
        <w:t xml:space="preserve"> cuneiform </w:t>
      </w:r>
      <w:r>
        <w:rPr>
          <w:b/>
        </w:rPr>
        <w:t>stick</w:t>
      </w:r>
      <w:r>
        <w:t>.</w:t>
      </w:r>
    </w:p>
    <w:p>
      <w:r>
        <w:t xml:space="preserve">Cuneiform </w:t>
      </w:r>
      <w:r>
        <w:rPr>
          <w:b/>
        </w:rPr>
        <w:t>texts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science</w:t>
      </w:r>
      <w:r>
        <w:t xml:space="preserve">, </w:t>
      </w:r>
      <w:r>
        <w:rPr>
          <w:b/>
        </w:rPr>
        <w:t>astronomy</w:t>
      </w:r>
      <w:r>
        <w:t xml:space="preserve">, </w:t>
      </w:r>
      <w:r>
        <w:rPr>
          <w:b/>
        </w:rPr>
        <w:t>medicine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mathematics</w:t>
      </w:r>
      <w:r>
        <w:t xml:space="preserve"> abound, </w:t>
      </w:r>
      <w:r>
        <w:rPr>
          <w:b/>
        </w:rPr>
        <w:t>some</w:t>
      </w:r>
      <w:r>
        <w:t xml:space="preserve"> </w:t>
      </w:r>
      <w:r>
        <w:rPr>
          <w:b/>
        </w:rPr>
        <w:t>offering</w:t>
      </w:r>
      <w:r>
        <w:t xml:space="preserve"> astoundingly </w:t>
      </w:r>
      <w:r>
        <w:rPr>
          <w:b/>
        </w:rPr>
        <w:t>precise</w:t>
      </w:r>
      <w:r>
        <w:t xml:space="preserve"> </w:t>
      </w:r>
      <w:r>
        <w:rPr>
          <w:b/>
        </w:rPr>
        <w:t>data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tablet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Moon</w:t>
      </w:r>
      <w:r>
        <w:t xml:space="preserve"> </w:t>
      </w:r>
      <w:r>
        <w:rPr>
          <w:b/>
        </w:rPr>
        <w:t>over</w:t>
      </w:r>
      <w:r>
        <w:t xml:space="preserve"> 248 </w:t>
      </w:r>
      <w:r>
        <w:rPr>
          <w:b/>
        </w:rPr>
        <w:t>days</w:t>
      </w:r>
      <w:r>
        <w:t xml:space="preserve">; </w:t>
      </w:r>
      <w:r>
        <w:rPr>
          <w:b/>
        </w:rPr>
        <w:t>another</w:t>
      </w:r>
      <w:r>
        <w:t xml:space="preserve"> </w:t>
      </w:r>
      <w:r>
        <w:rPr>
          <w:b/>
        </w:rPr>
        <w:t>documents</w:t>
      </w:r>
      <w:r>
        <w:t xml:space="preserve"> an </w:t>
      </w:r>
      <w:r>
        <w:rPr>
          <w:b/>
        </w:rPr>
        <w:t>early</w:t>
      </w:r>
      <w:r>
        <w:t xml:space="preserve"> </w:t>
      </w:r>
      <w:r>
        <w:rPr>
          <w:b/>
        </w:rPr>
        <w:t>sighting</w:t>
      </w:r>
      <w:r>
        <w:t xml:space="preserve"> </w:t>
      </w:r>
      <w:r>
        <w:rPr>
          <w:b/>
        </w:rPr>
        <w:t>of</w:t>
      </w:r>
      <w:r>
        <w:t xml:space="preserve"> Halley’s Comet, </w:t>
      </w:r>
      <w:r>
        <w:rPr>
          <w:b/>
        </w:rPr>
        <w:t>from</w:t>
      </w:r>
      <w:r>
        <w:t xml:space="preserve"> </w:t>
      </w:r>
      <w:r>
        <w:rPr>
          <w:b/>
        </w:rPr>
        <w:t>September</w:t>
      </w:r>
      <w:r>
        <w:t xml:space="preserve"> 22 </w:t>
      </w:r>
      <w:r>
        <w:rPr>
          <w:b/>
        </w:rPr>
        <w:t>to</w:t>
      </w:r>
      <w:r>
        <w:t xml:space="preserve"> </w:t>
      </w:r>
      <w:r>
        <w:rPr>
          <w:b/>
        </w:rPr>
        <w:t>September</w:t>
      </w:r>
      <w:r>
        <w:t xml:space="preserve"> 28, 164 B.C.E. </w:t>
      </w:r>
      <w:r>
        <w:rPr>
          <w:b/>
        </w:rPr>
        <w:t>More</w:t>
      </w:r>
      <w:r>
        <w:t xml:space="preserve"> esoteric </w:t>
      </w:r>
      <w:r>
        <w:rPr>
          <w:b/>
        </w:rPr>
        <w:t>texts</w:t>
      </w:r>
      <w:r>
        <w:t xml:space="preserve"> </w:t>
      </w:r>
      <w:r>
        <w:rPr>
          <w:b/>
        </w:rPr>
        <w:t>attempt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old</w:t>
      </w:r>
      <w:r>
        <w:t xml:space="preserve"> Babylonian </w:t>
      </w:r>
      <w:r>
        <w:rPr>
          <w:b/>
        </w:rPr>
        <w:t>customs</w:t>
      </w:r>
      <w:r/>
      <w:r>
        <w:rPr>
          <w:b/>
        </w:rPr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procedure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curing</w:t>
      </w:r>
      <w:r>
        <w:t xml:space="preserve"> </w:t>
      </w:r>
      <w:r>
        <w:rPr>
          <w:b/>
        </w:rPr>
        <w:t>someone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ill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included</w:t>
      </w:r>
      <w:r>
        <w:t xml:space="preserve"> rubbing tar </w:t>
      </w:r>
      <w:r>
        <w:rPr>
          <w:b/>
        </w:rPr>
        <w:t>and</w:t>
      </w:r>
      <w:r>
        <w:t xml:space="preserve"> gypsum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sick</w:t>
      </w:r>
      <w:r>
        <w:t xml:space="preserve"> </w:t>
      </w:r>
      <w:r>
        <w:rPr>
          <w:b/>
        </w:rPr>
        <w:t>person</w:t>
      </w:r>
      <w:r>
        <w:t xml:space="preserve">’s </w:t>
      </w:r>
      <w:r>
        <w:rPr>
          <w:b/>
        </w:rPr>
        <w:t>door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design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person</w:t>
      </w:r>
      <w:r>
        <w:t xml:space="preserve">’s </w:t>
      </w:r>
      <w:r>
        <w:rPr>
          <w:b/>
        </w:rPr>
        <w:t>bed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vast</w:t>
      </w:r>
      <w:r>
        <w:t xml:space="preserve"> body </w:t>
      </w:r>
      <w:r>
        <w:rPr>
          <w:b/>
        </w:rPr>
        <w:t>of</w:t>
      </w:r>
      <w:r>
        <w:t xml:space="preserve"> </w:t>
      </w:r>
      <w:r>
        <w:rPr>
          <w:b/>
        </w:rPr>
        <w:t>texts</w:t>
      </w:r>
      <w:r>
        <w:t xml:space="preserve"> (</w:t>
      </w:r>
      <w:r>
        <w:rPr>
          <w:b/>
        </w:rPr>
        <w:t>some</w:t>
      </w:r>
      <w:r>
        <w:t xml:space="preserve"> 20,000 </w:t>
      </w:r>
      <w:r>
        <w:rPr>
          <w:b/>
        </w:rPr>
        <w:t>tablets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King</w:t>
      </w:r>
      <w:r>
        <w:t xml:space="preserve"> Ashurbanipal’s </w:t>
      </w:r>
      <w:r>
        <w:rPr>
          <w:b/>
        </w:rPr>
        <w:t>library</w:t>
      </w:r>
      <w:r>
        <w:t xml:space="preserve"> </w:t>
      </w:r>
      <w:r>
        <w:rPr>
          <w:b/>
        </w:rPr>
        <w:t>at</w:t>
      </w:r>
      <w:r>
        <w:t xml:space="preserve"> Nineveh)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scribes </w:t>
      </w:r>
      <w:r>
        <w:rPr>
          <w:b/>
        </w:rPr>
        <w:t>took</w:t>
      </w:r>
      <w:r>
        <w:t xml:space="preserve"> </w:t>
      </w:r>
      <w:r>
        <w:rPr>
          <w:b/>
        </w:rPr>
        <w:t>pride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knowledge</w:t>
      </w:r>
      <w:r>
        <w:t>.</w:t>
      </w:r>
    </w:p>
    <w:p>
      <w:r/>
      <w:r>
        <w:rPr>
          <w:b/>
        </w:rPr>
        <w:t>The</w:t>
      </w:r>
      <w:r>
        <w:t xml:space="preserve"> foremost cuneiform </w:t>
      </w:r>
      <w:r>
        <w:rPr>
          <w:b/>
        </w:rPr>
        <w:t>text</w:t>
      </w:r>
      <w:r>
        <w:t xml:space="preserve">, </w:t>
      </w:r>
      <w:r>
        <w:rPr>
          <w:b/>
        </w:rPr>
        <w:t>the</w:t>
      </w:r>
      <w:r>
        <w:t xml:space="preserve"> Babylonian Epic </w:t>
      </w:r>
      <w:r>
        <w:rPr>
          <w:b/>
        </w:rPr>
        <w:t>of</w:t>
      </w:r>
      <w:r>
        <w:t xml:space="preserve"> Gilgamesh, </w:t>
      </w:r>
      <w:r>
        <w:rPr>
          <w:b/>
        </w:rPr>
        <w:t>deals</w:t>
      </w:r>
      <w:r>
        <w:t xml:space="preserve"> </w:t>
      </w:r>
      <w:r>
        <w:rPr>
          <w:b/>
        </w:rPr>
        <w:t>with</w:t>
      </w:r>
      <w:r>
        <w:t xml:space="preserve"> humankind’s </w:t>
      </w:r>
      <w:r>
        <w:rPr>
          <w:b/>
        </w:rPr>
        <w:t>attempts</w:t>
      </w:r>
      <w:r>
        <w:t xml:space="preserve"> </w:t>
      </w:r>
      <w:r>
        <w:rPr>
          <w:b/>
        </w:rPr>
        <w:t>to</w:t>
      </w:r>
      <w:r>
        <w:t xml:space="preserve"> conquer </w:t>
      </w:r>
      <w:r>
        <w:rPr>
          <w:b/>
        </w:rPr>
        <w:t>time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it</w:t>
      </w:r>
      <w:r>
        <w:t xml:space="preserve">, Gilgamesh, </w:t>
      </w:r>
      <w:r>
        <w:rPr>
          <w:b/>
        </w:rPr>
        <w:t>king</w:t>
      </w:r>
      <w:r>
        <w:t xml:space="preserve"> </w:t>
      </w:r>
      <w:r>
        <w:rPr>
          <w:b/>
        </w:rPr>
        <w:t>and</w:t>
      </w:r>
      <w:r>
        <w:t xml:space="preserve"> warrior, </w:t>
      </w:r>
      <w:r>
        <w:rPr>
          <w:b/>
        </w:rPr>
        <w:t>is</w:t>
      </w:r>
      <w:r>
        <w:t xml:space="preserve"> crushed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death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friend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sets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adventures</w:t>
      </w:r>
      <w:r>
        <w:t xml:space="preserve"> </w:t>
      </w:r>
      <w:r>
        <w:rPr>
          <w:b/>
        </w:rPr>
        <w:t>that</w:t>
      </w:r>
      <w:r>
        <w:t xml:space="preserve"> prefigure mythical </w:t>
      </w:r>
      <w:r>
        <w:rPr>
          <w:b/>
        </w:rPr>
        <w:t>heroes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Greek</w:t>
      </w:r>
      <w:r>
        <w:t xml:space="preserve"> legends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Hercules.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goal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ordeals </w:t>
      </w:r>
      <w:r>
        <w:rPr>
          <w:b/>
        </w:rPr>
        <w:t>but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life</w:t>
      </w:r>
      <w:r>
        <w:t xml:space="preserve">. Remarkably, </w:t>
      </w:r>
      <w:r>
        <w:rPr>
          <w:b/>
        </w:rPr>
        <w:t>versions</w:t>
      </w:r>
      <w:r>
        <w:t xml:space="preserve"> </w:t>
      </w:r>
      <w:r>
        <w:rPr>
          <w:b/>
        </w:rPr>
        <w:t>of</w:t>
      </w:r>
      <w:r>
        <w:t xml:space="preserve"> Gilgamesh span 1,500 </w:t>
      </w:r>
      <w:r>
        <w:rPr>
          <w:b/>
        </w:rPr>
        <w:t>years</w:t>
      </w:r>
      <w:r>
        <w:t xml:space="preserve">, </w:t>
      </w:r>
      <w:r>
        <w:rPr>
          <w:b/>
        </w:rPr>
        <w:t>between</w:t>
      </w:r>
      <w:r>
        <w:t xml:space="preserve"> 2100 B.C.E </w:t>
      </w:r>
      <w:r>
        <w:rPr>
          <w:b/>
        </w:rPr>
        <w:t>and</w:t>
      </w:r>
      <w:r>
        <w:t xml:space="preserve"> 600 B.C.E., </w:t>
      </w:r>
      <w:r>
        <w:rPr>
          <w:b/>
        </w:rPr>
        <w:t>making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story</w:t>
      </w:r>
      <w:r>
        <w:t xml:space="preserve"> </w:t>
      </w:r>
      <w:r>
        <w:rPr>
          <w:b/>
        </w:rPr>
        <w:t>the</w:t>
      </w:r>
      <w:r>
        <w:t xml:space="preserve"> epic </w:t>
      </w:r>
      <w:r>
        <w:rPr>
          <w:b/>
        </w:rPr>
        <w:t>of</w:t>
      </w:r>
      <w:r>
        <w:t xml:space="preserve"> an </w:t>
      </w:r>
      <w:r>
        <w:rPr>
          <w:b/>
        </w:rPr>
        <w:t>entire</w:t>
      </w:r>
      <w:r>
        <w:t xml:space="preserve"> </w:t>
      </w:r>
      <w:r>
        <w:rPr>
          <w:b/>
        </w:rPr>
        <w:t>civilization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Egyptians</w:t>
      </w:r>
      <w:r>
        <w:t xml:space="preserve"> </w:t>
      </w:r>
      <w:r>
        <w:rPr>
          <w:b/>
        </w:rPr>
        <w:t>invented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substance </w:t>
      </w:r>
      <w:r>
        <w:rPr>
          <w:b/>
        </w:rPr>
        <w:t>to</w:t>
      </w:r>
      <w:r>
        <w:t xml:space="preserve"> </w:t>
      </w:r>
      <w:r>
        <w:rPr>
          <w:b/>
        </w:rPr>
        <w:t>write</w:t>
      </w:r>
      <w:r>
        <w:t xml:space="preserve"> </w:t>
      </w:r>
      <w:r>
        <w:rPr>
          <w:b/>
        </w:rPr>
        <w:t>on</w:t>
      </w:r>
      <w:r>
        <w:t xml:space="preserve">—papyrus, </w:t>
      </w:r>
      <w:r>
        <w:rPr>
          <w:b/>
        </w:rPr>
        <w:t>a</w:t>
      </w:r>
      <w:r/>
      <w:r>
        <w:rPr>
          <w:b/>
        </w:rPr>
      </w:r>
      <w:r>
        <w:t xml:space="preserve"> precursor </w:t>
      </w:r>
      <w:r>
        <w:rPr>
          <w:b/>
        </w:rPr>
        <w:t>of</w:t>
      </w:r>
      <w:r>
        <w:t xml:space="preserve"> </w:t>
      </w:r>
      <w:r>
        <w:rPr>
          <w:b/>
        </w:rPr>
        <w:t>paper</w:t>
      </w:r>
      <w:r>
        <w:t xml:space="preserve">, </w:t>
      </w:r>
      <w:r>
        <w:rPr>
          <w:b/>
        </w:rPr>
        <w:t>made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wetland </w:t>
      </w:r>
      <w:r>
        <w:rPr>
          <w:b/>
        </w:rPr>
        <w:t>plant</w:t>
      </w:r>
      <w:r>
        <w:t xml:space="preserve">. </w:t>
      </w:r>
      <w:r>
        <w:rPr>
          <w:b/>
        </w:rPr>
        <w:t>The</w:t>
      </w:r>
      <w:r>
        <w:t xml:space="preserve"> Greeks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name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>: hiero glyphic, literally “</w:t>
      </w:r>
      <w:r>
        <w:rPr>
          <w:b/>
        </w:rPr>
        <w:t>sacred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.” </w:t>
      </w:r>
      <w:r>
        <w:rPr>
          <w:b/>
        </w:rPr>
        <w:t>This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, </w:t>
      </w:r>
      <w:r>
        <w:rPr>
          <w:b/>
        </w:rPr>
        <w:t>was</w:t>
      </w:r>
      <w:r>
        <w:t xml:space="preserve"> </w:t>
      </w:r>
      <w:r>
        <w:rPr>
          <w:b/>
        </w:rPr>
        <w:t>language</w:t>
      </w:r>
      <w:r>
        <w:t xml:space="preserve"> </w:t>
      </w:r>
      <w:r>
        <w:rPr>
          <w:b/>
        </w:rPr>
        <w:t>fit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gods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explains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carved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pyramids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religious</w:t>
      </w:r>
      <w:r>
        <w:t xml:space="preserve"> structures. </w:t>
      </w:r>
      <w:r>
        <w:rPr>
          <w:b/>
        </w:rPr>
        <w:t>Perhaps</w:t>
      </w:r>
      <w:r>
        <w:t xml:space="preserve"> hieroglyphics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Egypt</w:t>
      </w:r>
      <w:r>
        <w:t xml:space="preserve">’s </w:t>
      </w:r>
      <w:r>
        <w:rPr>
          <w:b/>
        </w:rPr>
        <w:t>great</w:t>
      </w:r>
      <w:r>
        <w:t xml:space="preserve"> </w:t>
      </w:r>
      <w:r>
        <w:rPr>
          <w:b/>
        </w:rPr>
        <w:t>contribution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: hieroglyphic </w:t>
      </w:r>
      <w:r>
        <w:rPr>
          <w:b/>
        </w:rPr>
        <w:t>writing</w:t>
      </w:r>
      <w:r/>
      <w:r>
        <w:rPr>
          <w:b/>
        </w:rPr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from</w:t>
      </w:r>
      <w:r>
        <w:t xml:space="preserve"> 3100 B.C.E. </w:t>
      </w:r>
      <w:r>
        <w:rPr>
          <w:b/>
        </w:rPr>
        <w:t>until</w:t>
      </w:r>
      <w:r>
        <w:t xml:space="preserve"> 394 C.E.,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creation </w:t>
      </w:r>
      <w:r>
        <w:rPr>
          <w:b/>
        </w:rPr>
        <w:t>of</w:t>
      </w:r>
      <w:r>
        <w:t xml:space="preserve"> </w:t>
      </w:r>
      <w:r>
        <w:rPr>
          <w:b/>
        </w:rPr>
        <w:t>texts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fine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communication</w:t>
      </w:r>
      <w:r>
        <w:t xml:space="preserve">. </w:t>
      </w:r>
      <w:r>
        <w:rPr>
          <w:b/>
        </w:rPr>
        <w:t>Egypt</w:t>
      </w:r>
      <w:r>
        <w:t xml:space="preserve"> </w:t>
      </w:r>
      <w:r>
        <w:rPr>
          <w:b/>
        </w:rPr>
        <w:t>gave</w:t>
      </w:r>
      <w:r>
        <w:t xml:space="preserve"> us </w:t>
      </w:r>
      <w:r>
        <w:rPr>
          <w:b/>
        </w:rPr>
        <w:t>the</w:t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scribe </w:t>
      </w:r>
      <w:r>
        <w:rPr>
          <w:b/>
        </w:rPr>
        <w:t>not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educated</w:t>
      </w:r>
      <w:r>
        <w:t xml:space="preserve"> </w:t>
      </w:r>
      <w:r>
        <w:rPr>
          <w:b/>
        </w:rPr>
        <w:t>person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artist</w:t>
      </w:r>
      <w:r>
        <w:t xml:space="preserve"> </w:t>
      </w:r>
      <w:r>
        <w:rPr>
          <w:b/>
        </w:rPr>
        <w:t>and</w:t>
      </w:r>
      <w:r>
        <w:t xml:space="preserve"> calligrapher.</w:t>
      </w:r>
    </w:p>
    <w:p>
      <w:r/>
      <w:r>
        <w:rPr>
          <w:b/>
        </w:rPr>
        <w:t>Scholars</w:t>
      </w:r>
      <w:r>
        <w:t xml:space="preserve"> </w:t>
      </w:r>
      <w:r>
        <w:rPr>
          <w:b/>
        </w:rPr>
        <w:t>have</w:t>
      </w:r>
      <w:r>
        <w:t xml:space="preserve"> detected </w:t>
      </w:r>
      <w:r>
        <w:rPr>
          <w:b/>
        </w:rPr>
        <w:t>some</w:t>
      </w:r>
      <w:r>
        <w:t xml:space="preserve"> 6,000 </w:t>
      </w:r>
      <w:r>
        <w:rPr>
          <w:b/>
        </w:rPr>
        <w:t>separate</w:t>
      </w:r>
      <w:r>
        <w:t xml:space="preserve"> hieroglyphic </w:t>
      </w:r>
      <w:r>
        <w:rPr>
          <w:b/>
        </w:rPr>
        <w:t>characters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Egyptian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period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to</w:t>
      </w:r>
      <w:r>
        <w:t xml:space="preserve"> recall, </w:t>
      </w:r>
      <w:r>
        <w:rPr>
          <w:b/>
        </w:rPr>
        <w:t>but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in</w:t>
      </w:r>
      <w:r>
        <w:t xml:space="preserve"> efficiency </w:t>
      </w:r>
      <w:r>
        <w:rPr>
          <w:b/>
        </w:rPr>
        <w:t>was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beauty</w:t>
      </w:r>
      <w:r>
        <w:t xml:space="preserve"> </w:t>
      </w:r>
      <w:r>
        <w:rPr>
          <w:b/>
        </w:rPr>
        <w:t>and</w:t>
      </w:r>
      <w:r>
        <w:t xml:space="preserve"> richness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texts</w:t>
      </w:r>
      <w:r>
        <w:t xml:space="preserve">.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impress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eye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vastness </w:t>
      </w:r>
      <w:r>
        <w:rPr>
          <w:b/>
        </w:rPr>
        <w:t>of</w:t>
      </w:r>
      <w:r>
        <w:t xml:space="preserve"> creation </w:t>
      </w:r>
      <w:r>
        <w:rPr>
          <w:b/>
        </w:rPr>
        <w:t>itself</w:t>
      </w:r>
      <w:r>
        <w:t xml:space="preserve">. </w:t>
      </w:r>
      <w:r>
        <w:rPr>
          <w:b/>
        </w:rPr>
        <w:t>Each</w:t>
      </w:r>
      <w:r>
        <w:t xml:space="preserve"> </w:t>
      </w:r>
      <w:r>
        <w:rPr>
          <w:b/>
        </w:rPr>
        <w:t>symbol</w:t>
      </w:r>
      <w:r>
        <w:t xml:space="preserve"> </w:t>
      </w:r>
      <w:r>
        <w:rPr>
          <w:b/>
        </w:rPr>
        <w:t>or</w:t>
      </w:r>
      <w:r>
        <w:t xml:space="preserve"> glyph—</w:t>
      </w:r>
      <w:r>
        <w:rPr>
          <w:b/>
        </w:rPr>
        <w:t>the</w:t>
      </w:r>
      <w:r>
        <w:t xml:space="preserve"> </w:t>
      </w:r>
      <w:r>
        <w:rPr>
          <w:b/>
        </w:rPr>
        <w:t>flowering</w:t>
      </w:r>
      <w:r>
        <w:t xml:space="preserve"> reed (</w:t>
      </w:r>
      <w:r>
        <w:rPr>
          <w:b/>
        </w:rPr>
        <w:t>pronounced</w:t>
      </w:r>
      <w:r>
        <w:t xml:space="preserve"> </w:t>
      </w:r>
      <w:r>
        <w:rPr>
          <w:b/>
        </w:rPr>
        <w:t>like</w:t>
      </w:r>
      <w:r>
        <w:t xml:space="preserve"> “i”), </w:t>
      </w:r>
      <w:r>
        <w:rPr>
          <w:b/>
        </w:rPr>
        <w:t>the</w:t>
      </w:r>
      <w:r>
        <w:t xml:space="preserve"> owl (“m”), </w:t>
      </w:r>
      <w:r>
        <w:rPr>
          <w:b/>
        </w:rPr>
        <w:t>the</w:t>
      </w:r>
      <w:r>
        <w:t xml:space="preserve"> quail </w:t>
      </w:r>
      <w:r>
        <w:rPr>
          <w:b/>
        </w:rPr>
        <w:t>chick</w:t>
      </w:r>
      <w:r>
        <w:t xml:space="preserve"> (“w”), etcetera—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tiny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. Manuscripts </w:t>
      </w:r>
      <w:r>
        <w:rPr>
          <w:b/>
        </w:rPr>
        <w:t>were</w:t>
      </w:r>
      <w:r>
        <w:t xml:space="preserve"> compiled </w:t>
      </w:r>
      <w:r>
        <w:rPr>
          <w:b/>
        </w:rPr>
        <w:t>with</w:t>
      </w:r>
      <w:r>
        <w:t xml:space="preserve"> an </w:t>
      </w:r>
      <w:r>
        <w:rPr>
          <w:b/>
        </w:rPr>
        <w:t>eye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overall </w:t>
      </w:r>
      <w:r>
        <w:rPr>
          <w:b/>
        </w:rPr>
        <w:t>design</w:t>
      </w:r>
      <w:r>
        <w:t xml:space="preserve">. Egyptologists </w:t>
      </w:r>
      <w:r>
        <w:rPr>
          <w:b/>
        </w:rPr>
        <w:t>have</w:t>
      </w:r>
      <w:r>
        <w:t xml:space="preserve"> </w:t>
      </w:r>
      <w:r>
        <w:rPr>
          <w:b/>
        </w:rPr>
        <w:t>noticed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glyphs </w:t>
      </w:r>
      <w:r>
        <w:rPr>
          <w:b/>
        </w:rPr>
        <w:t>that</w:t>
      </w:r>
      <w:r>
        <w:t xml:space="preserve"> constitute individual </w:t>
      </w:r>
      <w:r>
        <w:rPr>
          <w:b/>
        </w:rPr>
        <w:t>words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sometimes</w:t>
      </w:r>
      <w:r>
        <w:t xml:space="preserve"> shuffled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text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pleasing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eye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regard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sense</w:t>
      </w:r>
      <w:r>
        <w:t>.</w:t>
      </w:r>
    </w:p>
    <w:p>
      <w:r>
        <w:t>count: 243</w:t>
      </w:r>
    </w:p>
    <w:p>
      <w:r>
        <w:br w:type="page"/>
      </w:r>
    </w:p>
    <w:p>
      <w:pPr>
        <w:pStyle w:val="Heading1"/>
      </w:pPr>
      <w:r>
        <w:t>Official 51-Passage 03 Population Growth In Nineteenth-Century Europe</w:t>
      </w:r>
    </w:p>
    <w:p>
      <w:r/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industrialization,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output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which</w:t>
      </w:r>
      <w:r>
        <w:t xml:space="preserve"> industrialization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impossible</w:t>
      </w:r>
      <w:r>
        <w:t xml:space="preserve">, </w:t>
      </w:r>
      <w:r>
        <w:rPr>
          <w:b/>
        </w:rPr>
        <w:t>Western</w:t>
      </w:r>
      <w:r>
        <w:t xml:space="preserve"> Europeans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 </w:t>
      </w:r>
      <w:r>
        <w:rPr>
          <w:b/>
        </w:rPr>
        <w:t>enjoyed</w:t>
      </w:r>
      <w:r>
        <w:t xml:space="preserve"> higher </w:t>
      </w:r>
      <w:r>
        <w:rPr>
          <w:b/>
        </w:rPr>
        <w:t>standards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longer, healthier </w:t>
      </w:r>
      <w:r>
        <w:rPr>
          <w:b/>
        </w:rPr>
        <w:t>lives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peoples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whole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rose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188 </w:t>
      </w:r>
      <w:r>
        <w:rPr>
          <w:b/>
        </w:rPr>
        <w:t>million</w:t>
      </w:r>
      <w:r>
        <w:t xml:space="preserve"> </w:t>
      </w:r>
      <w:r>
        <w:rPr>
          <w:b/>
        </w:rPr>
        <w:t>in</w:t>
      </w:r>
      <w:r>
        <w:t xml:space="preserve"> 1800 </w:t>
      </w:r>
      <w:r>
        <w:rPr>
          <w:b/>
        </w:rPr>
        <w:t>to</w:t>
      </w:r>
      <w:r>
        <w:t xml:space="preserve"> 400 </w:t>
      </w:r>
      <w:r>
        <w:rPr>
          <w:b/>
        </w:rPr>
        <w:t>million</w:t>
      </w:r>
      <w:r>
        <w:t xml:space="preserve"> </w:t>
      </w:r>
      <w:r>
        <w:rPr>
          <w:b/>
        </w:rPr>
        <w:t>in</w:t>
      </w:r>
      <w:r>
        <w:t xml:space="preserve"> 1900. </w:t>
      </w:r>
      <w:r>
        <w:rPr>
          <w:b/>
        </w:rPr>
        <w:t>By</w:t>
      </w:r>
      <w:r>
        <w:t xml:space="preserve"> 1900, virtually </w:t>
      </w:r>
      <w:r>
        <w:rPr>
          <w:b/>
        </w:rPr>
        <w:t>every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contributed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tremendous surge </w:t>
      </w:r>
      <w:r>
        <w:rPr>
          <w:b/>
        </w:rPr>
        <w:t>of</w:t>
      </w:r>
      <w:r>
        <w:t xml:space="preserve"> </w:t>
      </w:r>
      <w:r>
        <w:rPr>
          <w:b/>
        </w:rPr>
        <w:t>population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major</w:t>
      </w:r>
      <w:r>
        <w:t xml:space="preserve"> region </w:t>
      </w:r>
      <w:r>
        <w:rPr>
          <w:b/>
        </w:rPr>
        <w:t>was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stage</w:t>
      </w:r>
      <w:r>
        <w:t xml:space="preserve"> </w:t>
      </w:r>
      <w:r>
        <w:rPr>
          <w:b/>
        </w:rPr>
        <w:t>of</w:t>
      </w:r>
      <w:r>
        <w:t xml:space="preserve"> demographic </w:t>
      </w:r>
      <w:r>
        <w:rPr>
          <w:b/>
        </w:rPr>
        <w:t>change</w:t>
      </w:r>
      <w:r>
        <w:t>.</w:t>
      </w:r>
    </w:p>
    <w:p>
      <w:r>
        <w:t xml:space="preserve">Improvements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trends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started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seventeenth </w:t>
      </w:r>
      <w:r>
        <w:rPr>
          <w:b/>
        </w:rPr>
        <w:t>century</w:t>
      </w:r>
      <w:r>
        <w:t xml:space="preserve">. </w:t>
      </w:r>
      <w:r>
        <w:rPr>
          <w:b/>
        </w:rPr>
        <w:t>New</w:t>
      </w:r>
      <w:r>
        <w:t xml:space="preserve"> </w:t>
      </w:r>
      <w:r>
        <w:rPr>
          <w:b/>
        </w:rPr>
        <w:t>lands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under</w:t>
      </w:r>
      <w:r>
        <w:t xml:space="preserve"> cultivation,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origin</w:t>
      </w:r>
      <w:r>
        <w:t xml:space="preserve">, particularly </w:t>
      </w:r>
      <w:r>
        <w:rPr>
          <w:b/>
        </w:rPr>
        <w:t>the</w:t>
      </w:r>
      <w:r>
        <w:t xml:space="preserve"> </w:t>
      </w:r>
      <w:r>
        <w:rPr>
          <w:b/>
        </w:rPr>
        <w:t>potato</w:t>
      </w:r>
      <w:r>
        <w:t xml:space="preserve">,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expand</w:t>
      </w:r>
      <w:r>
        <w:t xml:space="preserve">. Setbacks </w:t>
      </w:r>
      <w:r>
        <w:rPr>
          <w:b/>
        </w:rPr>
        <w:t>did</w:t>
      </w:r>
      <w:r>
        <w:t xml:space="preserve"> </w:t>
      </w:r>
      <w:r>
        <w:rPr>
          <w:b/>
        </w:rPr>
        <w:t>occur</w:t>
      </w:r>
      <w:r>
        <w:t xml:space="preserve">. Regional </w:t>
      </w:r>
      <w:r>
        <w:rPr>
          <w:b/>
        </w:rPr>
        <w:t>agricultural</w:t>
      </w:r>
      <w:r>
        <w:t xml:space="preserve"> </w:t>
      </w:r>
      <w:r>
        <w:rPr>
          <w:b/>
        </w:rPr>
        <w:t>failures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of</w:t>
      </w:r>
      <w:r>
        <w:t xml:space="preserve"> economic recessions </w:t>
      </w:r>
      <w:r>
        <w:rPr>
          <w:b/>
        </w:rPr>
        <w:t>until</w:t>
      </w:r>
      <w:r>
        <w:t xml:space="preserve"> 1850,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localized famine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potato</w:t>
      </w:r>
      <w:r>
        <w:t xml:space="preserve"> blight (</w:t>
      </w:r>
      <w:r>
        <w:rPr>
          <w:b/>
        </w:rPr>
        <w:t>disease</w:t>
      </w:r>
      <w:r>
        <w:t xml:space="preserve">) </w:t>
      </w:r>
      <w:r>
        <w:rPr>
          <w:b/>
        </w:rPr>
        <w:t>in</w:t>
      </w:r>
      <w:r>
        <w:t xml:space="preserve"> 1846-1847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deaths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persons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Ireland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emigration </w:t>
      </w:r>
      <w:r>
        <w:rPr>
          <w:b/>
        </w:rPr>
        <w:t>of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million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Ireland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recovered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potato</w:t>
      </w:r>
      <w:r>
        <w:t xml:space="preserve"> </w:t>
      </w:r>
      <w:r>
        <w:rPr>
          <w:b/>
        </w:rPr>
        <w:t>had</w:t>
      </w:r>
      <w:r>
        <w:t xml:space="preserve"> sustained </w:t>
      </w:r>
      <w:r>
        <w:rPr>
          <w:b/>
        </w:rPr>
        <w:t>to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point</w:t>
      </w:r>
      <w:r>
        <w:t xml:space="preserve">. </w:t>
      </w:r>
      <w:r>
        <w:rPr>
          <w:b/>
        </w:rPr>
        <w:t>Bad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harvests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hardship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Europe</w:t>
      </w:r>
      <w:r>
        <w:t>.</w:t>
      </w:r>
    </w:p>
    <w:p>
      <w:r>
        <w:t xml:space="preserve">After 1850,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expansion </w:t>
      </w:r>
      <w:r>
        <w:rPr>
          <w:b/>
        </w:rPr>
        <w:t>of</w:t>
      </w:r>
      <w:r>
        <w:t xml:space="preserve"> </w:t>
      </w:r>
      <w:r>
        <w:rPr>
          <w:b/>
        </w:rPr>
        <w:t>foods</w:t>
      </w:r>
      <w:r>
        <w:t xml:space="preserve"> </w:t>
      </w:r>
      <w:r>
        <w:rPr>
          <w:b/>
        </w:rPr>
        <w:t>more</w:t>
      </w:r>
      <w:r>
        <w:t xml:space="preserve"> regularly </w:t>
      </w:r>
      <w:r>
        <w:rPr>
          <w:b/>
        </w:rPr>
        <w:t>kept</w:t>
      </w:r>
      <w:r>
        <w:t xml:space="preserve"> </w:t>
      </w:r>
      <w:r>
        <w:rPr>
          <w:b/>
        </w:rPr>
        <w:t>pace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, </w:t>
      </w:r>
      <w:r>
        <w:rPr>
          <w:b/>
        </w:rPr>
        <w:t>though</w:t>
      </w:r>
      <w:r>
        <w:t xml:space="preserve"> </w:t>
      </w:r>
      <w:r>
        <w:rPr>
          <w:b/>
        </w:rPr>
        <w:t>the</w:t>
      </w:r>
      <w:r>
        <w:t xml:space="preserve"> poorer </w:t>
      </w:r>
      <w:r>
        <w:rPr>
          <w:b/>
        </w:rPr>
        <w:t>classes</w:t>
      </w:r>
      <w:r>
        <w:t xml:space="preserve"> </w:t>
      </w:r>
      <w:r>
        <w:rPr>
          <w:b/>
        </w:rPr>
        <w:t>remained</w:t>
      </w:r>
      <w:r>
        <w:t xml:space="preserve"> malnourished. </w:t>
      </w:r>
      <w:r>
        <w:rPr>
          <w:b/>
        </w:rPr>
        <w:t>Two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were</w:t>
      </w:r>
      <w:r>
        <w:t xml:space="preserve"> crucial. </w:t>
      </w:r>
      <w:r>
        <w:rPr>
          <w:b/>
        </w:rPr>
        <w:t>First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application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science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increased</w:t>
      </w:r>
      <w:r>
        <w:t xml:space="preserve">. </w:t>
      </w:r>
      <w:r>
        <w:rPr>
          <w:b/>
        </w:rPr>
        <w:t>Led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German</w:t>
      </w:r>
      <w:r>
        <w:t xml:space="preserve"> </w:t>
      </w:r>
      <w:r>
        <w:rPr>
          <w:b/>
        </w:rPr>
        <w:t>universities</w:t>
      </w:r>
      <w:r>
        <w:t xml:space="preserve">, </w:t>
      </w:r>
      <w:r>
        <w:rPr>
          <w:b/>
        </w:rPr>
        <w:t>increasing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devoted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improving</w:t>
      </w:r>
      <w:r>
        <w:t xml:space="preserve"> </w:t>
      </w:r>
      <w:r>
        <w:rPr>
          <w:b/>
        </w:rPr>
        <w:t>seeds</w:t>
      </w:r>
      <w:r>
        <w:t xml:space="preserve">, </w:t>
      </w:r>
      <w:r>
        <w:rPr>
          <w:b/>
        </w:rPr>
        <w:t>developing</w:t>
      </w:r>
      <w:r>
        <w:t xml:space="preserve"> </w:t>
      </w:r>
      <w:r>
        <w:rPr>
          <w:b/>
        </w:rPr>
        <w:t>chemical</w:t>
      </w:r>
      <w:r>
        <w:t xml:space="preserve"> fertilizers, </w:t>
      </w:r>
      <w:r>
        <w:rPr>
          <w:b/>
        </w:rPr>
        <w:t>and</w:t>
      </w:r>
      <w:r>
        <w:t xml:space="preserve"> </w:t>
      </w:r>
      <w:r>
        <w:rPr>
          <w:b/>
        </w:rPr>
        <w:t>advancing</w:t>
      </w:r>
      <w:r>
        <w:t xml:space="preserve"> livestock. After 1861,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-grant </w:t>
      </w:r>
      <w:r>
        <w:rPr>
          <w:b/>
        </w:rPr>
        <w:t>universities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agricultural</w:t>
      </w:r>
      <w:r>
        <w:t xml:space="preserve"> programs, </w:t>
      </w:r>
      <w:r>
        <w:rPr>
          <w:b/>
        </w:rPr>
        <w:t>American</w:t>
      </w:r>
      <w:r>
        <w:t xml:space="preserve"> </w:t>
      </w:r>
      <w:r>
        <w:rPr>
          <w:b/>
        </w:rPr>
        <w:t>crop</w:t>
      </w:r>
      <w:r>
        <w:t>-</w:t>
      </w:r>
      <w:r>
        <w:rPr>
          <w:b/>
        </w:rPr>
        <w:t>production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added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mix</w:t>
      </w:r>
      <w:r>
        <w:t xml:space="preserve">. Mechanization </w:t>
      </w:r>
      <w:r>
        <w:rPr>
          <w:b/>
        </w:rPr>
        <w:t>included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horse</w:t>
      </w:r>
      <w:r>
        <w:t>-</w:t>
      </w:r>
      <w:r>
        <w:rPr>
          <w:b/>
        </w:rPr>
        <w:t>drawn</w:t>
      </w:r>
      <w:r>
        <w:t xml:space="preserve"> harvesters </w:t>
      </w:r>
      <w:r>
        <w:rPr>
          <w:b/>
        </w:rPr>
        <w:t>and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drills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developed</w:t>
      </w:r>
      <w:r>
        <w:t xml:space="preserve"> initially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included</w:t>
      </w:r>
      <w:r>
        <w:t xml:space="preserve"> mechanical </w:t>
      </w:r>
      <w:r>
        <w:rPr>
          <w:b/>
        </w:rPr>
        <w:t>cream</w:t>
      </w:r>
      <w:r>
        <w:t xml:space="preserve"> separators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food</w:t>
      </w:r>
      <w:r>
        <w:t>-</w:t>
      </w:r>
      <w:r>
        <w:rPr>
          <w:b/>
        </w:rPr>
        <w:t>processing</w:t>
      </w:r>
      <w:r>
        <w:t xml:space="preserve"> devices </w:t>
      </w:r>
      <w:r>
        <w:rPr>
          <w:b/>
        </w:rPr>
        <w:t>that</w:t>
      </w:r>
      <w:r>
        <w:t xml:space="preserve"> </w:t>
      </w:r>
      <w:r>
        <w:rPr>
          <w:b/>
        </w:rPr>
        <w:t>improved</w:t>
      </w:r>
      <w:r>
        <w:t xml:space="preserve"> </w:t>
      </w:r>
      <w:r>
        <w:rPr>
          <w:b/>
        </w:rPr>
        <w:t>supply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development</w:t>
      </w:r>
      <w:r>
        <w:t xml:space="preserve"> involved industrially </w:t>
      </w:r>
      <w:r>
        <w:rPr>
          <w:b/>
        </w:rPr>
        <w:t>based</w:t>
      </w:r>
      <w:r>
        <w:t xml:space="preserve"> transportation. </w:t>
      </w:r>
      <w:r>
        <w:rPr>
          <w:b/>
        </w:rPr>
        <w:t>With</w:t>
      </w:r>
      <w:r>
        <w:t xml:space="preserve"> </w:t>
      </w:r>
      <w:r>
        <w:rPr>
          <w:b/>
        </w:rPr>
        <w:t>trains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shipping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foods</w:t>
      </w:r>
      <w:r>
        <w:t xml:space="preserve"> </w:t>
      </w:r>
      <w:r>
        <w:rPr>
          <w:b/>
        </w:rPr>
        <w:t>to</w:t>
      </w:r>
      <w:r>
        <w:t xml:space="preserve"> needy regions </w:t>
      </w:r>
      <w:r>
        <w:rPr>
          <w:b/>
        </w:rPr>
        <w:t>within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Europe</w:t>
      </w:r>
      <w:r>
        <w:t xml:space="preserve"> quickly. Famine (</w:t>
      </w:r>
      <w:r>
        <w:rPr>
          <w:b/>
        </w:rPr>
        <w:t>as</w:t>
      </w:r>
      <w:r>
        <w:t xml:space="preserve"> </w:t>
      </w:r>
      <w:r>
        <w:rPr>
          <w:b/>
        </w:rPr>
        <w:t>opposed</w:t>
      </w:r>
      <w:r>
        <w:t xml:space="preserve"> </w:t>
      </w:r>
      <w:r>
        <w:rPr>
          <w:b/>
        </w:rPr>
        <w:t>to</w:t>
      </w:r>
      <w:r>
        <w:t xml:space="preserve"> malnutrition) </w:t>
      </w:r>
      <w:r>
        <w:rPr>
          <w:b/>
        </w:rPr>
        <w:t>became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countries</w:t>
      </w:r>
      <w:r>
        <w:t xml:space="preserve">, </w:t>
      </w:r>
      <w:r>
        <w:rPr>
          <w:b/>
        </w:rPr>
        <w:t>headed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Britain</w:t>
      </w:r>
      <w:r>
        <w:t xml:space="preserve">, </w:t>
      </w:r>
      <w:r>
        <w:rPr>
          <w:b/>
        </w:rPr>
        <w:t>began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import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,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Europe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traditional</w:t>
      </w:r>
      <w:r>
        <w:t xml:space="preserve"> source,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Americas, </w:t>
      </w:r>
      <w:r>
        <w:rPr>
          <w:b/>
        </w:rPr>
        <w:t>Australia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Zealand. </w:t>
      </w:r>
      <w:r>
        <w:rPr>
          <w:b/>
        </w:rPr>
        <w:t>Steam</w:t>
      </w:r>
      <w:r>
        <w:t xml:space="preserve"> </w:t>
      </w:r>
      <w:r>
        <w:rPr>
          <w:b/>
        </w:rPr>
        <w:t>shipping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improved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and</w:t>
      </w:r>
      <w:r>
        <w:t xml:space="preserve"> capacity,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procedures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canning</w:t>
      </w:r>
      <w:r>
        <w:t xml:space="preserve"> </w:t>
      </w:r>
      <w:r>
        <w:rPr>
          <w:b/>
        </w:rPr>
        <w:t>and</w:t>
      </w:r>
      <w:r>
        <w:t xml:space="preserve"> refrigerating </w:t>
      </w:r>
      <w:r>
        <w:rPr>
          <w:b/>
        </w:rPr>
        <w:t>foods</w:t>
      </w:r>
      <w:r>
        <w:t xml:space="preserve"> (particularly after 1870), </w:t>
      </w:r>
      <w:r>
        <w:rPr>
          <w:b/>
        </w:rPr>
        <w:t>was</w:t>
      </w:r>
      <w:r>
        <w:t xml:space="preserve"> </w:t>
      </w:r>
      <w:r>
        <w:rPr>
          <w:b/>
        </w:rPr>
        <w:t>fundamental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developments</w:t>
      </w:r>
      <w:r>
        <w:t>.</w:t>
      </w:r>
    </w:p>
    <w:p>
      <w:r/>
      <w:r>
        <w:rPr>
          <w:b/>
        </w:rPr>
        <w:t>Europe</w:t>
      </w:r>
      <w:r>
        <w:t xml:space="preserve">’s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one</w:t>
      </w:r>
      <w:r>
        <w:t xml:space="preserve"> additional innovation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: </w:t>
      </w:r>
      <w:r>
        <w:rPr>
          <w:b/>
        </w:rPr>
        <w:t>it</w:t>
      </w:r>
      <w:r>
        <w:t xml:space="preserve"> </w:t>
      </w:r>
      <w:r>
        <w:rPr>
          <w:b/>
        </w:rPr>
        <w:t>combined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rapid</w:t>
      </w:r>
      <w:r>
        <w:t xml:space="preserve"> urbanization. </w:t>
      </w:r>
      <w:r>
        <w:rPr>
          <w:b/>
        </w:rPr>
        <w:t>More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Western</w:t>
      </w:r>
      <w:r>
        <w:t xml:space="preserve"> Europeans </w:t>
      </w:r>
      <w:r>
        <w:rPr>
          <w:b/>
        </w:rPr>
        <w:t>moved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countryside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city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big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most</w:t>
      </w:r>
      <w:r>
        <w:t xml:space="preserve"> rapidly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. </w:t>
      </w:r>
      <w:r>
        <w:rPr>
          <w:b/>
        </w:rPr>
        <w:t>By</w:t>
      </w:r>
      <w:r>
        <w:t xml:space="preserve"> 1850, </w:t>
      </w:r>
      <w:r>
        <w:rPr>
          <w:b/>
        </w:rPr>
        <w:t>over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history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sense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seems</w:t>
      </w:r>
      <w:r>
        <w:t xml:space="preserve"> inevitable: </w:t>
      </w:r>
      <w:r>
        <w:rPr>
          <w:b/>
        </w:rPr>
        <w:t>growing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pressed</w:t>
      </w:r>
      <w:r>
        <w:t xml:space="preserve"> </w:t>
      </w:r>
      <w:r>
        <w:rPr>
          <w:b/>
        </w:rPr>
        <w:t>available</w:t>
      </w:r>
      <w:r>
        <w:t xml:space="preserve"> resources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when</w:t>
      </w:r>
      <w:r>
        <w:t xml:space="preserve"> farmwork </w:t>
      </w:r>
      <w:r>
        <w:rPr>
          <w:b/>
        </w:rPr>
        <w:t>was</w:t>
      </w:r>
      <w:r>
        <w:t xml:space="preserve"> </w:t>
      </w:r>
      <w:r>
        <w:rPr>
          <w:b/>
        </w:rPr>
        <w:t>combined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bit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manufacturing, </w:t>
      </w:r>
      <w:r>
        <w:rPr>
          <w:b/>
        </w:rPr>
        <w:t>so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crowded</w:t>
      </w:r>
      <w:r/>
      <w:r>
        <w:rPr>
          <w:b/>
        </w:rPr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seeking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resources. Traditionally, </w:t>
      </w:r>
      <w:r>
        <w:rPr>
          <w:b/>
        </w:rPr>
        <w:t>however</w:t>
      </w:r>
      <w:r>
        <w:t xml:space="preserve">, </w:t>
      </w:r>
      <w:r>
        <w:rPr>
          <w:b/>
        </w:rPr>
        <w:t>death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 surpassed </w:t>
      </w:r>
      <w:r>
        <w:rPr>
          <w:b/>
        </w:rPr>
        <w:t>those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countryside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margin; </w:t>
      </w:r>
      <w:r>
        <w:rPr>
          <w:b/>
        </w:rPr>
        <w:t>cities</w:t>
      </w:r>
      <w:r>
        <w:t xml:space="preserve"> </w:t>
      </w:r>
      <w:r>
        <w:rPr>
          <w:b/>
        </w:rPr>
        <w:t>had</w:t>
      </w:r>
      <w:r>
        <w:t xml:space="preserve"> maintained </w:t>
      </w:r>
      <w:r>
        <w:rPr>
          <w:b/>
        </w:rPr>
        <w:t>population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steady</w:t>
      </w:r>
      <w:r>
        <w:t xml:space="preserve"> </w:t>
      </w:r>
      <w:r>
        <w:rPr>
          <w:b/>
        </w:rPr>
        <w:t>in</w:t>
      </w:r>
      <w:r>
        <w:t xml:space="preserve">-migration. </w:t>
      </w:r>
      <w:r>
        <w:rPr>
          <w:b/>
        </w:rPr>
        <w:t>Thus</w:t>
      </w:r>
      <w:r>
        <w:t xml:space="preserve"> </w:t>
      </w:r>
      <w:r>
        <w:rPr>
          <w:b/>
        </w:rPr>
        <w:t>rapid</w:t>
      </w:r>
      <w:r>
        <w:t xml:space="preserve"> urbanization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reduced</w:t>
      </w:r>
      <w:r>
        <w:t xml:space="preserve"> overall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. </w:t>
      </w:r>
      <w:r>
        <w:rPr>
          <w:b/>
        </w:rPr>
        <w:t>Urban</w:t>
      </w:r>
      <w:r>
        <w:t xml:space="preserve"> </w:t>
      </w:r>
      <w:r>
        <w:rPr>
          <w:b/>
        </w:rPr>
        <w:t>death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high</w:t>
      </w:r>
      <w:r>
        <w:t xml:space="preserve">, particularly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lower-</w:t>
      </w:r>
      <w:r>
        <w:rPr>
          <w:b/>
        </w:rPr>
        <w:t>class</w:t>
      </w:r>
      <w:r>
        <w:t xml:space="preserve"> slums,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decline</w:t>
      </w:r>
      <w:r>
        <w:t xml:space="preserve"> rapidly.</w:t>
      </w:r>
    </w:p>
    <w:p>
      <w:r/>
      <w:r>
        <w:rPr>
          <w:b/>
        </w:rPr>
        <w:t>The</w:t>
      </w:r>
      <w:r>
        <w:t xml:space="preserve"> greater reliability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factor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death</w:t>
      </w:r>
      <w:r>
        <w:t xml:space="preserve"> </w:t>
      </w:r>
      <w:r>
        <w:rPr>
          <w:b/>
        </w:rPr>
        <w:t>rates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gains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urban</w:t>
      </w:r>
      <w:r>
        <w:t xml:space="preserve"> sanitation,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measures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inspection </w:t>
      </w:r>
      <w:r>
        <w:rPr>
          <w:b/>
        </w:rPr>
        <w:t>of</w:t>
      </w:r>
      <w:r>
        <w:t xml:space="preserve"> </w:t>
      </w:r>
      <w:r>
        <w:rPr>
          <w:b/>
        </w:rPr>
        <w:t>housing</w:t>
      </w:r>
      <w:r>
        <w:t xml:space="preserve">. Reformers, </w:t>
      </w:r>
      <w:r>
        <w:rPr>
          <w:b/>
        </w:rPr>
        <w:t>including</w:t>
      </w:r>
      <w:r>
        <w:t xml:space="preserve"> enlightened </w:t>
      </w:r>
      <w:r>
        <w:rPr>
          <w:b/>
        </w:rPr>
        <w:t>doctors</w:t>
      </w:r>
      <w:r>
        <w:t xml:space="preserve">,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death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urge</w:t>
      </w:r>
      <w:r>
        <w:t xml:space="preserve"> remediation. </w:t>
      </w:r>
      <w:r>
        <w:rPr>
          <w:b/>
        </w:rPr>
        <w:t>Even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discovery</w:t>
      </w:r>
      <w:r>
        <w:t xml:space="preserve"> </w:t>
      </w:r>
      <w:r>
        <w:rPr>
          <w:b/>
        </w:rPr>
        <w:t>of</w:t>
      </w:r>
      <w:r>
        <w:t xml:space="preserve"> germs, </w:t>
      </w:r>
      <w:r>
        <w:rPr>
          <w:b/>
        </w:rPr>
        <w:t>beliefs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disease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by</w:t>
      </w:r>
      <w:r>
        <w:t xml:space="preserve"> “miasmas” (noxious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bad</w:t>
      </w:r>
      <w:r>
        <w:t xml:space="preserve"> </w:t>
      </w:r>
      <w:r>
        <w:rPr>
          <w:b/>
        </w:rPr>
        <w:t>air</w:t>
      </w:r>
      <w:r>
        <w:t xml:space="preserve">) prompted </w:t>
      </w:r>
      <w:r>
        <w:rPr>
          <w:b/>
        </w:rPr>
        <w:t>attention</w:t>
      </w:r>
      <w:r>
        <w:t xml:space="preserve"> </w:t>
      </w:r>
      <w:r>
        <w:rPr>
          <w:b/>
        </w:rPr>
        <w:t>to</w:t>
      </w:r>
      <w:r>
        <w:t xml:space="preserve"> sewers </w:t>
      </w:r>
      <w:r>
        <w:rPr>
          <w:b/>
        </w:rPr>
        <w:t>and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garbage</w:t>
      </w:r>
      <w:r>
        <w:t xml:space="preserve">; Edwin Chadwick </w:t>
      </w:r>
      <w:r>
        <w:rPr>
          <w:b/>
        </w:rPr>
        <w:t>led</w:t>
      </w:r>
      <w:r>
        <w:t xml:space="preserve"> an exemplary </w:t>
      </w:r>
      <w:r>
        <w:rPr>
          <w:b/>
        </w:rPr>
        <w:t>urban</w:t>
      </w:r>
      <w:r>
        <w:t xml:space="preserve"> crusade </w:t>
      </w:r>
      <w:r>
        <w:rPr>
          <w:b/>
        </w:rPr>
        <w:t>for</w:t>
      </w:r>
      <w:r>
        <w:t xml:space="preserve"> </w:t>
      </w:r>
      <w:r>
        <w:rPr>
          <w:b/>
        </w:rPr>
        <w:t>underground</w:t>
      </w:r>
      <w:r>
        <w:t xml:space="preserve"> sewers </w:t>
      </w:r>
      <w:r>
        <w:rPr>
          <w:b/>
        </w:rPr>
        <w:t>in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1830s. </w:t>
      </w:r>
      <w:r>
        <w:rPr>
          <w:b/>
        </w:rPr>
        <w:t>Gradually</w:t>
      </w:r>
      <w:r>
        <w:t xml:space="preserve">, </w:t>
      </w:r>
      <w:r>
        <w:rPr>
          <w:b/>
        </w:rPr>
        <w:t>public</w:t>
      </w:r>
      <w:r>
        <w:t xml:space="preserve"> </w:t>
      </w:r>
      <w:r>
        <w:rPr>
          <w:b/>
        </w:rPr>
        <w:t>health</w:t>
      </w:r>
      <w:r>
        <w:t xml:space="preserve"> provisions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into</w:t>
      </w:r>
      <w:r>
        <w:t xml:space="preserve"> customary </w:t>
      </w:r>
      <w:r>
        <w:rPr>
          <w:b/>
        </w:rPr>
        <w:t>urban</w:t>
      </w:r>
      <w:r>
        <w:t xml:space="preserve"> mortality </w:t>
      </w:r>
      <w:r>
        <w:rPr>
          <w:b/>
        </w:rPr>
        <w:t>rates</w:t>
      </w:r>
      <w:r>
        <w:t xml:space="preserve">. </w:t>
      </w:r>
      <w:r>
        <w:rPr>
          <w:b/>
        </w:rPr>
        <w:t>By</w:t>
      </w:r>
      <w:r>
        <w:t xml:space="preserve"> 1900,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life</w:t>
      </w:r>
      <w:r>
        <w:t xml:space="preserve"> expectancy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surpass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rural </w:t>
      </w:r>
      <w:r>
        <w:rPr>
          <w:b/>
        </w:rPr>
        <w:t>areas</w:t>
      </w:r>
      <w:r>
        <w:t xml:space="preserve">. Industrial </w:t>
      </w:r>
      <w:r>
        <w:rPr>
          <w:b/>
        </w:rPr>
        <w:t>societies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figured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combine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>.</w:t>
      </w:r>
    </w:p>
    <w:p>
      <w:r>
        <w:t>count: 243</w:t>
      </w:r>
    </w:p>
    <w:p>
      <w:r>
        <w:br w:type="page"/>
      </w:r>
    </w:p>
    <w:p>
      <w:pPr>
        <w:pStyle w:val="Heading1"/>
      </w:pPr>
      <w:r>
        <w:t>Official 28-Passage 02 Early Saharan Pastoralists</w:t>
      </w:r>
    </w:p>
    <w:p>
      <w:r/>
      <w:r>
        <w:rPr>
          <w:b/>
        </w:rPr>
        <w:t>The</w:t>
      </w:r>
      <w:r>
        <w:t xml:space="preserve"> Sahara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highly </w:t>
      </w:r>
      <w:r>
        <w:rPr>
          <w:b/>
        </w:rPr>
        <w:t>diverse</w:t>
      </w:r>
      <w:r>
        <w:t xml:space="preserve">, albeit </w:t>
      </w:r>
      <w:r>
        <w:rPr>
          <w:b/>
        </w:rPr>
        <w:t>dry</w:t>
      </w:r>
      <w:r>
        <w:t xml:space="preserve">, region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undergone </w:t>
      </w:r>
      <w:r>
        <w:rPr>
          <w:b/>
        </w:rPr>
        <w:t>major</w:t>
      </w:r>
      <w:r>
        <w:t xml:space="preserve"> climatic </w:t>
      </w:r>
      <w:r>
        <w:rPr>
          <w:b/>
        </w:rPr>
        <w:t>changes</w:t>
      </w:r>
      <w:r>
        <w:t xml:space="preserve"> </w:t>
      </w:r>
      <w:r>
        <w:rPr>
          <w:b/>
        </w:rPr>
        <w:t>since</w:t>
      </w:r>
      <w:r>
        <w:t xml:space="preserve"> 10,000 B.C. </w:t>
      </w:r>
      <w:r>
        <w:rPr>
          <w:b/>
        </w:rPr>
        <w:t>As</w:t>
      </w:r>
      <w:r>
        <w:t xml:space="preserve"> recently </w:t>
      </w:r>
      <w:r>
        <w:rPr>
          <w:b/>
        </w:rPr>
        <w:t>as</w:t>
      </w:r>
      <w:r>
        <w:t xml:space="preserve"> 6000 B.C.,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frontier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, </w:t>
      </w:r>
      <w:r>
        <w:rPr>
          <w:b/>
        </w:rPr>
        <w:t>while</w:t>
      </w:r>
      <w:r>
        <w:t xml:space="preserve"> semiarid grassland </w:t>
      </w:r>
      <w:r>
        <w:rPr>
          <w:b/>
        </w:rPr>
        <w:t>and</w:t>
      </w:r>
      <w:r>
        <w:t xml:space="preserve"> </w:t>
      </w:r>
      <w:r>
        <w:rPr>
          <w:b/>
        </w:rPr>
        <w:t>shallow</w:t>
      </w:r>
      <w:r>
        <w:t xml:space="preserve"> freshwater </w:t>
      </w:r>
      <w:r>
        <w:rPr>
          <w:b/>
        </w:rPr>
        <w:t>lakes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arid </w:t>
      </w:r>
      <w:r>
        <w:rPr>
          <w:b/>
        </w:rPr>
        <w:t>plains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landscape </w:t>
      </w:r>
      <w:r>
        <w:rPr>
          <w:b/>
        </w:rPr>
        <w:t>where</w:t>
      </w:r>
      <w:r>
        <w:t xml:space="preserve"> antelope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kinds</w:t>
      </w:r>
      <w:r>
        <w:t xml:space="preserve"> abounded—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Bos primigenius,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oxen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become</w:t>
      </w:r>
      <w:r>
        <w:t xml:space="preserve"> extinct. </w:t>
      </w:r>
      <w:r>
        <w:rPr>
          <w:b/>
        </w:rPr>
        <w:t>The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were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all</w:t>
      </w:r>
      <w:r>
        <w:t xml:space="preserve"> arid regions, </w:t>
      </w:r>
      <w:r>
        <w:rPr>
          <w:b/>
        </w:rPr>
        <w:t>very</w:t>
      </w:r>
      <w:r>
        <w:t xml:space="preserve"> susceptible </w:t>
      </w:r>
      <w:r>
        <w:rPr>
          <w:b/>
        </w:rPr>
        <w:t>to</w:t>
      </w:r>
      <w:r>
        <w:t xml:space="preserve"> </w:t>
      </w:r>
      <w:r>
        <w:rPr>
          <w:b/>
        </w:rPr>
        <w:t>cycles</w:t>
      </w:r>
      <w:r>
        <w:t xml:space="preserve"> </w:t>
      </w:r>
      <w:r>
        <w:rPr>
          <w:b/>
        </w:rPr>
        <w:t>of</w:t>
      </w:r>
      <w:r>
        <w:t xml:space="preserve"> higher </w:t>
      </w:r>
      <w:r>
        <w:rPr>
          <w:b/>
        </w:rPr>
        <w:t>and</w:t>
      </w:r>
      <w:r>
        <w:t xml:space="preserve"> lower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rainfall</w:t>
      </w:r>
      <w:r>
        <w:t xml:space="preserve">,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major</w:t>
      </w:r>
      <w:r>
        <w:t xml:space="preserve">, </w:t>
      </w:r>
      <w:r>
        <w:rPr>
          <w:b/>
        </w:rPr>
        <w:t>sudden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distributions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hunted</w:t>
      </w:r>
      <w:r>
        <w:t xml:space="preserve"> </w:t>
      </w:r>
      <w:r>
        <w:rPr>
          <w:b/>
        </w:rPr>
        <w:t>the</w:t>
      </w:r>
      <w:r>
        <w:t xml:space="preserve"> sparse </w:t>
      </w:r>
      <w:r>
        <w:rPr>
          <w:b/>
        </w:rPr>
        <w:t>desert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responded</w:t>
      </w:r>
      <w:r>
        <w:t xml:space="preserve"> </w:t>
      </w:r>
      <w:r>
        <w:rPr>
          <w:b/>
        </w:rPr>
        <w:t>to</w:t>
      </w:r>
      <w:r>
        <w:t xml:space="preserve"> drought </w:t>
      </w:r>
      <w:r>
        <w:rPr>
          <w:b/>
        </w:rPr>
        <w:t>by</w:t>
      </w:r>
      <w:r>
        <w:t xml:space="preserve"> </w:t>
      </w:r>
      <w:r>
        <w:rPr>
          <w:b/>
        </w:rPr>
        <w:t>managing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wild</w:t>
      </w:r>
      <w:r>
        <w:t xml:space="preserve"> resources </w:t>
      </w:r>
      <w:r>
        <w:rPr>
          <w:b/>
        </w:rPr>
        <w:t>they</w:t>
      </w:r>
      <w:r>
        <w:t xml:space="preserve"> </w:t>
      </w:r>
      <w:r>
        <w:rPr>
          <w:b/>
        </w:rPr>
        <w:t>hunted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gathered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wild</w:t>
      </w:r>
      <w:r>
        <w:t xml:space="preserve"> </w:t>
      </w:r>
      <w:r>
        <w:rPr>
          <w:b/>
        </w:rPr>
        <w:t>oxen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survive</w:t>
      </w:r>
      <w:r>
        <w:t>.</w:t>
      </w:r>
    </w:p>
    <w:p>
      <w:r/>
      <w:r>
        <w:rPr>
          <w:b/>
        </w:rPr>
        <w:t>Even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drought, </w:t>
      </w:r>
      <w:r>
        <w:rPr>
          <w:b/>
        </w:rPr>
        <w:t>the</w:t>
      </w:r>
      <w:r>
        <w:t xml:space="preserve"> Sahara </w:t>
      </w:r>
      <w:r>
        <w:rPr>
          <w:b/>
        </w:rPr>
        <w:t>was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watered</w:t>
      </w:r>
      <w:r>
        <w:t xml:space="preserve">. </w:t>
      </w:r>
      <w:r>
        <w:rPr>
          <w:b/>
        </w:rPr>
        <w:t>Both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were</w:t>
      </w:r>
      <w:r>
        <w:t xml:space="preserve"> constantly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reliable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supplies</w:t>
      </w:r>
      <w:r>
        <w:t xml:space="preserve">. </w:t>
      </w:r>
      <w:r>
        <w:rPr>
          <w:b/>
        </w:rPr>
        <w:t>Under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circumstances</w:t>
      </w:r>
      <w:r>
        <w:t xml:space="preserve">, archaeologist Andrew Smith </w:t>
      </w:r>
      <w:r>
        <w:rPr>
          <w:b/>
        </w:rPr>
        <w:t>believes</w:t>
      </w:r>
      <w:r/>
      <w:r>
        <w:rPr>
          <w:b/>
        </w:rPr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small</w:t>
      </w:r>
      <w:r>
        <w:t xml:space="preserve"> herds </w:t>
      </w:r>
      <w:r>
        <w:rPr>
          <w:b/>
        </w:rPr>
        <w:t>of</w:t>
      </w:r>
      <w:r>
        <w:t xml:space="preserve"> Bos primigenius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became</w:t>
      </w:r>
      <w:r>
        <w:t xml:space="preserve"> smaller, </w:t>
      </w:r>
      <w:r>
        <w:rPr>
          <w:b/>
        </w:rPr>
        <w:t>more</w:t>
      </w:r>
      <w:r>
        <w:t xml:space="preserve"> closely knit breeding </w:t>
      </w:r>
      <w:r>
        <w:rPr>
          <w:b/>
        </w:rPr>
        <w:t>units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drought </w:t>
      </w:r>
      <w:r>
        <w:rPr>
          <w:b/>
        </w:rPr>
        <w:t>took</w:t>
      </w:r>
      <w:r>
        <w:t xml:space="preserve"> </w:t>
      </w:r>
      <w:r>
        <w:rPr>
          <w:b/>
        </w:rPr>
        <w:t>hold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beasts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more</w:t>
      </w:r>
      <w:r>
        <w:t xml:space="preserve"> disciplined,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easier </w:t>
      </w:r>
      <w:r>
        <w:rPr>
          <w:b/>
        </w:rPr>
        <w:t>for</w:t>
      </w:r>
      <w:r>
        <w:t xml:space="preserve"> </w:t>
      </w:r>
      <w:r>
        <w:rPr>
          <w:b/>
        </w:rPr>
        <w:t>hunters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predict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habits</w:t>
      </w:r>
      <w:r>
        <w:t xml:space="preserve">, </w:t>
      </w:r>
      <w:r>
        <w:rPr>
          <w:b/>
        </w:rPr>
        <w:t>and</w:t>
      </w:r>
      <w:r>
        <w:t xml:space="preserve"> capture </w:t>
      </w:r>
      <w:r>
        <w:rPr>
          <w:b/>
        </w:rPr>
        <w:t>animals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will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both</w:t>
      </w:r>
      <w:r>
        <w:t xml:space="preserve"> </w:t>
      </w:r>
      <w:r>
        <w:rPr>
          <w:b/>
        </w:rPr>
        <w:t>cattle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more</w:t>
      </w:r>
      <w:r>
        <w:t xml:space="preserve"> confined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movements</w:t>
      </w:r>
      <w:r>
        <w:t xml:space="preserve">, </w:t>
      </w:r>
      <w:r>
        <w:rPr>
          <w:b/>
        </w:rPr>
        <w:t>staying</w:t>
      </w:r>
      <w:r>
        <w:t xml:space="preserve"> </w:t>
      </w:r>
      <w:r>
        <w:rPr>
          <w:b/>
        </w:rPr>
        <w:t>much</w:t>
      </w:r>
      <w:r>
        <w:t xml:space="preserve"> closer </w:t>
      </w:r>
      <w:r>
        <w:rPr>
          <w:b/>
        </w:rPr>
        <w:t>to</w:t>
      </w:r>
      <w:r>
        <w:t xml:space="preserve"> </w:t>
      </w:r>
      <w:r>
        <w:rPr>
          <w:b/>
        </w:rPr>
        <w:t>permanent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cattle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association</w:t>
      </w:r>
      <w:r>
        <w:t>.</w:t>
      </w:r>
    </w:p>
    <w:p>
      <w:r>
        <w:t xml:space="preserve">Smith </w:t>
      </w:r>
      <w:r>
        <w:rPr>
          <w:b/>
        </w:rPr>
        <w:t>believes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hunters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aware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disciplined </w:t>
      </w:r>
      <w:r>
        <w:rPr>
          <w:b/>
        </w:rPr>
        <w:t>ways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their</w:t>
      </w:r>
      <w:r>
        <w:t xml:space="preserve"> prey </w:t>
      </w:r>
      <w:r>
        <w:rPr>
          <w:b/>
        </w:rPr>
        <w:t>behaved</w:t>
      </w:r>
      <w:r>
        <w:t xml:space="preserve">.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cattle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annual</w:t>
      </w:r>
      <w:r>
        <w:t xml:space="preserve"> migrations, </w:t>
      </w:r>
      <w:r>
        <w:rPr>
          <w:b/>
        </w:rPr>
        <w:t>the</w:t>
      </w:r>
      <w:r>
        <w:t xml:space="preserve"> </w:t>
      </w:r>
      <w:r>
        <w:rPr>
          <w:b/>
        </w:rPr>
        <w:t>hunters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prevent</w:t>
      </w:r>
      <w:r>
        <w:t xml:space="preserve"> </w:t>
      </w:r>
      <w:r>
        <w:rPr>
          <w:b/>
        </w:rPr>
        <w:t>the</w:t>
      </w:r>
      <w:r>
        <w:t xml:space="preserve"> herd </w:t>
      </w:r>
      <w:r>
        <w:rPr>
          <w:b/>
        </w:rPr>
        <w:t>from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spot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herd </w:t>
      </w:r>
      <w:r>
        <w:rPr>
          <w:b/>
        </w:rPr>
        <w:t>while</w:t>
      </w:r>
      <w:r>
        <w:t xml:space="preserve"> ensuring continuance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meat</w:t>
      </w:r>
      <w:r>
        <w:t xml:space="preserve"> </w:t>
      </w:r>
      <w:r>
        <w:rPr>
          <w:b/>
        </w:rPr>
        <w:t>diet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gained</w:t>
      </w:r>
      <w:r>
        <w:t xml:space="preserve"> genetic </w:t>
      </w:r>
      <w:r>
        <w:rPr>
          <w:b/>
        </w:rPr>
        <w:t>control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herd. </w:t>
      </w:r>
      <w:r>
        <w:rPr>
          <w:b/>
        </w:rPr>
        <w:t>South</w:t>
      </w:r>
      <w:r>
        <w:t xml:space="preserve"> </w:t>
      </w:r>
      <w:r>
        <w:rPr>
          <w:b/>
        </w:rPr>
        <w:t>African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who</w:t>
      </w:r>
      <w:r>
        <w:t xml:space="preserve"> maintain herds </w:t>
      </w:r>
      <w:r>
        <w:rPr>
          <w:b/>
        </w:rPr>
        <w:t>of</w:t>
      </w:r>
      <w:r>
        <w:t xml:space="preserve"> </w:t>
      </w:r>
      <w:r>
        <w:rPr>
          <w:b/>
        </w:rPr>
        <w:t>wild</w:t>
      </w:r>
      <w:r>
        <w:t xml:space="preserve"> eland (</w:t>
      </w:r>
      <w:r>
        <w:rPr>
          <w:b/>
        </w:rPr>
        <w:t>large</w:t>
      </w:r>
      <w:r>
        <w:t xml:space="preserve"> </w:t>
      </w:r>
      <w:r>
        <w:rPr>
          <w:b/>
        </w:rPr>
        <w:t>African</w:t>
      </w:r>
      <w:r>
        <w:t xml:space="preserve"> antelopes </w:t>
      </w:r>
      <w:r>
        <w:rPr>
          <w:b/>
        </w:rPr>
        <w:t>with</w:t>
      </w:r>
      <w:r>
        <w:t xml:space="preserve"> </w:t>
      </w:r>
      <w:r>
        <w:rPr>
          <w:b/>
        </w:rPr>
        <w:t>short</w:t>
      </w:r>
      <w:r>
        <w:t xml:space="preserve">, </w:t>
      </w:r>
      <w:r>
        <w:rPr>
          <w:b/>
        </w:rPr>
        <w:t>twisted</w:t>
      </w:r>
      <w:r>
        <w:t xml:space="preserve"> horns) </w:t>
      </w:r>
      <w:r>
        <w:rPr>
          <w:b/>
        </w:rPr>
        <w:t>report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offspring </w:t>
      </w:r>
      <w:r>
        <w:rPr>
          <w:b/>
        </w:rPr>
        <w:t>soon</w:t>
      </w:r>
      <w:r>
        <w:t xml:space="preserve"> diminish </w:t>
      </w:r>
      <w:r>
        <w:rPr>
          <w:b/>
        </w:rPr>
        <w:t>in</w:t>
      </w:r>
      <w:r>
        <w:t xml:space="preserve"> </w:t>
      </w:r>
      <w:r>
        <w:rPr>
          <w:b/>
        </w:rPr>
        <w:t>size</w:t>
      </w:r>
      <w:r>
        <w:t xml:space="preserve">, </w:t>
      </w:r>
      <w:r>
        <w:rPr>
          <w:b/>
        </w:rPr>
        <w:t>unless</w:t>
      </w:r>
      <w:r>
        <w:t xml:space="preserve"> </w:t>
      </w:r>
      <w:r>
        <w:rPr>
          <w:b/>
        </w:rPr>
        <w:t>wild</w:t>
      </w:r>
      <w:r>
        <w:t xml:space="preserve"> bulls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introduced</w:t>
      </w:r>
      <w:r>
        <w:t xml:space="preserve"> constantly </w:t>
      </w:r>
      <w:r>
        <w:rPr>
          <w:b/>
        </w:rPr>
        <w:t>from</w:t>
      </w:r>
      <w:r>
        <w:t xml:space="preserve"> </w:t>
      </w:r>
      <w:r>
        <w:rPr>
          <w:b/>
        </w:rPr>
        <w:t>outside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inbreeding may </w:t>
      </w:r>
      <w:r>
        <w:rPr>
          <w:b/>
        </w:rPr>
        <w:t>have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cattle</w:t>
      </w:r>
      <w:r>
        <w:t xml:space="preserve"> </w:t>
      </w:r>
      <w:r>
        <w:rPr>
          <w:b/>
        </w:rPr>
        <w:t>populations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some</w:t>
      </w:r>
      <w:r>
        <w:t xml:space="preserve"> additional,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unrecognized, </w:t>
      </w:r>
      <w:r>
        <w:rPr>
          <w:b/>
        </w:rPr>
        <w:t>advantages</w:t>
      </w:r>
      <w:r>
        <w:t xml:space="preserve">. </w:t>
      </w:r>
      <w:r>
        <w:rPr>
          <w:b/>
        </w:rPr>
        <w:t>The</w:t>
      </w:r>
      <w:r>
        <w:t xml:space="preserve"> newly domesticated </w:t>
      </w:r>
      <w:r>
        <w:rPr>
          <w:b/>
        </w:rPr>
        <w:t>animals</w:t>
      </w:r>
      <w:r>
        <w:t xml:space="preserve"> </w:t>
      </w:r>
      <w:r>
        <w:rPr>
          <w:b/>
        </w:rPr>
        <w:t>behaved</w:t>
      </w:r>
      <w:r>
        <w:t xml:space="preserve"> </w:t>
      </w:r>
      <w:r>
        <w:rPr>
          <w:b/>
        </w:rPr>
        <w:t>better</w:t>
      </w:r>
      <w:r>
        <w:t xml:space="preserve">, </w:t>
      </w:r>
      <w:r>
        <w:rPr>
          <w:b/>
        </w:rPr>
        <w:t>were</w:t>
      </w:r>
      <w:r>
        <w:t xml:space="preserve"> easier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, </w:t>
      </w:r>
      <w:r>
        <w:rPr>
          <w:b/>
        </w:rPr>
        <w:t>and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enjoyed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higher </w:t>
      </w:r>
      <w:r>
        <w:rPr>
          <w:b/>
        </w:rPr>
        <w:t>birth</w:t>
      </w:r>
      <w:r>
        <w:t xml:space="preserve"> </w:t>
      </w:r>
      <w:r>
        <w:rPr>
          <w:b/>
        </w:rPr>
        <w:t>rate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yielded greater </w:t>
      </w:r>
      <w:r>
        <w:rPr>
          <w:b/>
        </w:rPr>
        <w:t>milk</w:t>
      </w:r>
      <w:r>
        <w:t xml:space="preserve"> </w:t>
      </w:r>
      <w:r>
        <w:rPr>
          <w:b/>
        </w:rPr>
        <w:t>supplies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Sahara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herders </w:t>
      </w:r>
      <w:r>
        <w:rPr>
          <w:b/>
        </w:rPr>
        <w:t>were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selecting</w:t>
      </w:r>
      <w:r>
        <w:t xml:space="preserve"> breeding </w:t>
      </w:r>
      <w:r>
        <w:rPr>
          <w:b/>
        </w:rPr>
        <w:t>animals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offspring </w:t>
      </w:r>
      <w:r>
        <w:rPr>
          <w:b/>
        </w:rPr>
        <w:t>with</w:t>
      </w:r>
      <w:r>
        <w:t xml:space="preserve"> </w:t>
      </w:r>
      <w:r>
        <w:rPr>
          <w:b/>
        </w:rPr>
        <w:t>different</w:t>
      </w:r>
      <w:r>
        <w:t xml:space="preserve"> horn </w:t>
      </w:r>
      <w:r>
        <w:rPr>
          <w:b/>
        </w:rPr>
        <w:t>shapes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hide</w:t>
      </w:r>
      <w:r>
        <w:t xml:space="preserve"> colors.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unclear </w:t>
      </w:r>
      <w:r>
        <w:rPr>
          <w:b/>
        </w:rPr>
        <w:t>whether</w:t>
      </w:r>
      <w:r>
        <w:t xml:space="preserve"> domesticated </w:t>
      </w:r>
      <w:r>
        <w:rPr>
          <w:b/>
        </w:rPr>
        <w:t>cattle</w:t>
      </w:r>
      <w:r>
        <w:t xml:space="preserve"> </w:t>
      </w:r>
      <w:r>
        <w:rPr>
          <w:b/>
        </w:rPr>
        <w:t>were</w:t>
      </w:r>
      <w:r>
        <w:t xml:space="preserve"> tamed independently </w:t>
      </w:r>
      <w:r>
        <w:rPr>
          <w:b/>
        </w:rPr>
        <w:t>in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Southwest</w:t>
      </w:r>
      <w:r>
        <w:t xml:space="preserve"> </w:t>
      </w:r>
      <w:r>
        <w:rPr>
          <w:b/>
        </w:rPr>
        <w:t>Asia</w:t>
      </w:r>
      <w:r>
        <w:t xml:space="preserve">. </w:t>
      </w:r>
      <w:r>
        <w:rPr>
          <w:b/>
        </w:rPr>
        <w:t>Whatever</w:t>
      </w:r>
      <w:r>
        <w:t xml:space="preserve"> </w:t>
      </w:r>
      <w:r>
        <w:rPr>
          <w:b/>
        </w:rPr>
        <w:t>the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original tamed herds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entirely </w:t>
      </w:r>
      <w:r>
        <w:rPr>
          <w:b/>
        </w:rPr>
        <w:t>likely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juxtaposition (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side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Southwest</w:t>
      </w:r>
      <w:r>
        <w:t xml:space="preserve"> </w:t>
      </w:r>
      <w:r>
        <w:rPr>
          <w:b/>
        </w:rPr>
        <w:t>Asia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Africa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, </w:t>
      </w:r>
      <w:r>
        <w:rPr>
          <w:b/>
        </w:rPr>
        <w:t>among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had</w:t>
      </w:r>
      <w:r>
        <w:t xml:space="preserve"> an intimate </w:t>
      </w:r>
      <w:r>
        <w:rPr>
          <w:b/>
        </w:rPr>
        <w:t>knowledge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behavior </w:t>
      </w:r>
      <w:r>
        <w:rPr>
          <w:b/>
        </w:rPr>
        <w:t>of</w:t>
      </w:r>
      <w:r>
        <w:t xml:space="preserve"> </w:t>
      </w:r>
      <w:r>
        <w:rPr>
          <w:b/>
        </w:rPr>
        <w:t>wild</w:t>
      </w:r>
      <w:r>
        <w:t xml:space="preserve"> </w:t>
      </w:r>
      <w:r>
        <w:rPr>
          <w:b/>
        </w:rPr>
        <w:t>cattle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with</w:t>
      </w:r>
      <w:r>
        <w:t xml:space="preserve"> domestication </w:t>
      </w:r>
      <w:r>
        <w:rPr>
          <w:b/>
        </w:rPr>
        <w:t>probably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places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ever</w:t>
      </w:r>
      <w:r>
        <w:t>-</w:t>
      </w:r>
      <w:r>
        <w:rPr>
          <w:b/>
        </w:rPr>
        <w:t>drier</w:t>
      </w:r>
      <w:r>
        <w:t xml:space="preserve"> </w:t>
      </w:r>
      <w:r>
        <w:rPr>
          <w:b/>
        </w:rPr>
        <w:t>environments</w:t>
      </w:r>
      <w:r>
        <w:t xml:space="preserve"> </w:t>
      </w:r>
      <w:r>
        <w:rPr>
          <w:b/>
        </w:rPr>
        <w:t>cast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>
        <w:t xml:space="preserve"> predictable </w:t>
      </w:r>
      <w:r>
        <w:rPr>
          <w:b/>
        </w:rPr>
        <w:t>food</w:t>
      </w:r>
      <w:r>
        <w:t xml:space="preserve"> </w:t>
      </w:r>
      <w:r>
        <w:rPr>
          <w:b/>
        </w:rPr>
        <w:t>supplies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cattle</w:t>
      </w:r>
      <w:r>
        <w:t xml:space="preserve"> herders </w:t>
      </w:r>
      <w:r>
        <w:rPr>
          <w:b/>
        </w:rPr>
        <w:t>had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possessions</w:t>
      </w:r>
      <w:r>
        <w:t xml:space="preserve">: unsophisticated </w:t>
      </w:r>
      <w:r>
        <w:rPr>
          <w:b/>
        </w:rPr>
        <w:t>pots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polished</w:t>
      </w:r>
      <w:r>
        <w:t xml:space="preserve"> adzes </w:t>
      </w:r>
      <w:r>
        <w:rPr>
          <w:b/>
        </w:rPr>
        <w:t>cutting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with</w:t>
      </w:r>
      <w:r>
        <w:t xml:space="preserve"> blades </w:t>
      </w:r>
      <w:r>
        <w:rPr>
          <w:b/>
        </w:rPr>
        <w:t>set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angles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handle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hunted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bow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arrow</w:t>
      </w:r>
      <w:r>
        <w:t xml:space="preserve">. </w:t>
      </w:r>
      <w:r>
        <w:rPr>
          <w:b/>
        </w:rPr>
        <w:t>The</w:t>
      </w:r>
      <w:r>
        <w:t xml:space="preserve"> Saharan </w:t>
      </w:r>
      <w:r>
        <w:rPr>
          <w:b/>
        </w:rPr>
        <w:t>people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remarkable </w:t>
      </w:r>
      <w:r>
        <w:rPr>
          <w:b/>
        </w:rPr>
        <w:t>record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 </w:t>
      </w:r>
      <w:r>
        <w:rPr>
          <w:b/>
        </w:rPr>
        <w:t>painted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caves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. </w:t>
      </w:r>
      <w:r>
        <w:rPr>
          <w:b/>
        </w:rPr>
        <w:t>Their</w:t>
      </w:r>
      <w:r>
        <w:t xml:space="preserve"> artistic endeavors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wild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cattle</w:t>
      </w:r>
      <w:r>
        <w:t xml:space="preserve">, </w:t>
      </w:r>
      <w:r>
        <w:rPr>
          <w:b/>
        </w:rPr>
        <w:t>goats</w:t>
      </w:r>
      <w:r>
        <w:t xml:space="preserve">, </w:t>
      </w:r>
      <w:r>
        <w:rPr>
          <w:b/>
        </w:rPr>
        <w:t>humans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scenes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that</w:t>
      </w:r>
      <w:r>
        <w:t xml:space="preserve"> extend </w:t>
      </w:r>
      <w:r>
        <w:rPr>
          <w:b/>
        </w:rPr>
        <w:t>back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to</w:t>
      </w:r>
      <w:r>
        <w:t xml:space="preserve"> 5000 B.C. </w:t>
      </w:r>
      <w:r>
        <w:rPr>
          <w:b/>
        </w:rPr>
        <w:t>The</w:t>
      </w:r>
      <w:r>
        <w:t xml:space="preserve"> </w:t>
      </w:r>
      <w:r>
        <w:rPr>
          <w:b/>
        </w:rPr>
        <w:t>widespread</w:t>
      </w:r>
      <w:r>
        <w:t xml:space="preserve"> distribution </w:t>
      </w:r>
      <w:r>
        <w:rPr>
          <w:b/>
        </w:rPr>
        <w:t>of</w:t>
      </w:r>
      <w:r>
        <w:t xml:space="preserve"> pastoral sites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Saharans </w:t>
      </w:r>
      <w:r>
        <w:rPr>
          <w:b/>
        </w:rPr>
        <w:t>ranged</w:t>
      </w:r>
      <w:r>
        <w:t xml:space="preserve"> </w:t>
      </w:r>
      <w:r>
        <w:rPr>
          <w:b/>
        </w:rPr>
        <w:t>their</w:t>
      </w:r>
      <w:r>
        <w:t xml:space="preserve"> herds </w:t>
      </w:r>
      <w:r>
        <w:rPr>
          <w:b/>
        </w:rPr>
        <w:t>over</w:t>
      </w:r>
      <w:r>
        <w:t xml:space="preserve"> widely </w:t>
      </w:r>
      <w:r>
        <w:rPr>
          <w:b/>
        </w:rPr>
        <w:t>separated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winter</w:t>
      </w:r>
      <w:r>
        <w:t xml:space="preserve"> grazing </w:t>
      </w:r>
      <w:r>
        <w:rPr>
          <w:b/>
        </w:rPr>
        <w:t>grounds</w:t>
      </w:r>
      <w:r>
        <w:t>.</w:t>
      </w:r>
    </w:p>
    <w:p>
      <w:r/>
      <w:r>
        <w:rPr>
          <w:b/>
        </w:rPr>
        <w:t>About</w:t>
      </w:r>
      <w:r>
        <w:t xml:space="preserve"> 3,500B.C., climatic </w:t>
      </w:r>
      <w:r>
        <w:rPr>
          <w:b/>
        </w:rPr>
        <w:t>conditions</w:t>
      </w:r>
      <w:r>
        <w:t xml:space="preserve"> </w:t>
      </w:r>
      <w:r>
        <w:rPr>
          <w:b/>
        </w:rPr>
        <w:t>again</w:t>
      </w:r>
      <w:r>
        <w:t xml:space="preserve"> deteriorated. </w:t>
      </w:r>
      <w:r>
        <w:rPr>
          <w:b/>
        </w:rPr>
        <w:t>The</w:t>
      </w:r>
      <w:r>
        <w:t xml:space="preserve"> Sahara slowly </w:t>
      </w:r>
      <w:r>
        <w:rPr>
          <w:b/>
        </w:rPr>
        <w:t>became</w:t>
      </w:r>
      <w:r>
        <w:t xml:space="preserve"> </w:t>
      </w:r>
      <w:r>
        <w:rPr>
          <w:b/>
        </w:rPr>
        <w:t>drier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lakes</w:t>
      </w:r>
      <w:r>
        <w:t xml:space="preserve"> anished.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hand</w:t>
      </w:r>
      <w:r>
        <w:t xml:space="preserve">, </w:t>
      </w:r>
      <w:r>
        <w:rPr>
          <w:b/>
        </w:rPr>
        <w:t>rainfall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interior </w:t>
      </w:r>
      <w:r>
        <w:rPr>
          <w:b/>
        </w:rPr>
        <w:t>of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Africa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limit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tsetse </w:t>
      </w:r>
      <w:r>
        <w:rPr>
          <w:b/>
        </w:rPr>
        <w:t>fly</w:t>
      </w:r>
      <w:r>
        <w:t xml:space="preserve">, an </w:t>
      </w:r>
      <w:r>
        <w:rPr>
          <w:b/>
        </w:rPr>
        <w:t>insect</w:t>
      </w:r>
      <w:r>
        <w:t xml:space="preserve"> fatal </w:t>
      </w:r>
      <w:r>
        <w:rPr>
          <w:b/>
        </w:rPr>
        <w:t>to</w:t>
      </w:r>
      <w:r>
        <w:t xml:space="preserve"> </w:t>
      </w:r>
      <w:r>
        <w:rPr>
          <w:b/>
        </w:rPr>
        <w:t>cattle</w:t>
      </w:r>
      <w:r>
        <w:t xml:space="preserve">, </w:t>
      </w:r>
      <w:r>
        <w:rPr>
          <w:b/>
        </w:rPr>
        <w:t>moved</w:t>
      </w:r>
      <w:r>
        <w:t xml:space="preserve"> </w:t>
      </w:r>
      <w:r>
        <w:rPr>
          <w:b/>
        </w:rPr>
        <w:t>south</w:t>
      </w:r>
      <w:r>
        <w:t xml:space="preserve">.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herders shifted </w:t>
      </w:r>
      <w:r>
        <w:rPr>
          <w:b/>
        </w:rPr>
        <w:t>south</w:t>
      </w:r>
      <w:r>
        <w:t xml:space="preserve">,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into</w:t>
      </w:r>
      <w:r>
        <w:t xml:space="preserve"> savanna regions. </w:t>
      </w:r>
      <w:r>
        <w:rPr>
          <w:b/>
        </w:rPr>
        <w:t>By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Saharan </w:t>
      </w:r>
      <w:r>
        <w:rPr>
          <w:b/>
        </w:rPr>
        <w:t>people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using</w:t>
      </w:r>
      <w:r>
        <w:t xml:space="preserve"> domestic </w:t>
      </w:r>
      <w:r>
        <w:rPr>
          <w:b/>
        </w:rPr>
        <w:t>crops</w:t>
      </w:r>
      <w:r>
        <w:t xml:space="preserve">, </w:t>
      </w:r>
      <w:r>
        <w:rPr>
          <w:b/>
        </w:rPr>
        <w:t>experimenting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as</w:t>
      </w:r>
      <w:r>
        <w:t xml:space="preserve"> sorghum </w:t>
      </w:r>
      <w:r>
        <w:rPr>
          <w:b/>
        </w:rPr>
        <w:t>and</w:t>
      </w:r>
      <w:r>
        <w:t xml:space="preserve"> millet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wheat</w:t>
      </w:r>
      <w:r>
        <w:t xml:space="preserve">, barley,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Mediterranean </w:t>
      </w:r>
      <w:r>
        <w:rPr>
          <w:b/>
        </w:rPr>
        <w:t>crops</w:t>
      </w:r>
      <w:r>
        <w:t>.</w:t>
      </w:r>
    </w:p>
    <w:p>
      <w:r>
        <w:t>count: 242</w:t>
      </w:r>
    </w:p>
    <w:p>
      <w:r>
        <w:br w:type="page"/>
      </w:r>
    </w:p>
    <w:p>
      <w:pPr>
        <w:pStyle w:val="Heading1"/>
      </w:pPr>
      <w:r>
        <w:t>Official 12-Passage 02 Transition to Sound in Film</w:t>
      </w:r>
    </w:p>
    <w:p>
      <w:r/>
      <w:r>
        <w:rPr>
          <w:b/>
        </w:rPr>
        <w:t>The</w:t>
      </w:r>
      <w:r>
        <w:t xml:space="preserve"> shift </w:t>
      </w:r>
      <w:r>
        <w:rPr>
          <w:b/>
        </w:rPr>
        <w:t>from</w:t>
      </w:r>
      <w:r>
        <w:t xml:space="preserve"> </w:t>
      </w:r>
      <w:r>
        <w:rPr>
          <w:b/>
        </w:rPr>
        <w:t>silent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film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1920’s </w:t>
      </w:r>
      <w:r>
        <w:rPr>
          <w:b/>
        </w:rPr>
        <w:t>marks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far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important</w:t>
      </w:r>
      <w:r>
        <w:t xml:space="preserve"> transformation </w:t>
      </w:r>
      <w:r>
        <w:rPr>
          <w:b/>
        </w:rPr>
        <w:t>in</w:t>
      </w:r>
      <w:r>
        <w:t xml:space="preserve"> motion </w:t>
      </w:r>
      <w:r>
        <w:rPr>
          <w:b/>
        </w:rPr>
        <w:t>picture</w:t>
      </w:r>
      <w:r>
        <w:t xml:space="preserve"> </w:t>
      </w:r>
      <w:r>
        <w:rPr>
          <w:b/>
        </w:rPr>
        <w:t>history</w:t>
      </w:r>
      <w:r>
        <w:t xml:space="preserve">. Despite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highly visible technological </w:t>
      </w:r>
      <w:r>
        <w:rPr>
          <w:b/>
        </w:rPr>
        <w:t>developments</w:t>
      </w:r>
      <w:r>
        <w:t xml:space="preserve"> </w:t>
      </w:r>
      <w:r>
        <w:rPr>
          <w:b/>
        </w:rPr>
        <w:t>in</w:t>
      </w:r>
      <w:r>
        <w:t xml:space="preserve"> theatrical </w:t>
      </w:r>
      <w:r>
        <w:rPr>
          <w:b/>
        </w:rPr>
        <w:t>and</w:t>
      </w:r>
      <w:r>
        <w:t xml:space="preserve"> </w:t>
      </w:r>
      <w:r>
        <w:rPr>
          <w:b/>
        </w:rPr>
        <w:t>home</w:t>
      </w:r>
      <w:r>
        <w:t xml:space="preserve"> delivery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moving</w:t>
      </w:r>
      <w:r>
        <w:t xml:space="preserve"> image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then</w:t>
      </w:r>
      <w:r>
        <w:t xml:space="preserve">, </w:t>
      </w:r>
      <w:r>
        <w:rPr>
          <w:b/>
        </w:rPr>
        <w:t>no</w:t>
      </w:r>
      <w:r>
        <w:t xml:space="preserve"> </w:t>
      </w:r>
      <w:r>
        <w:rPr>
          <w:b/>
        </w:rPr>
        <w:t>single</w:t>
      </w:r>
      <w:r>
        <w:t xml:space="preserve"> innovation </w:t>
      </w:r>
      <w:r>
        <w:rPr>
          <w:b/>
        </w:rPr>
        <w:t>has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regarded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watershed. </w:t>
      </w:r>
      <w:r>
        <w:rPr>
          <w:b/>
        </w:rPr>
        <w:t>In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language</w:t>
      </w:r>
      <w:r>
        <w:t xml:space="preserve">, </w:t>
      </w:r>
      <w:r>
        <w:rPr>
          <w:b/>
        </w:rPr>
        <w:t>however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phrased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division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cinema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mute </w:t>
      </w:r>
      <w:r>
        <w:rPr>
          <w:b/>
        </w:rPr>
        <w:t>and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speak</w:t>
      </w:r>
      <w:r>
        <w:t>.</w:t>
      </w:r>
    </w:p>
    <w:p>
      <w:r/>
      <w:r>
        <w:rPr>
          <w:b/>
        </w:rPr>
        <w:t>Yet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fundamental</w:t>
      </w:r>
      <w:r>
        <w:t xml:space="preserve"> </w:t>
      </w:r>
      <w:r>
        <w:rPr>
          <w:b/>
        </w:rPr>
        <w:t>standard</w:t>
      </w:r>
      <w:r>
        <w:t xml:space="preserve"> </w:t>
      </w:r>
      <w:r>
        <w:rPr>
          <w:b/>
        </w:rPr>
        <w:t>of</w:t>
      </w:r>
      <w:r>
        <w:t xml:space="preserve"> historical periodization conceals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host</w:t>
      </w:r>
      <w:r>
        <w:t xml:space="preserve"> </w:t>
      </w:r>
      <w:r>
        <w:rPr>
          <w:b/>
        </w:rPr>
        <w:t>of</w:t>
      </w:r>
      <w:r>
        <w:t xml:space="preserve"> paradoxes. </w:t>
      </w:r>
      <w:r>
        <w:rPr>
          <w:b/>
        </w:rPr>
        <w:t>Nearly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movie</w:t>
      </w:r>
      <w:r>
        <w:t xml:space="preserve"> theater, </w:t>
      </w:r>
      <w:r>
        <w:rPr>
          <w:b/>
        </w:rPr>
        <w:t>however</w:t>
      </w:r>
      <w:r>
        <w:t xml:space="preserve"> </w:t>
      </w:r>
      <w:r>
        <w:rPr>
          <w:b/>
        </w:rPr>
        <w:t>modest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piano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organ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musical</w:t>
      </w:r>
      <w:r>
        <w:t xml:space="preserve"> accompaniment </w:t>
      </w:r>
      <w:r>
        <w:rPr>
          <w:b/>
        </w:rPr>
        <w:t>to</w:t>
      </w:r>
      <w:r>
        <w:t xml:space="preserve"> </w:t>
      </w:r>
      <w:r>
        <w:rPr>
          <w:b/>
        </w:rPr>
        <w:t>silent</w:t>
      </w:r>
      <w:r>
        <w:t xml:space="preserve"> </w:t>
      </w:r>
      <w:r>
        <w:rPr>
          <w:b/>
        </w:rPr>
        <w:t>pictures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instances, spectators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era </w:t>
      </w:r>
      <w:r>
        <w:rPr>
          <w:b/>
        </w:rPr>
        <w:t>before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experienced</w:t>
      </w:r>
      <w:r>
        <w:t xml:space="preserve"> elaborate aural </w:t>
      </w:r>
      <w:r>
        <w:rPr>
          <w:b/>
        </w:rPr>
        <w:t>presentations</w:t>
      </w:r>
      <w:r>
        <w:t xml:space="preserve"> </w:t>
      </w:r>
      <w:r>
        <w:rPr>
          <w:b/>
        </w:rPr>
        <w:t>alongside</w:t>
      </w:r>
      <w:r>
        <w:t xml:space="preserve"> </w:t>
      </w:r>
      <w:r>
        <w:rPr>
          <w:b/>
        </w:rPr>
        <w:t>movies</w:t>
      </w:r>
      <w:r>
        <w:t xml:space="preserve">’ </w:t>
      </w:r>
      <w:r>
        <w:rPr>
          <w:b/>
        </w:rPr>
        <w:t>visual</w:t>
      </w:r>
      <w:r>
        <w:t xml:space="preserve"> images,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Japanese</w:t>
      </w:r>
      <w:r>
        <w:t xml:space="preserve"> benshi (narrators) crafting multivoiced </w:t>
      </w:r>
      <w:r>
        <w:rPr>
          <w:b/>
        </w:rPr>
        <w:t>dialogue</w:t>
      </w:r>
      <w:r>
        <w:t xml:space="preserve"> narratives </w:t>
      </w:r>
      <w:r>
        <w:rPr>
          <w:b/>
        </w:rPr>
        <w:t>to</w:t>
      </w:r>
      <w:r>
        <w:t xml:space="preserve"> original </w:t>
      </w:r>
      <w:r>
        <w:rPr>
          <w:b/>
        </w:rPr>
        <w:t>musical</w:t>
      </w:r>
      <w:r>
        <w:t xml:space="preserve"> </w:t>
      </w:r>
      <w:r>
        <w:rPr>
          <w:b/>
        </w:rPr>
        <w:t>compositions</w:t>
      </w:r>
      <w:r>
        <w:t xml:space="preserve"> </w:t>
      </w:r>
      <w:r>
        <w:rPr>
          <w:b/>
        </w:rPr>
        <w:t>performed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symphony</w:t>
      </w:r>
      <w:r>
        <w:t>-</w:t>
      </w:r>
      <w:r>
        <w:rPr>
          <w:b/>
        </w:rPr>
        <w:t>size</w:t>
      </w:r>
      <w:r>
        <w:t xml:space="preserve"> orchestras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In</w:t>
      </w:r>
      <w:r>
        <w:t xml:space="preserve"> Berlin,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premiere </w:t>
      </w:r>
      <w:r>
        <w:rPr>
          <w:b/>
        </w:rPr>
        <w:t>performance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the</w:t>
      </w:r>
      <w:r>
        <w:t xml:space="preserve"> Soviet </w:t>
      </w:r>
      <w:r>
        <w:rPr>
          <w:b/>
        </w:rPr>
        <w:t>Union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Battleship Potemkin, </w:t>
      </w:r>
      <w:r>
        <w:rPr>
          <w:b/>
        </w:rPr>
        <w:t>film</w:t>
      </w:r>
      <w:r>
        <w:t xml:space="preserve"> </w:t>
      </w:r>
      <w:r>
        <w:rPr>
          <w:b/>
        </w:rPr>
        <w:t>director</w:t>
      </w:r>
      <w:r>
        <w:t xml:space="preserve"> Sergei Eisenstein worked </w:t>
      </w:r>
      <w:r>
        <w:rPr>
          <w:b/>
        </w:rPr>
        <w:t>with</w:t>
      </w:r>
      <w:r>
        <w:t xml:space="preserve"> Austrian composer Edmund Meisel (1874–1930)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musical</w:t>
      </w:r>
      <w:r>
        <w:t xml:space="preserve"> </w:t>
      </w:r>
      <w:r>
        <w:rPr>
          <w:b/>
        </w:rPr>
        <w:t>score</w:t>
      </w:r>
      <w:r>
        <w:t xml:space="preserve"> </w:t>
      </w:r>
      <w:r>
        <w:rPr>
          <w:b/>
        </w:rPr>
        <w:t>matching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to</w:t>
      </w:r>
      <w:r>
        <w:t xml:space="preserve"> image; </w:t>
      </w:r>
      <w:r>
        <w:rPr>
          <w:b/>
        </w:rPr>
        <w:t>the</w:t>
      </w:r>
      <w:r>
        <w:t xml:space="preserve"> Berlin screenings </w:t>
      </w:r>
      <w:r>
        <w:rPr>
          <w:b/>
        </w:rPr>
        <w:t>with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music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film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international</w:t>
      </w:r>
      <w:r>
        <w:t xml:space="preserve"> fame.</w:t>
      </w:r>
    </w:p>
    <w:p>
      <w:r/>
      <w:r>
        <w:rPr>
          <w:b/>
        </w:rPr>
        <w:t>Beyond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the</w:t>
      </w:r>
      <w:r>
        <w:t xml:space="preserve"> triumph </w:t>
      </w:r>
      <w:r>
        <w:rPr>
          <w:b/>
        </w:rPr>
        <w:t>of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has</w:t>
      </w:r>
      <w:r>
        <w:t xml:space="preserve"> overshadowed </w:t>
      </w:r>
      <w:r>
        <w:rPr>
          <w:b/>
        </w:rPr>
        <w:t>the</w:t>
      </w:r>
      <w:r>
        <w:t xml:space="preserve"> </w:t>
      </w:r>
      <w:r>
        <w:rPr>
          <w:b/>
        </w:rPr>
        <w:t>rich</w:t>
      </w:r>
      <w:r>
        <w:t xml:space="preserve"> diversity </w:t>
      </w:r>
      <w:r>
        <w:rPr>
          <w:b/>
        </w:rPr>
        <w:t>of</w:t>
      </w:r>
      <w:r>
        <w:t xml:space="preserve"> technological </w:t>
      </w:r>
      <w:r>
        <w:rPr>
          <w:b/>
        </w:rPr>
        <w:t>and</w:t>
      </w:r>
      <w:r>
        <w:t xml:space="preserve"> aesthetic </w:t>
      </w:r>
      <w:r>
        <w:rPr>
          <w:b/>
        </w:rPr>
        <w:t>experiments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visual</w:t>
      </w:r>
      <w:r>
        <w:t xml:space="preserve"> image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going</w:t>
      </w:r>
      <w:r>
        <w:t xml:space="preserve"> </w:t>
      </w:r>
      <w:r>
        <w:rPr>
          <w:b/>
        </w:rPr>
        <w:t>forward</w:t>
      </w:r>
      <w:r>
        <w:t xml:space="preserve"> simultaneously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1920’s. </w:t>
      </w:r>
      <w:r>
        <w:rPr>
          <w:b/>
        </w:rPr>
        <w:t>New</w:t>
      </w:r>
      <w:r>
        <w:t xml:space="preserve"> color </w:t>
      </w:r>
      <w:r>
        <w:rPr>
          <w:b/>
        </w:rPr>
        <w:t>processes</w:t>
      </w:r>
      <w:r>
        <w:t xml:space="preserve">, larger </w:t>
      </w:r>
      <w:r>
        <w:rPr>
          <w:b/>
        </w:rPr>
        <w:t>or</w:t>
      </w:r>
      <w:r>
        <w:t xml:space="preserve"> differently </w:t>
      </w:r>
      <w:r>
        <w:rPr>
          <w:b/>
        </w:rPr>
        <w:t>shaped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sizes</w:t>
      </w:r>
      <w:r>
        <w:t>, multiple-</w:t>
      </w:r>
      <w:r>
        <w:rPr>
          <w:b/>
        </w:rPr>
        <w:t>screen</w:t>
      </w:r>
      <w:r>
        <w:t xml:space="preserve"> projections, </w:t>
      </w:r>
      <w:r>
        <w:rPr>
          <w:b/>
        </w:rPr>
        <w:t>even</w:t>
      </w:r>
      <w:r>
        <w:t xml:space="preserve"> </w:t>
      </w:r>
      <w:r>
        <w:rPr>
          <w:b/>
        </w:rPr>
        <w:t>television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invented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tried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, </w:t>
      </w:r>
      <w:r>
        <w:rPr>
          <w:b/>
        </w:rPr>
        <w:t>sometimes</w:t>
      </w:r>
      <w:r>
        <w:t xml:space="preserve"> </w:t>
      </w:r>
      <w:r>
        <w:rPr>
          <w:b/>
        </w:rPr>
        <w:t>with</w:t>
      </w:r>
      <w:r>
        <w:t xml:space="preserve"> startling </w:t>
      </w:r>
      <w:r>
        <w:rPr>
          <w:b/>
        </w:rPr>
        <w:t>success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costs</w:t>
      </w:r>
      <w:r>
        <w:t xml:space="preserve"> </w:t>
      </w:r>
      <w:r>
        <w:rPr>
          <w:b/>
        </w:rPr>
        <w:t>of</w:t>
      </w:r>
      <w:r>
        <w:t xml:space="preserve"> converting </w:t>
      </w:r>
      <w:r>
        <w:rPr>
          <w:b/>
        </w:rPr>
        <w:t>to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limitations </w:t>
      </w:r>
      <w:r>
        <w:rPr>
          <w:b/>
        </w:rPr>
        <w:t>of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factors </w:t>
      </w:r>
      <w:r>
        <w:rPr>
          <w:b/>
        </w:rPr>
        <w:t>that</w:t>
      </w:r>
      <w:r>
        <w:t xml:space="preserve"> suppressed innovations </w:t>
      </w:r>
      <w:r>
        <w:rPr>
          <w:b/>
        </w:rPr>
        <w:t>or</w:t>
      </w:r>
      <w:r>
        <w:t xml:space="preserve"> retarded advancement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areas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formats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quarter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and</w:t>
      </w:r>
      <w:r>
        <w:t xml:space="preserve"> color, </w:t>
      </w:r>
      <w:r>
        <w:rPr>
          <w:b/>
        </w:rPr>
        <w:t>though</w:t>
      </w:r>
      <w:r>
        <w:t xml:space="preserve"> utilized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productions</w:t>
      </w:r>
      <w:r>
        <w:t xml:space="preserve">, </w:t>
      </w:r>
      <w:r>
        <w:rPr>
          <w:b/>
        </w:rPr>
        <w:t>also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norm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1950’s.</w:t>
      </w:r>
    </w:p>
    <w:p>
      <w:r/>
      <w:r>
        <w:rPr>
          <w:b/>
        </w:rPr>
        <w:t>Though</w:t>
      </w:r>
      <w:r>
        <w:t xml:space="preserve"> </w:t>
      </w:r>
      <w:r>
        <w:rPr>
          <w:b/>
        </w:rPr>
        <w:t>it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imagine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later</w:t>
      </w:r>
      <w:r>
        <w:t xml:space="preserve"> perspective, </w:t>
      </w:r>
      <w:r>
        <w:rPr>
          <w:b/>
        </w:rPr>
        <w:t>a</w:t>
      </w:r>
      <w:r/>
      <w:r>
        <w:rPr>
          <w:b/>
        </w:rPr>
      </w:r>
      <w:r>
        <w:t xml:space="preserve"> strain </w:t>
      </w:r>
      <w:r>
        <w:rPr>
          <w:b/>
        </w:rPr>
        <w:t>of</w:t>
      </w:r>
      <w:r>
        <w:t xml:space="preserve"> critical </w:t>
      </w:r>
      <w:r>
        <w:rPr>
          <w:b/>
        </w:rPr>
        <w:t>opinion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1920’s </w:t>
      </w:r>
      <w:r>
        <w:rPr>
          <w:b/>
        </w:rPr>
        <w:t>predicted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film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technical</w:t>
      </w:r>
      <w:r>
        <w:t xml:space="preserve"> novelty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fade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sight</w:t>
      </w:r>
      <w:r>
        <w:t xml:space="preserve">,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many</w:t>
      </w:r>
      <w:r>
        <w:t xml:space="preserve"> previous </w:t>
      </w:r>
      <w:r>
        <w:rPr>
          <w:b/>
        </w:rPr>
        <w:t>attempts</w:t>
      </w:r>
      <w:r>
        <w:t xml:space="preserve">, </w:t>
      </w:r>
      <w:r>
        <w:rPr>
          <w:b/>
        </w:rPr>
        <w:t>dating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War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link</w:t>
      </w:r>
      <w:r>
        <w:t xml:space="preserve"> images </w:t>
      </w:r>
      <w:r>
        <w:rPr>
          <w:b/>
        </w:rPr>
        <w:t>with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sound</w:t>
      </w:r>
      <w:r>
        <w:t xml:space="preserve">. </w:t>
      </w:r>
      <w:r>
        <w:rPr>
          <w:b/>
        </w:rPr>
        <w:t>These</w:t>
      </w:r>
      <w:r>
        <w:t xml:space="preserve"> critics </w:t>
      </w:r>
      <w:r>
        <w:rPr>
          <w:b/>
        </w:rPr>
        <w:t>were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assumption</w:t>
      </w:r>
      <w:r>
        <w:t>—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technological inadequacies </w:t>
      </w:r>
      <w:r>
        <w:rPr>
          <w:b/>
        </w:rPr>
        <w:t>of</w:t>
      </w:r>
      <w:r>
        <w:t xml:space="preserve"> earlier </w:t>
      </w:r>
      <w:r>
        <w:rPr>
          <w:b/>
        </w:rPr>
        <w:t>efforts</w:t>
      </w:r>
      <w:r>
        <w:t xml:space="preserve"> (</w:t>
      </w:r>
      <w:r>
        <w:rPr>
          <w:b/>
        </w:rPr>
        <w:t>poor</w:t>
      </w:r>
      <w:r>
        <w:t xml:space="preserve"> synchronization, </w:t>
      </w:r>
      <w:r>
        <w:rPr>
          <w:b/>
        </w:rPr>
        <w:t>weak</w:t>
      </w:r>
      <w:r>
        <w:t xml:space="preserve"> </w:t>
      </w:r>
      <w:r>
        <w:rPr>
          <w:b/>
        </w:rPr>
        <w:t>sound</w:t>
      </w:r>
      <w:r>
        <w:t xml:space="preserve"> amplification, </w:t>
      </w:r>
      <w:r>
        <w:rPr>
          <w:b/>
        </w:rPr>
        <w:t>fragile</w:t>
      </w:r>
      <w:r>
        <w:t xml:space="preserve"> </w:t>
      </w:r>
      <w:r>
        <w:rPr>
          <w:b/>
        </w:rPr>
        <w:t>sound</w:t>
      </w:r>
      <w:r>
        <w:t xml:space="preserve"> recordings) </w:t>
      </w:r>
      <w:r>
        <w:rPr>
          <w:b/>
        </w:rPr>
        <w:t>would</w:t>
      </w:r>
      <w:r/>
      <w:r>
        <w:rPr>
          <w:b/>
        </w:rPr>
      </w:r>
      <w:r>
        <w:t xml:space="preserve"> invariably </w:t>
      </w:r>
      <w:r>
        <w:rPr>
          <w:b/>
        </w:rPr>
        <w:t>occur</w:t>
      </w:r>
      <w:r>
        <w:t xml:space="preserve"> </w:t>
      </w:r>
      <w:r>
        <w:rPr>
          <w:b/>
        </w:rPr>
        <w:t>again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sure</w:t>
      </w:r>
      <w:r>
        <w:t xml:space="preserve">, </w:t>
      </w:r>
      <w:r>
        <w:rPr>
          <w:b/>
        </w:rPr>
        <w:t>their</w:t>
      </w:r>
      <w:r>
        <w:t xml:space="preserve"> evaluation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technical</w:t>
      </w:r>
      <w:r>
        <w:t xml:space="preserve"> flaws </w:t>
      </w:r>
      <w:r>
        <w:rPr>
          <w:b/>
        </w:rPr>
        <w:t>in</w:t>
      </w:r>
      <w:r>
        <w:t xml:space="preserve"> 1920’s </w:t>
      </w:r>
      <w:r>
        <w:rPr>
          <w:b/>
        </w:rPr>
        <w:t>sound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mark</w:t>
      </w:r>
      <w:r>
        <w:t xml:space="preserve">, </w:t>
      </w:r>
      <w:r>
        <w:rPr>
          <w:b/>
        </w:rPr>
        <w:t>yet</w:t>
      </w:r>
      <w:r>
        <w:t xml:space="preserve"> </w:t>
      </w:r>
      <w:r>
        <w:rPr>
          <w:b/>
        </w:rPr>
        <w:t>they</w:t>
      </w:r>
      <w:r>
        <w:t xml:space="preserve"> neglected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forces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motion </w:t>
      </w:r>
      <w:r>
        <w:rPr>
          <w:b/>
        </w:rPr>
        <w:t>picture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for</w:t>
      </w:r>
      <w:r>
        <w:t xml:space="preserve"> an </w:t>
      </w:r>
      <w:r>
        <w:rPr>
          <w:b/>
        </w:rPr>
        <w:t>answer</w:t>
      </w:r>
      <w:r>
        <w:t>.</w:t>
      </w:r>
    </w:p>
    <w:p>
      <w:r/>
      <w:r>
        <w:rPr>
          <w:b/>
        </w:rPr>
        <w:t>These</w:t>
      </w:r>
      <w:r>
        <w:t xml:space="preserve"> </w:t>
      </w:r>
      <w:r>
        <w:rPr>
          <w:b/>
        </w:rPr>
        <w:t>forces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rapidly </w:t>
      </w:r>
      <w:r>
        <w:rPr>
          <w:b/>
        </w:rPr>
        <w:t>expanding</w:t>
      </w:r>
      <w:r>
        <w:t xml:space="preserve"> </w:t>
      </w:r>
      <w:r>
        <w:rPr>
          <w:b/>
        </w:rPr>
        <w:t>electronics</w:t>
      </w:r>
      <w:r>
        <w:t xml:space="preserve"> </w:t>
      </w:r>
      <w:r>
        <w:rPr>
          <w:b/>
        </w:rPr>
        <w:t>and</w:t>
      </w:r>
      <w:r>
        <w:t xml:space="preserve"> telecommunications </w:t>
      </w:r>
      <w:r>
        <w:rPr>
          <w:b/>
        </w:rPr>
        <w:t>companies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linking</w:t>
      </w:r>
      <w:r>
        <w:t xml:space="preserve"> </w:t>
      </w:r>
      <w:r>
        <w:rPr>
          <w:b/>
        </w:rPr>
        <w:t>telephone</w:t>
      </w:r>
      <w:r>
        <w:t xml:space="preserve"> </w:t>
      </w:r>
      <w:r>
        <w:rPr>
          <w:b/>
        </w:rPr>
        <w:t>and</w:t>
      </w:r>
      <w:r>
        <w:t xml:space="preserve"> wireless </w:t>
      </w:r>
      <w:r>
        <w:rPr>
          <w:b/>
        </w:rPr>
        <w:t>technologies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1920’s.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firms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Telephone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Telegraph</w:t>
      </w:r>
      <w:r>
        <w:t xml:space="preserve">, </w:t>
      </w:r>
      <w:r>
        <w:rPr>
          <w:b/>
        </w:rPr>
        <w:t>General</w:t>
      </w:r>
      <w:r>
        <w:t xml:space="preserve"> </w:t>
      </w:r>
      <w:r>
        <w:rPr>
          <w:b/>
        </w:rPr>
        <w:t>Electric</w:t>
      </w:r>
      <w:r>
        <w:t xml:space="preserve">, </w:t>
      </w:r>
      <w:r>
        <w:rPr>
          <w:b/>
        </w:rPr>
        <w:t>and</w:t>
      </w:r>
      <w:r>
        <w:t xml:space="preserve"> Westinghouse.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interested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avenues</w:t>
      </w:r>
      <w:r>
        <w:t xml:space="preserve"> </w:t>
      </w:r>
      <w:r>
        <w:rPr>
          <w:b/>
        </w:rPr>
        <w:t>for</w:t>
      </w:r>
      <w:r>
        <w:t xml:space="preserve"> commercial exploitation. </w:t>
      </w:r>
      <w:r>
        <w:rPr>
          <w:b/>
        </w:rPr>
        <w:t>Their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and</w:t>
      </w:r>
      <w:r>
        <w:t xml:space="preserve"> collaboration </w:t>
      </w:r>
      <w:r>
        <w:rPr>
          <w:b/>
        </w:rPr>
        <w:t>were</w:t>
      </w:r>
      <w:r>
        <w:t xml:space="preserve"> </w:t>
      </w:r>
      <w:r>
        <w:rPr>
          <w:b/>
        </w:rPr>
        <w:t>creating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broadcasting</w:t>
      </w:r>
      <w:r>
        <w:t xml:space="preserve"> </w:t>
      </w:r>
      <w:r>
        <w:rPr>
          <w:b/>
        </w:rPr>
        <w:t>industry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commercial </w:t>
      </w:r>
      <w:r>
        <w:rPr>
          <w:b/>
        </w:rPr>
        <w:t>radio</w:t>
      </w:r>
      <w:r>
        <w:t xml:space="preserve"> </w:t>
      </w:r>
      <w:r>
        <w:rPr>
          <w:b/>
        </w:rPr>
        <w:t>programming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1920’s. </w:t>
      </w:r>
      <w:r>
        <w:rPr>
          <w:b/>
        </w:rPr>
        <w:t>With</w:t>
      </w:r>
      <w:r>
        <w:t xml:space="preserve"> financial assets considerably greater </w:t>
      </w:r>
      <w:r>
        <w:rPr>
          <w:b/>
        </w:rPr>
        <w:t>than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motion </w:t>
      </w:r>
      <w:r>
        <w:rPr>
          <w:b/>
        </w:rPr>
        <w:t>picture</w:t>
      </w:r>
      <w:r>
        <w:t xml:space="preserve"> </w:t>
      </w:r>
      <w:r>
        <w:rPr>
          <w:b/>
        </w:rPr>
        <w:t>industry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wider vision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relationships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entertainment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communications</w:t>
      </w:r>
      <w:r>
        <w:t xml:space="preserve"> </w:t>
      </w:r>
      <w:r>
        <w:rPr>
          <w:b/>
        </w:rPr>
        <w:t>media</w:t>
      </w:r>
      <w:r>
        <w:t xml:space="preserve">, </w:t>
      </w:r>
      <w:r>
        <w:rPr>
          <w:b/>
        </w:rPr>
        <w:t>they</w:t>
      </w:r>
      <w:r>
        <w:t xml:space="preserve"> revitalized </w:t>
      </w:r>
      <w:r>
        <w:rPr>
          <w:b/>
        </w:rPr>
        <w:t>research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recording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for</w:t>
      </w:r>
      <w:r>
        <w:t xml:space="preserve"> motion </w:t>
      </w:r>
      <w:r>
        <w:rPr>
          <w:b/>
        </w:rPr>
        <w:t>pictures</w:t>
      </w:r>
      <w:r>
        <w:t>.</w:t>
      </w:r>
    </w:p>
    <w:p>
      <w:r/>
      <w:r>
        <w:rPr>
          <w:b/>
        </w:rPr>
        <w:t>In</w:t>
      </w:r>
      <w:r>
        <w:t xml:space="preserve"> 1929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motion </w:t>
      </w:r>
      <w:r>
        <w:rPr>
          <w:b/>
        </w:rPr>
        <w:t>picture</w:t>
      </w:r>
      <w:r>
        <w:t xml:space="preserve"> </w:t>
      </w:r>
      <w:r>
        <w:rPr>
          <w:b/>
        </w:rPr>
        <w:t>industry</w:t>
      </w:r>
      <w:r>
        <w:t xml:space="preserve"> released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300 </w:t>
      </w:r>
      <w:r>
        <w:rPr>
          <w:b/>
        </w:rPr>
        <w:t>sound</w:t>
      </w:r>
      <w:r>
        <w:t xml:space="preserve"> </w:t>
      </w:r>
      <w:r>
        <w:rPr>
          <w:b/>
        </w:rPr>
        <w:t>films</w:t>
      </w:r>
      <w:r>
        <w:t>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rough</w:t>
      </w:r>
      <w:r>
        <w:t xml:space="preserve"> </w:t>
      </w:r>
      <w:r>
        <w:rPr>
          <w:b/>
        </w:rPr>
        <w:t>figure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silent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music</w:t>
      </w:r>
      <w:r>
        <w:t xml:space="preserve"> </w:t>
      </w:r>
      <w:r>
        <w:rPr>
          <w:b/>
        </w:rPr>
        <w:t>tracks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prepared</w:t>
      </w:r>
      <w:r>
        <w:t xml:space="preserve"> </w:t>
      </w:r>
      <w:r>
        <w:rPr>
          <w:b/>
        </w:rPr>
        <w:t>in</w:t>
      </w:r>
      <w:r>
        <w:t xml:space="preserve"> dual </w:t>
      </w:r>
      <w:r>
        <w:rPr>
          <w:b/>
        </w:rPr>
        <w:t>versions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cinemas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yet</w:t>
      </w:r>
      <w:r>
        <w:t xml:space="preserve"> </w:t>
      </w:r>
      <w:r>
        <w:rPr>
          <w:b/>
        </w:rPr>
        <w:t>wired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sound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level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the</w:t>
      </w:r>
      <w:r>
        <w:t xml:space="preserve"> conversion </w:t>
      </w:r>
      <w:r>
        <w:rPr>
          <w:b/>
        </w:rPr>
        <w:t>was</w:t>
      </w:r>
      <w:r>
        <w:t xml:space="preserve"> virtually </w:t>
      </w:r>
      <w:r>
        <w:rPr>
          <w:b/>
        </w:rPr>
        <w:t>complete</w:t>
      </w:r>
      <w:r>
        <w:t xml:space="preserve"> </w:t>
      </w:r>
      <w:r>
        <w:rPr>
          <w:b/>
        </w:rPr>
        <w:t>by</w:t>
      </w:r>
      <w:r>
        <w:t xml:space="preserve"> 1930.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little</w:t>
      </w:r>
      <w:r>
        <w:t xml:space="preserve"> longer, mainly </w:t>
      </w:r>
      <w:r>
        <w:rPr>
          <w:b/>
        </w:rPr>
        <w:t>because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small</w:t>
      </w:r>
      <w:r>
        <w:t xml:space="preserve"> producers </w:t>
      </w:r>
      <w:r>
        <w:rPr>
          <w:b/>
        </w:rPr>
        <w:t>for</w:t>
      </w:r>
      <w:r>
        <w:t xml:space="preserve"> </w:t>
      </w:r>
      <w:r>
        <w:rPr>
          <w:b/>
        </w:rPr>
        <w:t>whom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were</w:t>
      </w:r>
      <w:r>
        <w:t xml:space="preserve"> prohibitive,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rights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equipment</w:t>
      </w:r>
      <w:r>
        <w:t xml:space="preserve"> </w:t>
      </w:r>
      <w:r>
        <w:rPr>
          <w:b/>
        </w:rPr>
        <w:t>delayed</w:t>
      </w:r>
      <w:r>
        <w:t xml:space="preserve"> </w:t>
      </w:r>
      <w:r>
        <w:rPr>
          <w:b/>
        </w:rPr>
        <w:t>the</w:t>
      </w:r>
      <w:r>
        <w:t xml:space="preserve"> shift </w:t>
      </w:r>
      <w:r>
        <w:rPr>
          <w:b/>
        </w:rPr>
        <w:t>to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years</w:t>
      </w:r>
      <w:r>
        <w:t xml:space="preserve"> (</w:t>
      </w:r>
      <w:r>
        <w:rPr>
          <w:b/>
        </w:rPr>
        <w:t>though</w:t>
      </w:r>
      <w:r>
        <w:t xml:space="preserve"> </w:t>
      </w:r>
      <w:r>
        <w:rPr>
          <w:b/>
        </w:rPr>
        <w:t>cinemas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cities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wired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foreign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films</w:t>
      </w:r>
      <w:r>
        <w:t xml:space="preserve">). </w:t>
      </w:r>
      <w:r>
        <w:rPr>
          <w:b/>
        </w:rPr>
        <w:t>The</w:t>
      </w:r>
      <w:r>
        <w:t xml:space="preserve"> triumph </w:t>
      </w:r>
      <w:r>
        <w:rPr>
          <w:b/>
        </w:rPr>
        <w:t>of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cinema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swift</w:t>
      </w:r>
      <w:r>
        <w:t xml:space="preserve">, </w:t>
      </w:r>
      <w:r>
        <w:rPr>
          <w:b/>
        </w:rPr>
        <w:t>complete</w:t>
      </w:r>
      <w:r>
        <w:t xml:space="preserve">, </w:t>
      </w:r>
      <w:r>
        <w:rPr>
          <w:b/>
        </w:rPr>
        <w:t>and</w:t>
      </w:r>
      <w:r>
        <w:t xml:space="preserve"> enormously </w:t>
      </w:r>
      <w:r>
        <w:rPr>
          <w:b/>
        </w:rPr>
        <w:t>popular</w:t>
      </w:r>
      <w:r>
        <w:t>.</w:t>
      </w:r>
    </w:p>
    <w:p>
      <w:r>
        <w:t>count: 242</w:t>
      </w:r>
    </w:p>
    <w:p>
      <w:r>
        <w:br w:type="page"/>
      </w:r>
    </w:p>
    <w:p>
      <w:pPr>
        <w:pStyle w:val="Heading1"/>
      </w:pPr>
      <w:r>
        <w:t>Official 33-Passage 01 Railroads and Commercial Agriculture in Nineteenth-Century United States</w:t>
      </w:r>
    </w:p>
    <w:p>
      <w:r/>
      <w:r>
        <w:rPr>
          <w:b/>
        </w:rPr>
        <w:t>By</w:t>
      </w:r>
      <w:r>
        <w:t xml:space="preserve"> 1850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possessed</w:t>
      </w:r>
      <w:r>
        <w:t xml:space="preserve"> roughly 9,000 </w:t>
      </w:r>
      <w:r>
        <w:rPr>
          <w:b/>
        </w:rPr>
        <w:t>miles</w:t>
      </w:r>
      <w:r>
        <w:t xml:space="preserve"> </w:t>
      </w:r>
      <w:r>
        <w:rPr>
          <w:b/>
        </w:rPr>
        <w:t>of</w:t>
      </w:r>
      <w:r>
        <w:t xml:space="preserve"> railroad </w:t>
      </w:r>
      <w:r>
        <w:rPr>
          <w:b/>
        </w:rPr>
        <w:t>track</w:t>
      </w:r>
      <w:r>
        <w:t xml:space="preserve">; </w:t>
      </w:r>
      <w:r>
        <w:rPr>
          <w:b/>
        </w:rPr>
        <w:t>ten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over</w:t>
      </w:r>
      <w:r>
        <w:t xml:space="preserve"> 30,000 </w:t>
      </w:r>
      <w:r>
        <w:rPr>
          <w:b/>
        </w:rPr>
        <w:t>miles</w:t>
      </w:r>
      <w:r>
        <w:t xml:space="preserve">,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combined</w:t>
      </w:r>
      <w:r>
        <w:t xml:space="preserve">.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construction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1850s </w:t>
      </w:r>
      <w:r>
        <w:rPr>
          <w:b/>
        </w:rPr>
        <w:t>occurred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Appalachian </w:t>
      </w:r>
      <w:r>
        <w:rPr>
          <w:b/>
        </w:rPr>
        <w:t>Mountains</w:t>
      </w:r>
      <w:r>
        <w:t>—</w:t>
      </w:r>
      <w:r>
        <w:rPr>
          <w:b/>
        </w:rPr>
        <w:t>over</w:t>
      </w:r>
      <w:r>
        <w:t xml:space="preserve"> 2,000 </w:t>
      </w:r>
      <w:r>
        <w:rPr>
          <w:b/>
        </w:rPr>
        <w:t>miles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of</w:t>
      </w:r>
      <w:r>
        <w:t xml:space="preserve"> Ohio </w:t>
      </w:r>
      <w:r>
        <w:rPr>
          <w:b/>
        </w:rPr>
        <w:t>and</w:t>
      </w:r>
      <w:r>
        <w:t xml:space="preserve"> Illinois </w:t>
      </w:r>
      <w:r>
        <w:rPr>
          <w:b/>
        </w:rPr>
        <w:t>alone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railroad </w:t>
      </w:r>
      <w:r>
        <w:rPr>
          <w:b/>
        </w:rPr>
        <w:t>lines</w:t>
      </w:r>
      <w:r>
        <w:t xml:space="preserve"> rippled </w:t>
      </w:r>
      <w:r>
        <w:rPr>
          <w:b/>
        </w:rPr>
        <w:t>outward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economy. </w:t>
      </w:r>
      <w:r>
        <w:rPr>
          <w:b/>
        </w:rPr>
        <w:t>Farmers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tracks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specialize </w:t>
      </w:r>
      <w:r>
        <w:rPr>
          <w:b/>
        </w:rPr>
        <w:t>in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market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distant</w:t>
      </w:r>
      <w:r>
        <w:t xml:space="preserve"> locations. </w:t>
      </w:r>
      <w:r>
        <w:rPr>
          <w:b/>
        </w:rPr>
        <w:t>With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profits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purchased</w:t>
      </w:r>
      <w:r>
        <w:t xml:space="preserve"> manufactured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earlier </w:t>
      </w:r>
      <w:r>
        <w:rPr>
          <w:b/>
        </w:rPr>
        <w:t>they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home</w:t>
      </w:r>
      <w:r>
        <w:t xml:space="preserve">.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railroad </w:t>
      </w:r>
      <w:r>
        <w:rPr>
          <w:b/>
        </w:rPr>
        <w:t>reached</w:t>
      </w:r>
      <w:r>
        <w:t xml:space="preserve"> Tennessee,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about</w:t>
      </w:r>
      <w:r>
        <w:t xml:space="preserve"> 25,000 bushels (</w:t>
      </w:r>
      <w:r>
        <w:rPr>
          <w:b/>
        </w:rPr>
        <w:t>or</w:t>
      </w:r>
      <w:r>
        <w:t xml:space="preserve"> 640 </w:t>
      </w:r>
      <w:r>
        <w:rPr>
          <w:b/>
        </w:rPr>
        <w:t>tons</w:t>
      </w:r>
      <w:r>
        <w:t xml:space="preserve">) </w:t>
      </w:r>
      <w:r>
        <w:rPr>
          <w:b/>
        </w:rPr>
        <w:t>of</w:t>
      </w:r>
      <w:r>
        <w:t xml:space="preserve"> </w:t>
      </w:r>
      <w:r>
        <w:rPr>
          <w:b/>
        </w:rPr>
        <w:t>wheat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sold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50 </w:t>
      </w:r>
      <w:r>
        <w:rPr>
          <w:b/>
        </w:rPr>
        <w:t>cents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bushel. </w:t>
      </w:r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railroad </w:t>
      </w:r>
      <w:r>
        <w:rPr>
          <w:b/>
        </w:rPr>
        <w:t>came</w:t>
      </w:r>
      <w:r>
        <w:t xml:space="preserve">, </w:t>
      </w:r>
      <w:r>
        <w:rPr>
          <w:b/>
        </w:rPr>
        <w:t>farmers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counties </w:t>
      </w:r>
      <w:r>
        <w:rPr>
          <w:b/>
        </w:rPr>
        <w:t>grew</w:t>
      </w:r>
      <w:r>
        <w:t xml:space="preserve"> 400,000 bushels (</w:t>
      </w:r>
      <w:r>
        <w:rPr>
          <w:b/>
        </w:rPr>
        <w:t>over</w:t>
      </w:r>
      <w:r>
        <w:t xml:space="preserve"> 10,000 </w:t>
      </w:r>
      <w:r>
        <w:rPr>
          <w:b/>
        </w:rPr>
        <w:t>tons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sold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crop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dollar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bushel.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railroad </w:t>
      </w:r>
      <w:r>
        <w:rPr>
          <w:b/>
        </w:rPr>
        <w:t>networks</w:t>
      </w:r>
      <w:r>
        <w:t xml:space="preserve"> shifted </w:t>
      </w:r>
      <w:r>
        <w:rPr>
          <w:b/>
        </w:rPr>
        <w:t>the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trade</w:t>
      </w:r>
      <w:r>
        <w:t xml:space="preserve">. </w:t>
      </w:r>
      <w:r>
        <w:rPr>
          <w:b/>
        </w:rPr>
        <w:t>In</w:t>
      </w:r>
      <w:r>
        <w:t xml:space="preserve"> 1840 </w:t>
      </w:r>
      <w:r>
        <w:rPr>
          <w:b/>
        </w:rPr>
        <w:t>most</w:t>
      </w:r>
      <w:r>
        <w:t xml:space="preserve"> northwestern </w:t>
      </w:r>
      <w:r>
        <w:rPr>
          <w:b/>
        </w:rPr>
        <w:t>grain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shipped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the</w:t>
      </w:r>
      <w:r>
        <w:t xml:space="preserve"> Mississippi </w:t>
      </w:r>
      <w:r>
        <w:rPr>
          <w:b/>
        </w:rPr>
        <w:t>River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bustling </w:t>
      </w:r>
      <w:r>
        <w:rPr>
          <w:b/>
        </w:rPr>
        <w:t>port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Orleans. </w:t>
      </w:r>
      <w:r>
        <w:rPr>
          <w:b/>
        </w:rPr>
        <w:t>But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made</w:t>
      </w:r>
      <w:r>
        <w:t xml:space="preserve"> steamboat </w:t>
      </w:r>
      <w:r>
        <w:rPr>
          <w:b/>
        </w:rPr>
        <w:t>travel</w:t>
      </w:r>
      <w:r>
        <w:t xml:space="preserve"> hazardous </w:t>
      </w:r>
      <w:r>
        <w:rPr>
          <w:b/>
        </w:rPr>
        <w:t>in</w:t>
      </w:r>
      <w:r>
        <w:t xml:space="preserve"> </w:t>
      </w:r>
      <w:r>
        <w:rPr>
          <w:b/>
        </w:rPr>
        <w:t>summer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shut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traffic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winter</w:t>
      </w:r>
      <w:r>
        <w:t xml:space="preserve">. </w:t>
      </w:r>
      <w:r>
        <w:rPr>
          <w:b/>
        </w:rPr>
        <w:t>Products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lard, tallow, </w:t>
      </w:r>
      <w:r>
        <w:rPr>
          <w:b/>
        </w:rPr>
        <w:t>and</w:t>
      </w:r>
      <w:r>
        <w:t xml:space="preserve"> </w:t>
      </w:r>
      <w:r>
        <w:rPr>
          <w:b/>
        </w:rPr>
        <w:t>cheese</w:t>
      </w:r>
      <w:r>
        <w:t xml:space="preserve"> quickly spoiled </w:t>
      </w:r>
      <w:r>
        <w:rPr>
          <w:b/>
        </w:rPr>
        <w:t>if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New</w:t>
      </w:r>
      <w:r>
        <w:t xml:space="preserve"> Orleans’ </w:t>
      </w:r>
      <w:r>
        <w:rPr>
          <w:b/>
        </w:rPr>
        <w:t>hot</w:t>
      </w:r>
      <w:r>
        <w:t xml:space="preserve"> </w:t>
      </w:r>
      <w:r>
        <w:rPr>
          <w:b/>
        </w:rPr>
        <w:t>and</w:t>
      </w:r>
      <w:r>
        <w:t xml:space="preserve"> humid </w:t>
      </w:r>
      <w:r>
        <w:rPr>
          <w:b/>
        </w:rPr>
        <w:t>warehouses</w:t>
      </w:r>
      <w:r>
        <w:t xml:space="preserve">. Increasingly, </w:t>
      </w:r>
      <w:r>
        <w:rPr>
          <w:b/>
        </w:rPr>
        <w:t>traffic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Midwest </w:t>
      </w:r>
      <w:r>
        <w:rPr>
          <w:b/>
        </w:rPr>
        <w:t>flowed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rail</w:t>
      </w:r>
      <w:r>
        <w:t xml:space="preserve"> </w:t>
      </w:r>
      <w:r>
        <w:rPr>
          <w:b/>
        </w:rPr>
        <w:t>lines</w:t>
      </w:r>
      <w:r>
        <w:t xml:space="preserve">. Chicago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region’s hub, </w:t>
      </w:r>
      <w:r>
        <w:rPr>
          <w:b/>
        </w:rPr>
        <w:t>linking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>
        <w:t xml:space="preserve"> Midwest </w:t>
      </w:r>
      <w:r>
        <w:rPr>
          <w:b/>
        </w:rPr>
        <w:t>to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2,000 </w:t>
      </w:r>
      <w:r>
        <w:rPr>
          <w:b/>
        </w:rPr>
        <w:t>miles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track</w:t>
      </w:r>
      <w:r>
        <w:t xml:space="preserve"> </w:t>
      </w:r>
      <w:r>
        <w:rPr>
          <w:b/>
        </w:rPr>
        <w:t>in</w:t>
      </w:r>
      <w:r>
        <w:t xml:space="preserve"> 1855. </w:t>
      </w:r>
      <w:r>
        <w:rPr>
          <w:b/>
        </w:rPr>
        <w:t>Thus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value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shipped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Orleans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’s overall </w:t>
      </w:r>
      <w:r>
        <w:rPr>
          <w:b/>
        </w:rPr>
        <w:t>share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dropped</w:t>
      </w:r>
      <w:r>
        <w:t xml:space="preserve"> dramatically.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sharp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abroad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encouraged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Northeast</w:t>
      </w:r>
      <w:r>
        <w:t xml:space="preserve"> </w:t>
      </w:r>
      <w:r>
        <w:rPr>
          <w:b/>
        </w:rPr>
        <w:t>and</w:t>
      </w:r>
      <w:r>
        <w:t xml:space="preserve"> Midwest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more</w:t>
      </w:r>
      <w:r>
        <w:t xml:space="preserve"> commercially oriented. </w:t>
      </w:r>
      <w:r>
        <w:rPr>
          <w:b/>
        </w:rPr>
        <w:t>Wheat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in</w:t>
      </w:r>
      <w:r>
        <w:t xml:space="preserve"> 1845 </w:t>
      </w:r>
      <w:r>
        <w:rPr>
          <w:b/>
        </w:rPr>
        <w:t>commanded</w:t>
      </w:r>
      <w:r>
        <w:t xml:space="preserve"> $1.08 </w:t>
      </w:r>
      <w:r>
        <w:rPr>
          <w:b/>
        </w:rPr>
        <w:t>a</w:t>
      </w:r>
      <w:r/>
      <w:r>
        <w:rPr>
          <w:b/>
        </w:rPr>
      </w:r>
      <w:r>
        <w:t xml:space="preserve"> bushel </w:t>
      </w:r>
      <w:r>
        <w:rPr>
          <w:b/>
        </w:rPr>
        <w:t>in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City</w:t>
      </w:r>
      <w:r>
        <w:t xml:space="preserve">, </w:t>
      </w:r>
      <w:r>
        <w:rPr>
          <w:b/>
        </w:rPr>
        <w:t>fetched</w:t>
      </w:r>
      <w:r>
        <w:t xml:space="preserve"> $2.46 </w:t>
      </w:r>
      <w:r>
        <w:rPr>
          <w:b/>
        </w:rPr>
        <w:t>in</w:t>
      </w:r>
      <w:r>
        <w:t xml:space="preserve"> 1855; </w:t>
      </w:r>
      <w:r>
        <w:rPr>
          <w:b/>
        </w:rPr>
        <w:t>in</w:t>
      </w:r>
      <w:r>
        <w:t xml:space="preserve"> </w:t>
      </w:r>
      <w:r>
        <w:rPr>
          <w:b/>
        </w:rPr>
        <w:t>similar</w:t>
      </w:r>
      <w:r>
        <w:t xml:space="preserve"> fashion </w:t>
      </w:r>
      <w:r>
        <w:rPr>
          <w:b/>
        </w:rPr>
        <w:t>the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corn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doubled</w:t>
      </w:r>
      <w:r>
        <w:t xml:space="preserve">. </w:t>
      </w:r>
      <w:r>
        <w:rPr>
          <w:b/>
        </w:rPr>
        <w:t>Farmers</w:t>
      </w:r>
      <w:r>
        <w:t xml:space="preserve"> </w:t>
      </w:r>
      <w:r>
        <w:rPr>
          <w:b/>
        </w:rPr>
        <w:t>responded</w:t>
      </w:r>
      <w:r>
        <w:t xml:space="preserve"> </w:t>
      </w:r>
      <w:r>
        <w:rPr>
          <w:b/>
        </w:rPr>
        <w:t>by</w:t>
      </w:r>
      <w:r>
        <w:t xml:space="preserve"> specializing </w:t>
      </w:r>
      <w:r>
        <w:rPr>
          <w:b/>
        </w:rPr>
        <w:t>in</w:t>
      </w:r>
      <w:r>
        <w:t xml:space="preserve"> </w:t>
      </w:r>
      <w:r>
        <w:rPr>
          <w:b/>
        </w:rPr>
        <w:t>cash</w:t>
      </w:r>
      <w:r>
        <w:t xml:space="preserve"> </w:t>
      </w:r>
      <w:r>
        <w:rPr>
          <w:b/>
        </w:rPr>
        <w:t>crops</w:t>
      </w:r>
      <w:r>
        <w:t xml:space="preserve">, </w:t>
      </w:r>
      <w:r>
        <w:rPr>
          <w:b/>
        </w:rPr>
        <w:t>borrowing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purchase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and</w:t>
      </w:r>
      <w:r>
        <w:t xml:space="preserve"> investing </w:t>
      </w:r>
      <w:r>
        <w:rPr>
          <w:b/>
        </w:rPr>
        <w:t>in</w:t>
      </w:r>
      <w:r>
        <w:t xml:space="preserve"> </w:t>
      </w:r>
      <w:r>
        <w:rPr>
          <w:b/>
        </w:rPr>
        <w:t>equipment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</w:t>
      </w:r>
      <w:r>
        <w:t xml:space="preserve"> productivity.</w:t>
      </w:r>
    </w:p>
    <w:p>
      <w:r/>
      <w:r>
        <w:rPr>
          <w:b/>
        </w:rPr>
        <w:t>As</w:t>
      </w:r>
      <w:r>
        <w:t xml:space="preserve"> railroad </w:t>
      </w:r>
      <w:r>
        <w:rPr>
          <w:b/>
        </w:rPr>
        <w:t>lines</w:t>
      </w:r>
      <w:r>
        <w:t xml:space="preserve"> </w:t>
      </w:r>
      <w:r>
        <w:rPr>
          <w:b/>
        </w:rPr>
        <w:t>fanned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from</w:t>
      </w:r>
      <w:r>
        <w:t xml:space="preserve"> Chicago, </w:t>
      </w:r>
      <w:r>
        <w:rPr>
          <w:b/>
        </w:rPr>
        <w:t>farmers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acquire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prairie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in</w:t>
      </w:r>
      <w:r>
        <w:t xml:space="preserve"> Illinois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Iowa, </w:t>
      </w:r>
      <w:r>
        <w:rPr>
          <w:b/>
        </w:rPr>
        <w:t>putting</w:t>
      </w:r>
      <w:r>
        <w:t xml:space="preserve"> </w:t>
      </w:r>
      <w:r>
        <w:rPr>
          <w:b/>
        </w:rPr>
        <w:t>the</w:t>
      </w:r>
      <w:r>
        <w:t xml:space="preserve"> fertile, </w:t>
      </w:r>
      <w:r>
        <w:rPr>
          <w:b/>
        </w:rPr>
        <w:t>deep</w:t>
      </w:r>
      <w:r>
        <w:t xml:space="preserve"> </w:t>
      </w:r>
      <w:r>
        <w:rPr>
          <w:b/>
        </w:rPr>
        <w:t>black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production</w:t>
      </w:r>
      <w:r>
        <w:t xml:space="preserve">. Commercial </w:t>
      </w:r>
      <w:r>
        <w:rPr>
          <w:b/>
        </w:rPr>
        <w:t>agriculture</w:t>
      </w:r>
      <w:r>
        <w:t xml:space="preserve"> </w:t>
      </w:r>
      <w:r>
        <w:rPr>
          <w:b/>
        </w:rPr>
        <w:t>transformed</w:t>
      </w:r>
      <w:r>
        <w:t xml:space="preserve"> </w:t>
      </w:r>
      <w:r>
        <w:rPr>
          <w:b/>
        </w:rPr>
        <w:t>this</w:t>
      </w:r>
      <w:r>
        <w:t xml:space="preserve"> remarkable treeless </w:t>
      </w:r>
      <w:r>
        <w:rPr>
          <w:b/>
        </w:rPr>
        <w:t>environment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settlers</w:t>
      </w:r>
      <w:r>
        <w:t xml:space="preserve"> </w:t>
      </w:r>
      <w:r>
        <w:rPr>
          <w:b/>
        </w:rPr>
        <w:t>accustomed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eastern</w:t>
      </w:r>
      <w:r>
        <w:t xml:space="preserve"> woodlands, </w:t>
      </w:r>
      <w:r>
        <w:rPr>
          <w:b/>
        </w:rPr>
        <w:t>the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square</w:t>
      </w:r>
      <w:r>
        <w:t xml:space="preserve"> </w:t>
      </w:r>
      <w:r>
        <w:rPr>
          <w:b/>
        </w:rPr>
        <w:t>miles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tall</w:t>
      </w:r>
      <w:r>
        <w:t xml:space="preserve"> </w:t>
      </w:r>
      <w:r>
        <w:rPr>
          <w:b/>
        </w:rPr>
        <w:t>grass</w:t>
      </w:r>
      <w:r>
        <w:t xml:space="preserve"> </w:t>
      </w:r>
      <w:r>
        <w:rPr>
          <w:b/>
        </w:rPr>
        <w:t>were</w:t>
      </w:r>
      <w:r>
        <w:t xml:space="preserve"> an </w:t>
      </w:r>
      <w:r>
        <w:rPr>
          <w:b/>
        </w:rPr>
        <w:t>awesome</w:t>
      </w:r>
      <w:r>
        <w:t xml:space="preserve"> </w:t>
      </w:r>
      <w:r>
        <w:rPr>
          <w:b/>
        </w:rPr>
        <w:t>sight</w:t>
      </w:r>
      <w:r>
        <w:t xml:space="preserve">. </w:t>
      </w:r>
      <w:r>
        <w:rPr>
          <w:b/>
        </w:rPr>
        <w:t>Indian</w:t>
      </w:r>
      <w:r>
        <w:t xml:space="preserve"> </w:t>
      </w:r>
      <w:r>
        <w:rPr>
          <w:b/>
        </w:rPr>
        <w:t>grass</w:t>
      </w:r>
      <w:r>
        <w:t xml:space="preserve">, </w:t>
      </w:r>
      <w:r>
        <w:rPr>
          <w:b/>
        </w:rPr>
        <w:t>Canada</w:t>
      </w:r>
      <w:r>
        <w:t xml:space="preserve"> </w:t>
      </w:r>
      <w:r>
        <w:rPr>
          <w:b/>
        </w:rPr>
        <w:t>wild</w:t>
      </w:r>
      <w:r>
        <w:t xml:space="preserve"> rye, </w:t>
      </w:r>
      <w:r>
        <w:rPr>
          <w:b/>
        </w:rPr>
        <w:t>and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big</w:t>
      </w:r>
      <w:r>
        <w:t xml:space="preserve"> bluestem </w:t>
      </w:r>
      <w:r>
        <w:rPr>
          <w:b/>
        </w:rPr>
        <w:t>all</w:t>
      </w:r>
      <w:r>
        <w:t xml:space="preserve"> </w:t>
      </w:r>
      <w:r>
        <w:rPr>
          <w:b/>
        </w:rPr>
        <w:t>grew</w:t>
      </w:r>
      <w:r>
        <w:t xml:space="preserve"> higher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person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eastern</w:t>
      </w:r>
      <w:r>
        <w:t xml:space="preserve"> plows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penetrate </w:t>
      </w:r>
      <w:r>
        <w:rPr>
          <w:b/>
        </w:rPr>
        <w:t>the</w:t>
      </w:r>
      <w:r>
        <w:t xml:space="preserve"> densely tangled </w:t>
      </w:r>
      <w:r>
        <w:rPr>
          <w:b/>
        </w:rPr>
        <w:t>roots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prairie</w:t>
      </w:r>
      <w:r>
        <w:t xml:space="preserve"> </w:t>
      </w:r>
      <w:r>
        <w:rPr>
          <w:b/>
        </w:rPr>
        <w:t>grass</w:t>
      </w:r>
      <w:r>
        <w:t xml:space="preserve">, </w:t>
      </w:r>
      <w:r>
        <w:rPr>
          <w:b/>
        </w:rPr>
        <w:t>the</w:t>
      </w:r>
      <w:r>
        <w:t xml:space="preserve"> earliest </w:t>
      </w:r>
      <w:r>
        <w:rPr>
          <w:b/>
        </w:rPr>
        <w:t>settlers</w:t>
      </w:r>
      <w:r>
        <w:t xml:space="preserve"> erected </w:t>
      </w:r>
      <w:r>
        <w:rPr>
          <w:b/>
        </w:rPr>
        <w:t>farms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boundary</w:t>
      </w:r>
      <w:r>
        <w:t xml:space="preserve"> </w:t>
      </w:r>
      <w:r>
        <w:rPr>
          <w:b/>
        </w:rPr>
        <w:t>separating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prairie</w:t>
      </w:r>
      <w:r>
        <w:t xml:space="preserve">. </w:t>
      </w:r>
      <w:r>
        <w:rPr>
          <w:b/>
        </w:rPr>
        <w:t>In</w:t>
      </w:r>
      <w:r>
        <w:t xml:space="preserve"> 1837, </w:t>
      </w:r>
      <w:r>
        <w:rPr>
          <w:b/>
        </w:rPr>
        <w:t>however</w:t>
      </w:r>
      <w:r>
        <w:t xml:space="preserve">, John Deere </w:t>
      </w:r>
      <w:r>
        <w:rPr>
          <w:b/>
        </w:rPr>
        <w:t>patented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sharp</w:t>
      </w:r>
      <w:r>
        <w:t>-</w:t>
      </w:r>
      <w:r>
        <w:rPr>
          <w:b/>
        </w:rPr>
        <w:t>cutting</w:t>
      </w:r>
      <w:r>
        <w:t xml:space="preserve"> </w:t>
      </w:r>
      <w:r>
        <w:rPr>
          <w:b/>
        </w:rPr>
        <w:t>steel</w:t>
      </w:r>
      <w:r>
        <w:t xml:space="preserve"> plow </w:t>
      </w:r>
      <w:r>
        <w:rPr>
          <w:b/>
        </w:rPr>
        <w:t>that</w:t>
      </w:r>
      <w:r>
        <w:t xml:space="preserve"> </w:t>
      </w:r>
      <w:r>
        <w:rPr>
          <w:b/>
        </w:rPr>
        <w:t>sliced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sod </w:t>
      </w:r>
      <w:r>
        <w:rPr>
          <w:b/>
        </w:rPr>
        <w:t>without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sticking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blade. Cyrus McCormick refined </w:t>
      </w:r>
      <w:r>
        <w:rPr>
          <w:b/>
        </w:rPr>
        <w:t>a</w:t>
      </w:r>
      <w:r/>
      <w:r>
        <w:rPr>
          <w:b/>
        </w:rPr>
      </w:r>
      <w:r>
        <w:t xml:space="preserve"> mechanical reaper </w:t>
      </w:r>
      <w:r>
        <w:rPr>
          <w:b/>
        </w:rPr>
        <w:t>that</w:t>
      </w:r>
      <w:r>
        <w:t xml:space="preserve"> </w:t>
      </w:r>
      <w:r>
        <w:rPr>
          <w:b/>
        </w:rPr>
        <w:t>harvested</w:t>
      </w:r>
      <w:r>
        <w:t xml:space="preserve"> </w:t>
      </w:r>
      <w:r>
        <w:rPr>
          <w:b/>
        </w:rPr>
        <w:t>fourteen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wheat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labor.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1850s McCormick </w:t>
      </w:r>
      <w:r>
        <w:rPr>
          <w:b/>
        </w:rPr>
        <w:t>was</w:t>
      </w:r>
      <w:r>
        <w:t xml:space="preserve"> </w:t>
      </w:r>
      <w:r>
        <w:rPr>
          <w:b/>
        </w:rPr>
        <w:t>selling</w:t>
      </w:r>
      <w:r>
        <w:t xml:space="preserve"> 1,000 reapers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demand</w:t>
      </w:r>
      <w:r>
        <w:t xml:space="preserve">, </w:t>
      </w:r>
      <w:r>
        <w:rPr>
          <w:b/>
        </w:rPr>
        <w:t>while</w:t>
      </w:r>
      <w:r>
        <w:t xml:space="preserve"> Deere </w:t>
      </w:r>
      <w:r>
        <w:rPr>
          <w:b/>
        </w:rPr>
        <w:t>turned</w:t>
      </w:r>
      <w:r>
        <w:t xml:space="preserve"> </w:t>
      </w:r>
      <w:r>
        <w:rPr>
          <w:b/>
        </w:rPr>
        <w:t>out</w:t>
      </w:r>
      <w:r>
        <w:t xml:space="preserve"> 10,000 plows annually.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commercial </w:t>
      </w:r>
      <w:r>
        <w:rPr>
          <w:b/>
        </w:rPr>
        <w:t>farming</w:t>
      </w:r>
      <w:r>
        <w:t xml:space="preserve"> fundamentally altered </w:t>
      </w:r>
      <w:r>
        <w:rPr>
          <w:b/>
        </w:rPr>
        <w:t>the</w:t>
      </w:r>
      <w:r>
        <w:t xml:space="preserve"> midwestern landscape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. </w:t>
      </w:r>
      <w:r>
        <w:rPr>
          <w:b/>
        </w:rPr>
        <w:t>Native</w:t>
      </w:r>
      <w:r>
        <w:t xml:space="preserve"> Americans </w:t>
      </w:r>
      <w:r>
        <w:rPr>
          <w:b/>
        </w:rPr>
        <w:t>had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corn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region </w:t>
      </w:r>
      <w:r>
        <w:rPr>
          <w:b/>
        </w:rPr>
        <w:t>for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settlers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farmers</w:t>
      </w:r>
      <w:r>
        <w:t xml:space="preserve">, </w:t>
      </w:r>
      <w:r>
        <w:rPr>
          <w:b/>
        </w:rPr>
        <w:t>whose</w:t>
      </w:r>
      <w:r>
        <w:t xml:space="preserve"> </w:t>
      </w:r>
      <w:r>
        <w:rPr>
          <w:b/>
        </w:rPr>
        <w:t>surpluses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shipped</w:t>
      </w:r>
      <w:r>
        <w:t xml:space="preserve"> </w:t>
      </w:r>
      <w:r>
        <w:rPr>
          <w:b/>
        </w:rPr>
        <w:t>east</w:t>
      </w:r>
      <w:r>
        <w:t xml:space="preserve">. </w:t>
      </w:r>
      <w:r>
        <w:rPr>
          <w:b/>
        </w:rPr>
        <w:t>Prairie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earlier ecological </w:t>
      </w:r>
      <w:r>
        <w:rPr>
          <w:b/>
        </w:rPr>
        <w:t>system</w:t>
      </w:r>
      <w:r>
        <w:t xml:space="preserve">, notably </w:t>
      </w:r>
      <w:r>
        <w:rPr>
          <w:b/>
        </w:rPr>
        <w:t>wheat</w:t>
      </w:r>
      <w:r>
        <w:t xml:space="preserve">,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fruits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vegetables</w:t>
      </w:r>
      <w:r>
        <w:t>.</w:t>
      </w:r>
    </w:p>
    <w:p>
      <w:r/>
      <w:r>
        <w:rPr>
          <w:b/>
        </w:rPr>
        <w:t>Native</w:t>
      </w:r>
      <w:r>
        <w:t xml:space="preserve"> </w:t>
      </w:r>
      <w:r>
        <w:rPr>
          <w:b/>
        </w:rPr>
        <w:t>grasses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cultivated </w:t>
      </w:r>
      <w:r>
        <w:rPr>
          <w:b/>
        </w:rPr>
        <w:t>as</w:t>
      </w:r>
      <w:r>
        <w:t xml:space="preserve"> commodities. </w:t>
      </w:r>
      <w:r>
        <w:rPr>
          <w:b/>
        </w:rPr>
        <w:t>Corn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>
        <w:t xml:space="preserve"> yields,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primarily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livestock. </w:t>
      </w:r>
      <w:r>
        <w:rPr>
          <w:b/>
        </w:rPr>
        <w:t>Because</w:t>
      </w:r>
      <w:r>
        <w:t xml:space="preserve"> </w:t>
      </w:r>
      <w:r>
        <w:rPr>
          <w:b/>
        </w:rPr>
        <w:t>bread</w:t>
      </w:r>
      <w:r>
        <w:t xml:space="preserve"> </w:t>
      </w:r>
      <w:r>
        <w:rPr>
          <w:b/>
        </w:rPr>
        <w:t>played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diet</w:t>
      </w:r>
      <w:r>
        <w:t xml:space="preserve">, </w:t>
      </w:r>
      <w:r>
        <w:rPr>
          <w:b/>
        </w:rPr>
        <w:t>wheat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cash</w:t>
      </w:r>
      <w:r>
        <w:t xml:space="preserve"> </w:t>
      </w:r>
      <w:r>
        <w:rPr>
          <w:b/>
        </w:rPr>
        <w:t>crop</w:t>
      </w:r>
      <w:r>
        <w:t xml:space="preserve">. Tame </w:t>
      </w:r>
      <w:r>
        <w:rPr>
          <w:b/>
        </w:rPr>
        <w:t>grasses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grasses</w:t>
      </w:r>
      <w:r>
        <w:t xml:space="preserve"> </w:t>
      </w:r>
      <w:r>
        <w:rPr>
          <w:b/>
        </w:rPr>
        <w:t>in</w:t>
      </w:r>
      <w:r>
        <w:t xml:space="preserve"> pastures </w:t>
      </w:r>
      <w:r>
        <w:rPr>
          <w:b/>
        </w:rPr>
        <w:t>for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hay</w:t>
      </w:r>
      <w:r>
        <w:t>.</w:t>
      </w:r>
    </w:p>
    <w:p>
      <w:r/>
      <w:r>
        <w:rPr>
          <w:b/>
        </w:rPr>
        <w:t>Western</w:t>
      </w:r>
      <w:r>
        <w:t xml:space="preserve"> </w:t>
      </w:r>
      <w:r>
        <w:rPr>
          <w:b/>
        </w:rPr>
        <w:t>farmers</w:t>
      </w:r>
      <w:r>
        <w:t xml:space="preserve"> altered </w:t>
      </w:r>
      <w:r>
        <w:rPr>
          <w:b/>
        </w:rPr>
        <w:t>the</w:t>
      </w:r>
      <w:r>
        <w:t xml:space="preserve"> landscape </w:t>
      </w:r>
      <w:r>
        <w:rPr>
          <w:b/>
        </w:rPr>
        <w:t>by</w:t>
      </w:r>
      <w:r>
        <w:t xml:space="preserve"> </w:t>
      </w:r>
      <w:r>
        <w:rPr>
          <w:b/>
        </w:rPr>
        <w:t>reducing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annual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prairie</w:t>
      </w:r>
      <w:r>
        <w:t xml:space="preserve"> </w:t>
      </w:r>
      <w:r>
        <w:rPr>
          <w:b/>
        </w:rPr>
        <w:t>free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fires</w:t>
      </w:r>
      <w:r>
        <w:t xml:space="preserve">, </w:t>
      </w:r>
      <w:r>
        <w:rPr>
          <w:b/>
        </w:rPr>
        <w:t>trees</w:t>
      </w:r>
      <w:r>
        <w:t xml:space="preserve"> reappeared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in</w:t>
      </w:r>
      <w:r>
        <w:t xml:space="preserve"> cultivation </w:t>
      </w:r>
      <w:r>
        <w:rPr>
          <w:b/>
        </w:rPr>
        <w:t>and</w:t>
      </w:r>
      <w:r>
        <w:t xml:space="preserve">, </w:t>
      </w:r>
      <w:r>
        <w:rPr>
          <w:b/>
        </w:rPr>
        <w:t>if</w:t>
      </w:r>
      <w:r>
        <w:t xml:space="preserve"> undisturbed, </w:t>
      </w:r>
      <w:r>
        <w:rPr>
          <w:b/>
        </w:rPr>
        <w:t>eventually</w:t>
      </w:r>
      <w:r>
        <w:t xml:space="preserve"> </w:t>
      </w:r>
      <w:r>
        <w:rPr>
          <w:b/>
        </w:rPr>
        <w:t>formed</w:t>
      </w:r>
      <w:r>
        <w:t xml:space="preserve"> woodlots. </w:t>
      </w:r>
      <w:r>
        <w:rPr>
          <w:b/>
        </w:rPr>
        <w:t>The</w:t>
      </w:r>
      <w:r>
        <w:t xml:space="preserve"> earlier unbroken landscape </w:t>
      </w:r>
      <w:r>
        <w:rPr>
          <w:b/>
        </w:rPr>
        <w:t>gave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independent</w:t>
      </w:r>
      <w:r>
        <w:t xml:space="preserve"> </w:t>
      </w:r>
      <w:r>
        <w:rPr>
          <w:b/>
        </w:rPr>
        <w:t>farms</w:t>
      </w:r>
      <w:r>
        <w:t xml:space="preserve">, </w:t>
      </w:r>
      <w:r>
        <w:rPr>
          <w:b/>
        </w:rPr>
        <w:t>each</w:t>
      </w:r>
      <w:r>
        <w:t xml:space="preserve"> </w:t>
      </w:r>
      <w:r>
        <w:rPr>
          <w:b/>
        </w:rPr>
        <w:t>fenced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precise</w:t>
      </w:r>
      <w:r>
        <w:t xml:space="preserve"> checkerboard </w:t>
      </w:r>
      <w:r>
        <w:rPr>
          <w:b/>
        </w:rPr>
        <w:t>pattern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an </w:t>
      </w:r>
      <w:r>
        <w:rPr>
          <w:b/>
        </w:rPr>
        <w:t>artificial</w:t>
      </w:r>
      <w:r>
        <w:t xml:space="preserve"> ecosystem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, woodlots, </w:t>
      </w:r>
      <w:r>
        <w:rPr>
          <w:b/>
        </w:rPr>
        <w:t>and</w:t>
      </w:r>
      <w:r>
        <w:t xml:space="preserve"> </w:t>
      </w:r>
      <w:r>
        <w:rPr>
          <w:b/>
        </w:rPr>
        <w:t>crops</w:t>
      </w:r>
      <w:r>
        <w:t xml:space="preserve">, </w:t>
      </w:r>
      <w:r>
        <w:rPr>
          <w:b/>
        </w:rPr>
        <w:t>whose</w:t>
      </w:r>
      <w:r>
        <w:t xml:space="preserve"> </w:t>
      </w:r>
      <w:r>
        <w:rPr>
          <w:b/>
        </w:rPr>
        <w:t>large</w:t>
      </w:r>
      <w:r>
        <w:t xml:space="preserve">, </w:t>
      </w:r>
      <w:r>
        <w:rPr>
          <w:b/>
        </w:rPr>
        <w:t>uniform</w:t>
      </w:r>
      <w:r>
        <w:t xml:space="preserve"> layout </w:t>
      </w:r>
      <w:r>
        <w:rPr>
          <w:b/>
        </w:rPr>
        <w:t>made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farms</w:t>
      </w:r>
      <w:r>
        <w:t xml:space="preserve"> </w:t>
      </w:r>
      <w:r>
        <w:rPr>
          <w:b/>
        </w:rPr>
        <w:t>more</w:t>
      </w:r>
      <w:r>
        <w:t xml:space="preserve"> efficient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-irregular </w:t>
      </w:r>
      <w:r>
        <w:rPr>
          <w:b/>
        </w:rPr>
        <w:t>farms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>.</w:t>
      </w:r>
    </w:p>
    <w:p>
      <w:r>
        <w:t>count: 241</w:t>
      </w:r>
    </w:p>
    <w:p>
      <w:r>
        <w:br w:type="page"/>
      </w:r>
    </w:p>
    <w:p>
      <w:pPr>
        <w:pStyle w:val="Heading1"/>
      </w:pPr>
      <w:r>
        <w:t>Official 30-Passage 01 Role of Play in Development</w:t>
      </w:r>
    </w:p>
    <w:p>
      <w:r/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easier </w:t>
      </w:r>
      <w:r>
        <w:rPr>
          <w:b/>
        </w:rPr>
        <w:t>to</w:t>
      </w:r>
      <w:r>
        <w:t xml:space="preserve"> define </w:t>
      </w:r>
      <w:r>
        <w:rPr>
          <w:b/>
        </w:rPr>
        <w:t>with</w:t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concepts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case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leaping, </w:t>
      </w:r>
      <w:r>
        <w:rPr>
          <w:b/>
        </w:rPr>
        <w:t>running</w:t>
      </w:r>
      <w:r/>
      <w:r>
        <w:rPr>
          <w:b/>
        </w:rPr>
      </w:r>
      <w:r>
        <w:t xml:space="preserve">, </w:t>
      </w:r>
      <w:r>
        <w:rPr>
          <w:b/>
        </w:rPr>
        <w:t>climbing</w:t>
      </w:r>
      <w:r>
        <w:t xml:space="preserve">, </w:t>
      </w:r>
      <w:r>
        <w:rPr>
          <w:b/>
        </w:rPr>
        <w:t>throwing</w:t>
      </w:r>
      <w:r>
        <w:t xml:space="preserve">, </w:t>
      </w:r>
      <w:r>
        <w:rPr>
          <w:b/>
        </w:rPr>
        <w:t>wrestling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movements</w:t>
      </w:r>
      <w:r>
        <w:t xml:space="preserve">, </w:t>
      </w:r>
      <w:r>
        <w:rPr>
          <w:b/>
        </w:rPr>
        <w:t>either</w:t>
      </w:r>
      <w:r>
        <w:t xml:space="preserve"> </w:t>
      </w:r>
      <w:r>
        <w:rPr>
          <w:b/>
        </w:rPr>
        <w:t>alone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objects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Depending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species, </w:t>
      </w:r>
      <w:r>
        <w:rPr>
          <w:b/>
        </w:rPr>
        <w:t>play</w:t>
      </w:r>
      <w:r>
        <w:t xml:space="preserve"> may </w:t>
      </w:r>
      <w:r>
        <w:rPr>
          <w:b/>
        </w:rPr>
        <w:t>be</w:t>
      </w:r>
      <w:r>
        <w:t xml:space="preserve"> primarily </w:t>
      </w:r>
      <w:r>
        <w:rPr>
          <w:b/>
        </w:rPr>
        <w:t>for</w:t>
      </w:r>
      <w:r>
        <w:t xml:space="preserve"> </w:t>
      </w:r>
      <w:r>
        <w:rPr>
          <w:b/>
        </w:rPr>
        <w:t>social</w:t>
      </w:r>
      <w:r>
        <w:t xml:space="preserve"> interaction, </w:t>
      </w:r>
      <w:r>
        <w:rPr>
          <w:b/>
        </w:rPr>
        <w:t>exercise</w:t>
      </w:r>
      <w:r>
        <w:t xml:space="preserve">, </w:t>
      </w:r>
      <w:r>
        <w:rPr>
          <w:b/>
        </w:rPr>
        <w:t>or</w:t>
      </w:r>
      <w:r>
        <w:t xml:space="preserve"> exploration.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providing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clear</w:t>
      </w:r>
      <w:r>
        <w:t xml:space="preserve"> definition </w:t>
      </w:r>
      <w:r>
        <w:rPr>
          <w:b/>
        </w:rPr>
        <w:t>of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involves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behaviors </w:t>
      </w:r>
      <w:r>
        <w:rPr>
          <w:b/>
        </w:rPr>
        <w:t>that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circumstances</w:t>
      </w:r>
      <w:r>
        <w:t xml:space="preserve"> – dominance, predation, </w:t>
      </w:r>
      <w:r>
        <w:rPr>
          <w:b/>
        </w:rPr>
        <w:t>competition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fighting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whether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intention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intentions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from</w:t>
      </w:r>
      <w:r>
        <w:t xml:space="preserve"> behavior </w:t>
      </w:r>
      <w:r>
        <w:rPr>
          <w:b/>
        </w:rPr>
        <w:t>alone</w:t>
      </w:r>
      <w:r>
        <w:t>.</w:t>
      </w:r>
    </w:p>
    <w:p>
      <w:r/>
      <w:r>
        <w:rPr>
          <w:b/>
        </w:rPr>
        <w:t>Play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developmental </w:t>
      </w:r>
      <w:r>
        <w:rPr>
          <w:b/>
        </w:rPr>
        <w:t>characteristic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fairly</w:t>
      </w:r>
      <w:r>
        <w:t xml:space="preserve"> sophisticated </w:t>
      </w:r>
      <w:r>
        <w:rPr>
          <w:b/>
        </w:rPr>
        <w:t>nervous</w:t>
      </w:r>
      <w:r>
        <w:t xml:space="preserve"> </w:t>
      </w:r>
      <w:r>
        <w:rPr>
          <w:b/>
        </w:rPr>
        <w:t>systems</w:t>
      </w:r>
      <w:r>
        <w:t xml:space="preserve">, mainly </w:t>
      </w:r>
      <w:r>
        <w:rPr>
          <w:b/>
        </w:rPr>
        <w:t>birds</w:t>
      </w:r>
      <w:r>
        <w:t xml:space="preserve"> </w:t>
      </w:r>
      <w:r>
        <w:rPr>
          <w:b/>
        </w:rPr>
        <w:t>and</w:t>
      </w:r>
      <w:r>
        <w:t xml:space="preserve"> mammals. </w:t>
      </w:r>
      <w:r>
        <w:rPr>
          <w:b/>
        </w:rPr>
        <w:t>Play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studied</w:t>
      </w:r>
      <w:r>
        <w:t xml:space="preserve"> </w:t>
      </w:r>
      <w:r>
        <w:rPr>
          <w:b/>
        </w:rPr>
        <w:t>most</w:t>
      </w:r>
      <w:r>
        <w:t xml:space="preserve"> extensively </w:t>
      </w:r>
      <w:r>
        <w:rPr>
          <w:b/>
        </w:rPr>
        <w:t>in</w:t>
      </w:r>
      <w:r>
        <w:t xml:space="preserve"> primates </w:t>
      </w:r>
      <w:r>
        <w:rPr>
          <w:b/>
        </w:rPr>
        <w:t>and</w:t>
      </w:r>
      <w:r>
        <w:t xml:space="preserve"> canids (</w:t>
      </w:r>
      <w:r>
        <w:rPr>
          <w:b/>
        </w:rPr>
        <w:t>dogs</w:t>
      </w:r>
      <w:r>
        <w:t xml:space="preserve">). </w:t>
      </w:r>
      <w:r>
        <w:rPr>
          <w:b/>
        </w:rPr>
        <w:t>Exactly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matter</w:t>
      </w:r>
      <w:r>
        <w:t xml:space="preserve"> </w:t>
      </w:r>
      <w:r>
        <w:rPr>
          <w:b/>
        </w:rPr>
        <w:t>debated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literature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reasons</w:t>
      </w:r>
      <w:r>
        <w:t xml:space="preserve"> may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every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plays</w:t>
      </w:r>
      <w:r>
        <w:t xml:space="preserve">. </w:t>
      </w:r>
      <w:r>
        <w:rPr>
          <w:b/>
        </w:rPr>
        <w:t>Determining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functions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functions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term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beneficial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showing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>’s adulthood.</w:t>
      </w:r>
    </w:p>
    <w:p>
      <w:r/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without</w:t>
      </w:r>
      <w:r>
        <w:t xml:space="preserve"> considerable </w:t>
      </w:r>
      <w:r>
        <w:rPr>
          <w:b/>
        </w:rPr>
        <w:t>costs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individual </w:t>
      </w:r>
      <w:r>
        <w:rPr>
          <w:b/>
        </w:rPr>
        <w:t>animal</w:t>
      </w:r>
      <w:r>
        <w:t xml:space="preserve">. </w:t>
      </w:r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active</w:t>
      </w:r>
      <w:r>
        <w:t xml:space="preserve">, involving </w:t>
      </w:r>
      <w:r>
        <w:rPr>
          <w:b/>
        </w:rPr>
        <w:t>movement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and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times</w:t>
      </w:r>
      <w:r>
        <w:t xml:space="preserve">, noisemaking. </w:t>
      </w:r>
      <w:r>
        <w:rPr>
          <w:b/>
        </w:rPr>
        <w:t>Therefore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or</w:t>
      </w:r>
      <w:r>
        <w:t xml:space="preserve"> energy </w:t>
      </w:r>
      <w:r>
        <w:rPr>
          <w:b/>
        </w:rPr>
        <w:t>that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better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fat</w:t>
      </w:r>
      <w:r>
        <w:t xml:space="preserve"> </w:t>
      </w:r>
      <w:r>
        <w:rPr>
          <w:b/>
        </w:rPr>
        <w:t>stores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animal</w:t>
      </w:r>
      <w:r>
        <w:t xml:space="preserve">. </w:t>
      </w:r>
      <w:r>
        <w:rPr>
          <w:b/>
        </w:rPr>
        <w:t>Another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cost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is</w:t>
      </w:r>
      <w:r>
        <w:t xml:space="preserve"> greater exposure </w:t>
      </w:r>
      <w:r>
        <w:rPr>
          <w:b/>
        </w:rPr>
        <w:t>to</w:t>
      </w:r>
      <w:r>
        <w:t xml:space="preserve"> predators </w:t>
      </w:r>
      <w:r>
        <w:rPr>
          <w:b/>
        </w:rPr>
        <w:t>since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attention</w:t>
      </w:r>
      <w:r>
        <w:t>-</w:t>
      </w:r>
      <w:r>
        <w:rPr>
          <w:b/>
        </w:rPr>
        <w:t>getting</w:t>
      </w:r>
      <w:r>
        <w:t xml:space="preserve"> behavior. Greater </w:t>
      </w:r>
      <w:r>
        <w:rPr>
          <w:b/>
        </w:rPr>
        <w:t>activity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increases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injury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slipping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falling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benefits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play</w:t>
      </w:r>
      <w:r>
        <w:t xml:space="preserve"> must outweigh </w:t>
      </w:r>
      <w:r>
        <w:rPr>
          <w:b/>
        </w:rPr>
        <w:t>the</w:t>
      </w:r>
      <w:r>
        <w:t xml:space="preserve"> </w:t>
      </w:r>
      <w:r>
        <w:rPr>
          <w:b/>
        </w:rPr>
        <w:t>costs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evolved, </w:t>
      </w:r>
      <w:r>
        <w:rPr>
          <w:b/>
        </w:rPr>
        <w:t>according to</w:t>
      </w:r>
      <w:r/>
      <w:r>
        <w:rPr>
          <w:b/>
        </w:rPr>
      </w:r>
      <w:r>
        <w:t xml:space="preserve"> Darwin’s </w:t>
      </w:r>
      <w:r>
        <w:rPr>
          <w:b/>
        </w:rPr>
        <w:t>theory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benefits</w:t>
      </w:r>
      <w:r>
        <w:t xml:space="preserve"> </w:t>
      </w:r>
      <w:r>
        <w:rPr>
          <w:b/>
        </w:rPr>
        <w:t>relate</w:t>
      </w:r>
      <w:r>
        <w:t xml:space="preserve"> directly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healthy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nervous</w:t>
      </w:r>
      <w:r>
        <w:t xml:space="preserve"> </w:t>
      </w:r>
      <w:r>
        <w:rPr>
          <w:b/>
        </w:rPr>
        <w:t>system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study</w:t>
      </w:r>
      <w:r>
        <w:t xml:space="preserve">,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rats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conditions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in</w:t>
      </w:r>
      <w:r>
        <w:t xml:space="preserve"> an “enriched” </w:t>
      </w:r>
      <w:r>
        <w:rPr>
          <w:b/>
        </w:rPr>
        <w:t>environment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rats</w:t>
      </w:r>
      <w:r>
        <w:t xml:space="preserve"> </w:t>
      </w:r>
      <w:r>
        <w:rPr>
          <w:b/>
        </w:rPr>
        <w:t>to</w:t>
      </w:r>
      <w:r>
        <w:t xml:space="preserve"> interact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rats</w:t>
      </w:r>
      <w:r>
        <w:t xml:space="preserve">, </w:t>
      </w:r>
      <w:r>
        <w:rPr>
          <w:b/>
        </w:rPr>
        <w:t>play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toys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receive</w:t>
      </w:r>
      <w:r>
        <w:t xml:space="preserve"> maze </w:t>
      </w:r>
      <w:r>
        <w:rPr>
          <w:b/>
        </w:rPr>
        <w:t>training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an “impoverished” </w:t>
      </w:r>
      <w:r>
        <w:rPr>
          <w:b/>
        </w:rPr>
        <w:t>environment</w:t>
      </w:r>
      <w:r>
        <w:t xml:space="preserve"> </w:t>
      </w:r>
      <w:r>
        <w:rPr>
          <w:b/>
        </w:rPr>
        <w:t>in</w:t>
      </w:r>
      <w:r>
        <w:t xml:space="preserve"> individual </w:t>
      </w:r>
      <w:r>
        <w:rPr>
          <w:b/>
        </w:rPr>
        <w:t>cages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dimly </w:t>
      </w:r>
      <w:r>
        <w:rPr>
          <w:b/>
        </w:rPr>
        <w:t>lit</w:t>
      </w:r>
      <w:r>
        <w:t xml:space="preserve"> </w:t>
      </w:r>
      <w:r>
        <w:rPr>
          <w:b/>
        </w:rPr>
        <w:t>room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stimulation.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experiments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actual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impoverished </w:t>
      </w:r>
      <w:r>
        <w:rPr>
          <w:b/>
        </w:rPr>
        <w:t>rats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enriched </w:t>
      </w:r>
      <w:r>
        <w:rPr>
          <w:b/>
        </w:rPr>
        <w:t>environment</w:t>
      </w:r>
      <w:r>
        <w:t xml:space="preserve"> (</w:t>
      </w:r>
      <w:r>
        <w:rPr>
          <w:b/>
        </w:rPr>
        <w:t>though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diets</w:t>
      </w:r>
      <w:r>
        <w:t xml:space="preserve">). </w:t>
      </w:r>
      <w:r>
        <w:rPr>
          <w:b/>
        </w:rPr>
        <w:t>Other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greater stimulation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affects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increases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connections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nerve </w:t>
      </w:r>
      <w:r>
        <w:rPr>
          <w:b/>
        </w:rPr>
        <w:t>cells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active</w:t>
      </w:r>
      <w:r>
        <w:t xml:space="preserve"> </w:t>
      </w:r>
      <w:r>
        <w:rPr>
          <w:b/>
        </w:rPr>
        <w:t>play</w:t>
      </w:r>
      <w:r>
        <w:t xml:space="preserve"> may </w:t>
      </w:r>
      <w:r>
        <w:rPr>
          <w:b/>
        </w:rPr>
        <w:t>provide</w:t>
      </w:r>
      <w:r>
        <w:t xml:space="preserve"> </w:t>
      </w:r>
      <w:r>
        <w:rPr>
          <w:b/>
        </w:rPr>
        <w:t>necessary</w:t>
      </w:r>
      <w:r>
        <w:t xml:space="preserve"> stimulation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synaptic </w:t>
      </w:r>
      <w:r>
        <w:rPr>
          <w:b/>
        </w:rPr>
        <w:t>connections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the</w:t>
      </w:r>
      <w:r>
        <w:t xml:space="preserve"> cerebellum,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responsible </w:t>
      </w:r>
      <w:r>
        <w:rPr>
          <w:b/>
        </w:rPr>
        <w:t>for</w:t>
      </w:r>
      <w:r>
        <w:t xml:space="preserve"> </w:t>
      </w:r>
      <w:r>
        <w:rPr>
          <w:b/>
        </w:rPr>
        <w:t>motor</w:t>
      </w:r>
      <w:r>
        <w:t xml:space="preserve"> </w:t>
      </w:r>
      <w:r>
        <w:rPr>
          <w:b/>
        </w:rPr>
        <w:t>functioning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movements</w:t>
      </w:r>
      <w:r>
        <w:t>.</w:t>
      </w:r>
    </w:p>
    <w:p>
      <w:r/>
      <w:r>
        <w:rPr>
          <w:b/>
        </w:rPr>
        <w:t>Play</w:t>
      </w:r>
      <w:r>
        <w:t xml:space="preserve"> </w:t>
      </w:r>
      <w:r>
        <w:rPr>
          <w:b/>
        </w:rPr>
        <w:t>also</w:t>
      </w:r>
      <w:r>
        <w:t xml:space="preserve"> stimulates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muscle </w:t>
      </w:r>
      <w:r>
        <w:rPr>
          <w:b/>
        </w:rPr>
        <w:t>tissues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and</w:t>
      </w:r>
      <w:r>
        <w:t xml:space="preserve"> may </w:t>
      </w:r>
      <w:r>
        <w:rPr>
          <w:b/>
        </w:rPr>
        <w:t>provide</w:t>
      </w:r>
      <w:r>
        <w:t xml:space="preserve"> </w:t>
      </w:r>
      <w:r>
        <w:rPr>
          <w:b/>
        </w:rPr>
        <w:t>the</w:t>
      </w:r>
      <w:r>
        <w:t xml:space="preserve"> opportunity </w:t>
      </w:r>
      <w:r>
        <w:rPr>
          <w:b/>
        </w:rPr>
        <w:t>to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survival</w:t>
      </w:r>
      <w:r>
        <w:t xml:space="preserve">. Prey species, </w:t>
      </w:r>
      <w:r>
        <w:rPr>
          <w:b/>
        </w:rPr>
        <w:t>like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goats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typically </w:t>
      </w:r>
      <w:r>
        <w:rPr>
          <w:b/>
        </w:rPr>
        <w:t>play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performing</w:t>
      </w:r>
      <w:r>
        <w:t xml:space="preserve"> </w:t>
      </w:r>
      <w:r>
        <w:rPr>
          <w:b/>
        </w:rPr>
        <w:t>sudden</w:t>
      </w:r>
      <w:r>
        <w:t xml:space="preserve"> </w:t>
      </w:r>
      <w:r>
        <w:rPr>
          <w:b/>
        </w:rPr>
        <w:t>flight</w:t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turns</w:t>
      </w:r>
      <w:r>
        <w:t xml:space="preserve">, whereas predator species,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cats</w:t>
      </w:r>
      <w:r>
        <w:t xml:space="preserve">, </w:t>
      </w:r>
      <w:r>
        <w:rPr>
          <w:b/>
        </w:rPr>
        <w:t>practice</w:t>
      </w:r>
      <w:r>
        <w:t xml:space="preserve"> stalking, pouncing, </w:t>
      </w:r>
      <w:r>
        <w:rPr>
          <w:b/>
        </w:rPr>
        <w:t>and</w:t>
      </w:r>
      <w:r>
        <w:t xml:space="preserve"> </w:t>
      </w:r>
      <w:r>
        <w:rPr>
          <w:b/>
        </w:rPr>
        <w:t>biting</w:t>
      </w:r>
      <w:r/>
      <w:r>
        <w:rPr>
          <w:b/>
        </w:rPr>
      </w:r>
      <w:r>
        <w:t>.</w:t>
      </w:r>
    </w:p>
    <w:p>
      <w:r/>
      <w:r>
        <w:rPr>
          <w:b/>
        </w:rPr>
        <w:t>Play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explore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skills</w:t>
      </w:r>
      <w:r>
        <w:t xml:space="preserve"> </w:t>
      </w:r>
      <w:r>
        <w:rPr>
          <w:b/>
        </w:rPr>
        <w:t>in</w:t>
      </w:r>
      <w:r>
        <w:t xml:space="preserve"> comparative </w:t>
      </w:r>
      <w:r>
        <w:rPr>
          <w:b/>
        </w:rPr>
        <w:t>safety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adults</w:t>
      </w:r>
      <w:r>
        <w:t xml:space="preserve"> generally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expect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with</w:t>
      </w:r>
      <w:r>
        <w:t xml:space="preserve"> threats </w:t>
      </w:r>
      <w:r>
        <w:rPr>
          <w:b/>
        </w:rPr>
        <w:t>or</w:t>
      </w:r>
      <w:r>
        <w:t xml:space="preserve"> predators. </w:t>
      </w:r>
      <w:r>
        <w:rPr>
          <w:b/>
        </w:rPr>
        <w:t>Play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social</w:t>
      </w:r>
      <w:r>
        <w:t xml:space="preserve"> behaviors </w:t>
      </w:r>
      <w:r>
        <w:rPr>
          <w:b/>
        </w:rPr>
        <w:t>needed</w:t>
      </w:r>
      <w:r>
        <w:t xml:space="preserve"> </w:t>
      </w:r>
      <w:r>
        <w:rPr>
          <w:b/>
        </w:rPr>
        <w:t>for</w:t>
      </w:r>
      <w:r>
        <w:t xml:space="preserve"> courtship </w:t>
      </w:r>
      <w:r>
        <w:rPr>
          <w:b/>
        </w:rPr>
        <w:t>and</w:t>
      </w:r>
      <w:r>
        <w:t xml:space="preserve"> </w:t>
      </w:r>
      <w:r>
        <w:rPr>
          <w:b/>
        </w:rPr>
        <w:t>mating</w:t>
      </w:r>
      <w:r>
        <w:t xml:space="preserve">. </w:t>
      </w:r>
      <w:r>
        <w:rPr>
          <w:b/>
        </w:rPr>
        <w:t>Learning</w:t>
      </w:r>
      <w:r>
        <w:t xml:space="preserve"> </w:t>
      </w:r>
      <w:r>
        <w:rPr>
          <w:b/>
        </w:rPr>
        <w:t>appropriate</w:t>
      </w:r>
      <w:r>
        <w:t xml:space="preserve"> </w:t>
      </w:r>
      <w:r>
        <w:rPr>
          <w:b/>
        </w:rPr>
        <w:t>social</w:t>
      </w:r>
      <w:r>
        <w:t xml:space="preserve"> behaviors </w:t>
      </w:r>
      <w:r>
        <w:rPr>
          <w:b/>
        </w:rPr>
        <w:t>is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in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groups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monkeys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learn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selfishness </w:t>
      </w:r>
      <w:r>
        <w:rPr>
          <w:b/>
        </w:rPr>
        <w:t>and</w:t>
      </w:r>
      <w:r>
        <w:t xml:space="preserve"> </w:t>
      </w:r>
      <w:r>
        <w:rPr>
          <w:b/>
        </w:rPr>
        <w:t>aggression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give</w:t>
      </w:r>
      <w:r>
        <w:t>-</w:t>
      </w:r>
      <w:r>
        <w:rPr>
          <w:b/>
        </w:rPr>
        <w:t>and</w:t>
      </w:r>
      <w:r>
        <w:t>-</w:t>
      </w:r>
      <w:r>
        <w:rPr>
          <w:b/>
        </w:rPr>
        <w:t>take</w:t>
      </w:r>
      <w:r>
        <w:t xml:space="preserve"> involved </w:t>
      </w:r>
      <w:r>
        <w:rPr>
          <w:b/>
        </w:rPr>
        <w:t>in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groups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learn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dominant </w:t>
      </w:r>
      <w:r>
        <w:rPr>
          <w:b/>
        </w:rPr>
        <w:t>and</w:t>
      </w:r>
      <w:r>
        <w:t xml:space="preserve"> submissive </w:t>
      </w:r>
      <w:r>
        <w:rPr>
          <w:b/>
        </w:rPr>
        <w:t>because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monkey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future</w:t>
      </w:r>
      <w:r>
        <w:t xml:space="preserve">.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learned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developmental </w:t>
      </w:r>
      <w:r>
        <w:rPr>
          <w:b/>
        </w:rPr>
        <w:t>periods</w:t>
      </w:r>
      <w:r>
        <w:t xml:space="preserve"> </w:t>
      </w:r>
      <w:r>
        <w:rPr>
          <w:b/>
        </w:rPr>
        <w:t>that</w:t>
      </w:r>
      <w:r>
        <w:t xml:space="preserve"> primates </w:t>
      </w:r>
      <w:r>
        <w:rPr>
          <w:b/>
        </w:rPr>
        <w:t>have</w:t>
      </w:r>
      <w:r>
        <w:t xml:space="preserve">, </w:t>
      </w:r>
      <w:r>
        <w:rPr>
          <w:b/>
        </w:rPr>
        <w:t>during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engage </w:t>
      </w:r>
      <w:r>
        <w:rPr>
          <w:b/>
        </w:rPr>
        <w:t>in</w:t>
      </w:r>
      <w:r>
        <w:t xml:space="preserve"> countless </w:t>
      </w:r>
      <w:r>
        <w:rPr>
          <w:b/>
        </w:rPr>
        <w:t>play</w:t>
      </w:r>
      <w:r>
        <w:t xml:space="preserve"> </w:t>
      </w:r>
      <w:r>
        <w:rPr>
          <w:b/>
        </w:rPr>
        <w:t>experiences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their</w:t>
      </w:r>
      <w:r>
        <w:t xml:space="preserve"> peers.</w:t>
      </w:r>
    </w:p>
    <w:p>
      <w:r/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danger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play</w:t>
      </w:r>
      <w:r>
        <w:t xml:space="preserve"> may </w:t>
      </w:r>
      <w:r>
        <w:rPr>
          <w:b/>
        </w:rPr>
        <w:t>be</w:t>
      </w:r>
      <w:r>
        <w:t xml:space="preserve"> misinterpreted </w:t>
      </w:r>
      <w:r>
        <w:rPr>
          <w:b/>
        </w:rPr>
        <w:t>or</w:t>
      </w:r>
      <w:r>
        <w:t xml:space="preserve"> </w:t>
      </w:r>
      <w:r>
        <w:rPr>
          <w:b/>
        </w:rPr>
        <w:t>not</w:t>
      </w:r>
      <w:r>
        <w:t xml:space="preserve"> recognized </w:t>
      </w:r>
      <w:r>
        <w:rPr>
          <w:b/>
        </w:rPr>
        <w:t>as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others</w:t>
      </w:r>
      <w:r>
        <w:t xml:space="preserve">, potentially </w:t>
      </w:r>
      <w:r>
        <w:rPr>
          <w:b/>
        </w:rPr>
        <w:t>leading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aggression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practicing</w:t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aggressive</w:t>
      </w:r>
      <w:r>
        <w:t xml:space="preserve"> </w:t>
      </w:r>
      <w:r>
        <w:rPr>
          <w:b/>
        </w:rPr>
        <w:t>or</w:t>
      </w:r>
      <w:r>
        <w:t xml:space="preserve"> predatory behaviors. </w:t>
      </w:r>
      <w:r>
        <w:rPr>
          <w:b/>
        </w:rPr>
        <w:t>Thus</w:t>
      </w:r>
      <w:r>
        <w:t xml:space="preserve">, </w:t>
      </w:r>
      <w:r>
        <w:rPr>
          <w:b/>
        </w:rPr>
        <w:t>many</w:t>
      </w:r>
      <w:r>
        <w:t xml:space="preserve"> species </w:t>
      </w:r>
      <w:r>
        <w:rPr>
          <w:b/>
        </w:rPr>
        <w:t>have</w:t>
      </w:r>
      <w:r>
        <w:t xml:space="preserve"> evolved </w:t>
      </w:r>
      <w:r>
        <w:rPr>
          <w:b/>
        </w:rPr>
        <w:t>clear</w:t>
      </w:r>
      <w:r>
        <w:t xml:space="preserve"> </w:t>
      </w:r>
      <w:r>
        <w:rPr>
          <w:b/>
        </w:rPr>
        <w:t>signals</w:t>
      </w:r>
      <w:r>
        <w:t xml:space="preserve"> </w:t>
      </w:r>
      <w:r>
        <w:rPr>
          <w:b/>
        </w:rPr>
        <w:t>to</w:t>
      </w:r>
      <w:r>
        <w:t xml:space="preserve"> delineate playfulness. </w:t>
      </w:r>
      <w:r>
        <w:rPr>
          <w:b/>
        </w:rPr>
        <w:t>Dogs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will</w:t>
      </w:r>
      <w:r>
        <w:t xml:space="preserve"> </w:t>
      </w:r>
      <w:r>
        <w:rPr>
          <w:b/>
        </w:rPr>
        <w:t>wag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tails</w:t>
      </w:r>
      <w:r>
        <w:t xml:space="preserve">, </w:t>
      </w:r>
      <w:r>
        <w:rPr>
          <w:b/>
        </w:rPr>
        <w:t>get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front</w:t>
      </w:r>
      <w:r>
        <w:t xml:space="preserve"> </w:t>
      </w:r>
      <w:r>
        <w:rPr>
          <w:b/>
        </w:rPr>
        <w:t>legs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stick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behinds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to</w:t>
      </w:r>
      <w:r>
        <w:t xml:space="preserve"> indicate “</w:t>
      </w:r>
      <w:r>
        <w:rPr>
          <w:b/>
        </w:rPr>
        <w:t>what</w:t>
      </w:r>
      <w:r>
        <w:t xml:space="preserve"> </w:t>
      </w:r>
      <w:r>
        <w:rPr>
          <w:b/>
        </w:rPr>
        <w:t>follows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play</w:t>
      </w:r>
      <w:r>
        <w:t>.”</w:t>
      </w:r>
    </w:p>
    <w:p>
      <w:r>
        <w:t>count: 240</w:t>
      </w:r>
    </w:p>
    <w:p>
      <w:r>
        <w:br w:type="page"/>
      </w:r>
    </w:p>
    <w:p>
      <w:pPr>
        <w:pStyle w:val="Heading1"/>
      </w:pPr>
      <w:r>
        <w:t>Official 30-Passage 03 The Invention of the Mechanical Clock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,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mechanical </w:t>
      </w:r>
      <w:r>
        <w:rPr>
          <w:b/>
        </w:rPr>
        <w:t>clock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told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sun</w:t>
      </w:r>
      <w:r>
        <w:t xml:space="preserve"> (</w:t>
      </w:r>
      <w:r>
        <w:rPr>
          <w:b/>
        </w:rPr>
        <w:t>using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shadow</w:t>
      </w:r>
      <w:r>
        <w:t xml:space="preserve"> </w:t>
      </w:r>
      <w:r>
        <w:rPr>
          <w:b/>
        </w:rPr>
        <w:t>sticks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dials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clocks</w:t>
      </w:r>
      <w:r>
        <w:t xml:space="preserve">. </w:t>
      </w:r>
      <w:r>
        <w:rPr>
          <w:b/>
        </w:rPr>
        <w:t>Sun</w:t>
      </w:r>
      <w:r>
        <w:t xml:space="preserve"> </w:t>
      </w:r>
      <w:r>
        <w:rPr>
          <w:b/>
        </w:rPr>
        <w:t>clocks</w:t>
      </w:r>
      <w:r>
        <w:t xml:space="preserve"> worked,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days</w:t>
      </w:r>
      <w:r>
        <w:t xml:space="preserve">; </w:t>
      </w:r>
      <w:r>
        <w:rPr>
          <w:b/>
        </w:rPr>
        <w:t>water</w:t>
      </w:r>
      <w:r>
        <w:t xml:space="preserve"> </w:t>
      </w:r>
      <w:r>
        <w:rPr>
          <w:b/>
        </w:rPr>
        <w:t>clocks</w:t>
      </w:r>
      <w:r>
        <w:t xml:space="preserve"> misbehaved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fell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freezing</w:t>
      </w:r>
      <w:r/>
      <w:r>
        <w:rPr>
          <w:b/>
        </w:rPr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say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run</w:t>
      </w:r>
      <w:r>
        <w:t xml:space="preserve"> drift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sedimentation </w:t>
      </w:r>
      <w:r>
        <w:rPr>
          <w:b/>
        </w:rPr>
        <w:t>and</w:t>
      </w:r>
      <w:r>
        <w:t xml:space="preserve"> clogging. </w:t>
      </w:r>
      <w:r>
        <w:rPr>
          <w:b/>
        </w:rPr>
        <w:t>Both</w:t>
      </w:r>
      <w:r>
        <w:t xml:space="preserve"> </w:t>
      </w:r>
      <w:r>
        <w:rPr>
          <w:b/>
        </w:rPr>
        <w:t>these</w:t>
      </w:r>
      <w:r>
        <w:t xml:space="preserve"> devices worked </w:t>
      </w:r>
      <w:r>
        <w:rPr>
          <w:b/>
        </w:rPr>
        <w:t>well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sunny</w:t>
      </w:r>
      <w:r>
        <w:t xml:space="preserve"> </w:t>
      </w:r>
      <w:r>
        <w:rPr>
          <w:b/>
        </w:rPr>
        <w:t>climates</w:t>
      </w:r>
      <w:r>
        <w:t xml:space="preserve">;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may </w:t>
      </w:r>
      <w:r>
        <w:rPr>
          <w:b/>
        </w:rPr>
        <w:t>be</w:t>
      </w:r>
      <w:r>
        <w:t xml:space="preserve"> hidden </w:t>
      </w:r>
      <w:r>
        <w:rPr>
          <w:b/>
        </w:rPr>
        <w:t>by</w:t>
      </w:r>
      <w:r>
        <w:t xml:space="preserve"> </w:t>
      </w:r>
      <w:r>
        <w:rPr>
          <w:b/>
        </w:rPr>
        <w:t>clouds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weeks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temperatures</w:t>
      </w:r>
      <w:r>
        <w:t xml:space="preserve"> vary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seasonally </w:t>
      </w:r>
      <w:r>
        <w:rPr>
          <w:b/>
        </w:rPr>
        <w:t>but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night</w:t>
      </w:r>
      <w:r>
        <w:t>.</w:t>
      </w:r>
    </w:p>
    <w:p>
      <w:r>
        <w:t xml:space="preserve">Medieval </w:t>
      </w:r>
      <w:r>
        <w:rPr>
          <w:b/>
        </w:rPr>
        <w:t>Europe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reliable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Catholic</w:t>
      </w:r>
      <w:r>
        <w:t xml:space="preserve"> </w:t>
      </w:r>
      <w:r>
        <w:rPr>
          <w:b/>
        </w:rPr>
        <w:t>Church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seven</w:t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prayers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night</w:t>
      </w:r>
      <w:r>
        <w:t xml:space="preserve">, </w:t>
      </w:r>
      <w:r>
        <w:rPr>
          <w:b/>
        </w:rPr>
        <w:t>requiring</w:t>
      </w:r>
      <w:r>
        <w:t xml:space="preserve"> an </w:t>
      </w:r>
      <w:r>
        <w:rPr>
          <w:b/>
        </w:rPr>
        <w:t>alarm</w:t>
      </w:r>
      <w:r>
        <w:t xml:space="preserve"> </w:t>
      </w:r>
      <w:r>
        <w:rPr>
          <w:b/>
        </w:rPr>
        <w:t>arrangement</w:t>
      </w:r>
      <w:r>
        <w:t xml:space="preserve"> </w:t>
      </w:r>
      <w:r>
        <w:rPr>
          <w:b/>
        </w:rPr>
        <w:t>to</w:t>
      </w:r>
      <w:r>
        <w:t xml:space="preserve"> waken monks </w:t>
      </w:r>
      <w:r>
        <w:rPr>
          <w:b/>
        </w:rPr>
        <w:t>before</w:t>
      </w:r>
      <w:r>
        <w:t xml:space="preserve"> </w:t>
      </w:r>
      <w:r>
        <w:rPr>
          <w:b/>
        </w:rPr>
        <w:t>dawn</w:t>
      </w:r>
      <w:r>
        <w:t xml:space="preserve">.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towns</w:t>
      </w:r>
      <w:r>
        <w:t xml:space="preserve">, </w:t>
      </w:r>
      <w:r>
        <w:rPr>
          <w:b/>
        </w:rPr>
        <w:t>squeezed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walls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organize collective </w:t>
      </w:r>
      <w:r>
        <w:rPr>
          <w:b/>
        </w:rPr>
        <w:t>activity</w:t>
      </w:r>
      <w:r>
        <w:t xml:space="preserve"> </w:t>
      </w:r>
      <w:r>
        <w:rPr>
          <w:b/>
        </w:rPr>
        <w:t>and</w:t>
      </w:r>
      <w:r>
        <w:t xml:space="preserve"> ration </w:t>
      </w:r>
      <w:r>
        <w:rPr>
          <w:b/>
        </w:rPr>
        <w:t>space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market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market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leave</w:t>
      </w:r>
      <w:r>
        <w:t xml:space="preserve"> </w:t>
      </w:r>
      <w:r>
        <w:rPr>
          <w:b/>
        </w:rPr>
        <w:t>work</w:t>
      </w:r>
      <w:r>
        <w:t xml:space="preserve">, </w:t>
      </w:r>
      <w:r>
        <w:rPr>
          <w:b/>
        </w:rPr>
        <w:t>and</w:t>
      </w:r>
      <w:r>
        <w:t xml:space="preserve"> finally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sleep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compatible </w:t>
      </w:r>
      <w:r>
        <w:rPr>
          <w:b/>
        </w:rPr>
        <w:t>with</w:t>
      </w:r>
      <w:r>
        <w:t xml:space="preserve"> older devices </w:t>
      </w:r>
      <w:r>
        <w:rPr>
          <w:b/>
        </w:rPr>
        <w:t>so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authoritative timekeeper; </w:t>
      </w:r>
      <w:r>
        <w:rPr>
          <w:b/>
        </w:rPr>
        <w:t>but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multiplication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signals</w:t>
      </w:r>
      <w:r>
        <w:t xml:space="preserve">, discrepancy </w:t>
      </w:r>
      <w:r>
        <w:rPr>
          <w:b/>
        </w:rPr>
        <w:t>brought</w:t>
      </w:r>
      <w:r>
        <w:t xml:space="preserve"> discord </w:t>
      </w:r>
      <w:r>
        <w:rPr>
          <w:b/>
        </w:rPr>
        <w:t>and</w:t>
      </w:r>
      <w:r>
        <w:t xml:space="preserve"> strife. </w:t>
      </w:r>
      <w:r>
        <w:rPr>
          <w:b/>
        </w:rPr>
        <w:t>Society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dependable </w:t>
      </w:r>
      <w:r>
        <w:rPr>
          <w:b/>
        </w:rPr>
        <w:t>instrument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measurement </w:t>
      </w:r>
      <w:r>
        <w:rPr>
          <w:b/>
        </w:rPr>
        <w:t>and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mechanical </w:t>
      </w:r>
      <w:r>
        <w:rPr>
          <w:b/>
        </w:rPr>
        <w:t>clock</w:t>
      </w:r>
      <w:r>
        <w:t>.</w:t>
      </w:r>
    </w:p>
    <w:p>
      <w:r/>
      <w:r>
        <w:rPr>
          <w:b/>
        </w:rPr>
        <w:t>We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invented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machine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where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Italy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England</w:t>
      </w:r>
      <w:r>
        <w:t xml:space="preserve"> (</w:t>
      </w:r>
      <w:r>
        <w:rPr>
          <w:b/>
        </w:rPr>
        <w:t>perhaps</w:t>
      </w:r>
      <w:r>
        <w:t xml:space="preserve"> simultaneous </w:t>
      </w:r>
      <w:r>
        <w:rPr>
          <w:b/>
        </w:rPr>
        <w:t>invention</w:t>
      </w:r>
      <w:r>
        <w:t xml:space="preserve">) </w:t>
      </w:r>
      <w:r>
        <w:rPr>
          <w:b/>
        </w:rPr>
        <w:t>between</w:t>
      </w:r>
      <w:r>
        <w:t xml:space="preserve"> 1275 </w:t>
      </w:r>
      <w:r>
        <w:rPr>
          <w:b/>
        </w:rPr>
        <w:t>and</w:t>
      </w:r>
      <w:r>
        <w:t xml:space="preserve"> 1300. </w:t>
      </w:r>
      <w:r>
        <w:rPr>
          <w:b/>
        </w:rPr>
        <w:t>Once</w:t>
      </w:r>
      <w:r>
        <w:t xml:space="preserve"> </w:t>
      </w:r>
      <w:r>
        <w:rPr>
          <w:b/>
        </w:rPr>
        <w:t>known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spread</w:t>
      </w:r>
      <w:r>
        <w:t xml:space="preserve"> rapidly, </w:t>
      </w:r>
      <w:r>
        <w:rPr>
          <w:b/>
        </w:rPr>
        <w:t>driving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clocks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dials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check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machines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the</w:t>
      </w:r>
      <w:r>
        <w:t xml:space="preserve"> timekeeper </w:t>
      </w:r>
      <w:r>
        <w:rPr>
          <w:b/>
        </w:rPr>
        <w:t>of</w:t>
      </w:r>
      <w:r>
        <w:t xml:space="preserve"> </w:t>
      </w:r>
      <w:r>
        <w:rPr>
          <w:b/>
        </w:rPr>
        <w:t>last</w:t>
      </w:r>
      <w:r>
        <w:t xml:space="preserve"> resort. </w:t>
      </w:r>
      <w:r>
        <w:rPr>
          <w:b/>
        </w:rPr>
        <w:t>These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versions</w:t>
      </w:r>
      <w:r>
        <w:t xml:space="preserve"> </w:t>
      </w:r>
      <w:r>
        <w:rPr>
          <w:b/>
        </w:rPr>
        <w:t>were</w:t>
      </w:r>
      <w:r>
        <w:t xml:space="preserve"> rudimentary, inaccurate, </w:t>
      </w:r>
      <w:r>
        <w:rPr>
          <w:b/>
        </w:rPr>
        <w:t>and</w:t>
      </w:r>
      <w:r>
        <w:t xml:space="preserve"> prone </w:t>
      </w:r>
      <w:r>
        <w:rPr>
          <w:b/>
        </w:rPr>
        <w:t>to</w:t>
      </w:r>
      <w:r>
        <w:t xml:space="preserve"> breakdown.</w:t>
      </w:r>
    </w:p>
    <w:p>
      <w:r>
        <w:t xml:space="preserve">Ironically,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machine</w:t>
      </w:r>
      <w:r>
        <w:t xml:space="preserve">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undermine </w:t>
      </w:r>
      <w:r>
        <w:rPr>
          <w:b/>
        </w:rPr>
        <w:t>Catholic</w:t>
      </w:r>
      <w:r>
        <w:t xml:space="preserve"> </w:t>
      </w:r>
      <w:r>
        <w:rPr>
          <w:b/>
        </w:rPr>
        <w:t>Church</w:t>
      </w:r>
      <w:r>
        <w:t xml:space="preserve"> </w:t>
      </w:r>
      <w:r>
        <w:rPr>
          <w:b/>
        </w:rPr>
        <w:t>authority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church</w:t>
      </w:r>
      <w:r>
        <w:t xml:space="preserve"> ritual </w:t>
      </w:r>
      <w:r>
        <w:rPr>
          <w:b/>
        </w:rPr>
        <w:t>had</w:t>
      </w:r>
      <w:r>
        <w:t xml:space="preserve"> sustained an </w:t>
      </w:r>
      <w:r>
        <w:rPr>
          <w:b/>
        </w:rPr>
        <w:t>interest</w:t>
      </w:r>
      <w:r>
        <w:t xml:space="preserve"> </w:t>
      </w:r>
      <w:r>
        <w:rPr>
          <w:b/>
        </w:rPr>
        <w:t>in</w:t>
      </w:r>
      <w:r>
        <w:t xml:space="preserve"> timekeeping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urban</w:t>
      </w:r>
      <w:r>
        <w:t xml:space="preserve"> collapse </w:t>
      </w:r>
      <w:r>
        <w:rPr>
          <w:b/>
        </w:rPr>
        <w:t>that</w:t>
      </w:r>
      <w:r>
        <w:t xml:space="preserve"> </w:t>
      </w:r>
      <w:r>
        <w:rPr>
          <w:b/>
        </w:rPr>
        <w:t>followed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of</w:t>
      </w:r>
      <w:r>
        <w:t xml:space="preserve"> Rome, </w:t>
      </w:r>
      <w:r>
        <w:rPr>
          <w:b/>
        </w:rPr>
        <w:t>church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nature</w:t>
      </w:r>
      <w:r>
        <w:t xml:space="preserve">’s </w:t>
      </w:r>
      <w:r>
        <w:rPr>
          <w:b/>
        </w:rPr>
        <w:t>time</w:t>
      </w:r>
      <w:r>
        <w:t xml:space="preserve">. </w:t>
      </w:r>
      <w:r>
        <w:rPr>
          <w:b/>
        </w:rPr>
        <w:t>Day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night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divided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parts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equinoxes, </w:t>
      </w:r>
      <w:r>
        <w:rPr>
          <w:b/>
        </w:rPr>
        <w:t>day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night</w:t>
      </w:r>
      <w:r>
        <w:t xml:space="preserve"> </w:t>
      </w:r>
      <w:r>
        <w:rPr>
          <w:b/>
        </w:rPr>
        <w:t>hours</w:t>
      </w:r>
      <w:r>
        <w:t xml:space="preserve"> </w:t>
      </w:r>
      <w:r>
        <w:rPr>
          <w:b/>
        </w:rPr>
        <w:t>were</w:t>
      </w:r>
      <w:r>
        <w:t xml:space="preserve"> unequal;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length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hours</w:t>
      </w:r>
      <w:r>
        <w:t xml:space="preserve"> varied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seasons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mechanical </w:t>
      </w:r>
      <w:r>
        <w:rPr>
          <w:b/>
        </w:rPr>
        <w:t>clock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equal</w:t>
      </w:r>
      <w:r>
        <w:t xml:space="preserve"> </w:t>
      </w:r>
      <w:r>
        <w:rPr>
          <w:b/>
        </w:rPr>
        <w:t>hours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implied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time</w:t>
      </w:r>
      <w:r>
        <w:t xml:space="preserve"> reckoning. </w:t>
      </w:r>
      <w:r>
        <w:rPr>
          <w:b/>
        </w:rPr>
        <w:t>The</w:t>
      </w:r>
      <w:r>
        <w:t xml:space="preserve"> </w:t>
      </w:r>
      <w:r>
        <w:rPr>
          <w:b/>
        </w:rPr>
        <w:t>Catholic</w:t>
      </w:r>
      <w:r>
        <w:t xml:space="preserve"> </w:t>
      </w:r>
      <w:r>
        <w:rPr>
          <w:b/>
        </w:rPr>
        <w:t>Church</w:t>
      </w:r>
      <w:r>
        <w:t xml:space="preserve"> </w:t>
      </w:r>
      <w:r>
        <w:rPr>
          <w:b/>
        </w:rPr>
        <w:t>resisted</w:t>
      </w:r>
      <w:r>
        <w:t xml:space="preserve">, </w:t>
      </w:r>
      <w:r>
        <w:rPr>
          <w:b/>
        </w:rPr>
        <w:t>not</w:t>
      </w:r>
      <w:r>
        <w:t xml:space="preserve"> </w:t>
      </w:r>
      <w:r>
        <w:rPr>
          <w:b/>
        </w:rPr>
        <w:t>coming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hours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.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start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towns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equal</w:t>
      </w:r>
      <w:r>
        <w:t xml:space="preserve"> </w:t>
      </w:r>
      <w:r>
        <w:rPr>
          <w:b/>
        </w:rPr>
        <w:t>hours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standard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clocks</w:t>
      </w:r>
      <w:r>
        <w:t xml:space="preserve"> installed </w:t>
      </w:r>
      <w:r>
        <w:rPr>
          <w:b/>
        </w:rPr>
        <w:t>in</w:t>
      </w:r>
      <w:r>
        <w:t xml:space="preserve"> </w:t>
      </w:r>
      <w:r>
        <w:rPr>
          <w:b/>
        </w:rPr>
        <w:t>town</w:t>
      </w:r>
      <w:r>
        <w:t xml:space="preserve"> </w:t>
      </w:r>
      <w:r>
        <w:rPr>
          <w:b/>
        </w:rPr>
        <w:t>halls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market</w:t>
      </w:r>
      <w:r>
        <w:t xml:space="preserve"> </w:t>
      </w:r>
      <w:r>
        <w:rPr>
          <w:b/>
        </w:rPr>
        <w:t>squares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symbol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, secular municipal </w:t>
      </w:r>
      <w:r>
        <w:rPr>
          <w:b/>
        </w:rPr>
        <w:t>authority</w:t>
      </w:r>
      <w:r>
        <w:t xml:space="preserve">. </w:t>
      </w:r>
      <w:r>
        <w:rPr>
          <w:b/>
        </w:rPr>
        <w:t>Every</w:t>
      </w:r>
      <w:r>
        <w:t xml:space="preserve"> </w:t>
      </w:r>
      <w:r>
        <w:rPr>
          <w:b/>
        </w:rPr>
        <w:t>town</w:t>
      </w:r>
      <w:r>
        <w:t xml:space="preserve"> </w:t>
      </w:r>
      <w:r>
        <w:rPr>
          <w:b/>
        </w:rPr>
        <w:t>wanted</w:t>
      </w:r>
      <w:r>
        <w:t xml:space="preserve"> </w:t>
      </w:r>
      <w:r>
        <w:rPr>
          <w:b/>
        </w:rPr>
        <w:t>one</w:t>
      </w:r>
      <w:r>
        <w:t xml:space="preserve">; conquerors </w:t>
      </w:r>
      <w:r>
        <w:rPr>
          <w:b/>
        </w:rPr>
        <w:t>seized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precious</w:t>
      </w:r>
      <w:r>
        <w:t xml:space="preserve"> spoils </w:t>
      </w:r>
      <w:r>
        <w:rPr>
          <w:b/>
        </w:rPr>
        <w:t>of</w:t>
      </w:r>
      <w:r>
        <w:t xml:space="preserve"> </w:t>
      </w:r>
      <w:r>
        <w:rPr>
          <w:b/>
        </w:rPr>
        <w:t>war</w:t>
      </w:r>
      <w:r>
        <w:t xml:space="preserve">; </w:t>
      </w:r>
      <w:r>
        <w:rPr>
          <w:b/>
        </w:rPr>
        <w:t>tourists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hear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machines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made</w:t>
      </w:r>
      <w:r>
        <w:t xml:space="preserve"> pilgrimages </w:t>
      </w:r>
      <w:r>
        <w:rPr>
          <w:b/>
        </w:rPr>
        <w:t>to</w:t>
      </w:r>
      <w:r>
        <w:t xml:space="preserve"> </w:t>
      </w:r>
      <w:r>
        <w:rPr>
          <w:b/>
        </w:rPr>
        <w:t>sacred</w:t>
      </w:r>
      <w:r>
        <w:t xml:space="preserve"> relics.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clock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greatest </w:t>
      </w:r>
      <w:r>
        <w:rPr>
          <w:b/>
        </w:rPr>
        <w:t>achievement</w:t>
      </w:r>
      <w:r>
        <w:t xml:space="preserve"> </w:t>
      </w:r>
      <w:r>
        <w:rPr>
          <w:b/>
        </w:rPr>
        <w:t>of</w:t>
      </w:r>
      <w:r>
        <w:t xml:space="preserve"> medieval mechanical ingenuity.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accuracy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checked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observed</w:t>
      </w:r>
      <w:r>
        <w:t xml:space="preserve"> </w:t>
      </w:r>
      <w:r>
        <w:rPr>
          <w:b/>
        </w:rPr>
        <w:t>phenomena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setting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was</w:t>
      </w:r>
      <w:r>
        <w:t xml:space="preserve"> relentless </w:t>
      </w:r>
      <w:r>
        <w:rPr>
          <w:b/>
        </w:rPr>
        <w:t>pressure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improve</w:t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design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stage</w:t>
      </w:r>
      <w:r>
        <w:t xml:space="preserve">, clockmakers </w:t>
      </w:r>
      <w:r>
        <w:rPr>
          <w:b/>
        </w:rPr>
        <w:t>led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accuracy</w:t>
      </w:r>
      <w:r>
        <w:t xml:space="preserve"> </w:t>
      </w:r>
      <w:r>
        <w:rPr>
          <w:b/>
        </w:rPr>
        <w:t>and</w:t>
      </w:r>
      <w:r>
        <w:t xml:space="preserve"> precision; </w:t>
      </w:r>
      <w:r>
        <w:rPr>
          <w:b/>
        </w:rPr>
        <w:t>they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masters</w:t>
      </w:r>
      <w:r>
        <w:t xml:space="preserve"> </w:t>
      </w:r>
      <w:r>
        <w:rPr>
          <w:b/>
        </w:rPr>
        <w:t>of</w:t>
      </w:r>
      <w:r>
        <w:t xml:space="preserve"> miniaturization, detectors </w:t>
      </w:r>
      <w:r>
        <w:rPr>
          <w:b/>
        </w:rPr>
        <w:t>and</w:t>
      </w:r>
      <w:r>
        <w:t xml:space="preserve"> correctors </w:t>
      </w:r>
      <w:r>
        <w:rPr>
          <w:b/>
        </w:rPr>
        <w:t>of</w:t>
      </w:r>
      <w:r>
        <w:t xml:space="preserve"> </w:t>
      </w:r>
      <w:r>
        <w:rPr>
          <w:b/>
        </w:rPr>
        <w:t>error</w:t>
      </w:r>
      <w:r>
        <w:t xml:space="preserve">, searchers </w:t>
      </w:r>
      <w:r>
        <w:rPr>
          <w:b/>
        </w:rPr>
        <w:t>for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better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pioneers</w:t>
      </w:r>
      <w:r>
        <w:t xml:space="preserve"> </w:t>
      </w:r>
      <w:r>
        <w:rPr>
          <w:b/>
        </w:rPr>
        <w:t>of</w:t>
      </w:r>
      <w:r>
        <w:t xml:space="preserve"> mechanical </w:t>
      </w:r>
      <w:r>
        <w:rPr>
          <w:b/>
        </w:rPr>
        <w:t>engineering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branches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engineering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clock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control</w:t>
      </w:r>
      <w:r>
        <w:t xml:space="preserve">, </w:t>
      </w:r>
      <w:r>
        <w:rPr>
          <w:b/>
        </w:rPr>
        <w:t>both</w:t>
      </w:r>
      <w:r>
        <w:t xml:space="preserve"> collective </w:t>
      </w:r>
      <w:r>
        <w:rPr>
          <w:b/>
        </w:rPr>
        <w:t>and</w:t>
      </w:r>
      <w:r>
        <w:t xml:space="preserve"> </w:t>
      </w:r>
      <w:r>
        <w:rPr>
          <w:b/>
        </w:rPr>
        <w:t>personal</w:t>
      </w:r>
      <w:r>
        <w:t xml:space="preserve">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public</w:t>
      </w:r>
      <w:r>
        <w:t xml:space="preserve"> display </w:t>
      </w:r>
      <w:r>
        <w:rPr>
          <w:b/>
        </w:rPr>
        <w:t>and</w:t>
      </w:r>
      <w:r>
        <w:t xml:space="preserve"> </w:t>
      </w:r>
      <w:r>
        <w:rPr>
          <w:b/>
        </w:rPr>
        <w:t>private</w:t>
      </w:r>
      <w:r>
        <w:t xml:space="preserve"> </w:t>
      </w:r>
      <w:r>
        <w:rPr>
          <w:b/>
        </w:rPr>
        <w:t>possession</w:t>
      </w:r>
      <w:r>
        <w:t xml:space="preserve"> </w:t>
      </w:r>
      <w:r>
        <w:rPr>
          <w:b/>
        </w:rPr>
        <w:t>laid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basis</w:t>
      </w:r>
      <w:r>
        <w:t xml:space="preserve"> </w:t>
      </w:r>
      <w:r>
        <w:rPr>
          <w:b/>
        </w:rPr>
        <w:t>for</w:t>
      </w:r>
      <w:r>
        <w:t xml:space="preserve"> temporal autonomy: </w:t>
      </w:r>
      <w:r>
        <w:rPr>
          <w:b/>
        </w:rPr>
        <w:t>people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now</w:t>
      </w:r>
      <w:r>
        <w:t xml:space="preserve"> coordinate comings </w:t>
      </w:r>
      <w:r>
        <w:rPr>
          <w:b/>
        </w:rPr>
        <w:t>and</w:t>
      </w:r>
      <w:r>
        <w:t xml:space="preserve"> goings </w:t>
      </w:r>
      <w:r>
        <w:rPr>
          <w:b/>
        </w:rPr>
        <w:t>without</w:t>
      </w:r>
      <w:r>
        <w:t xml:space="preserve"> </w:t>
      </w:r>
      <w:r>
        <w:rPr>
          <w:b/>
        </w:rPr>
        <w:t>dictation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above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clock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punctuation</w:t>
      </w:r>
      <w:r>
        <w:t xml:space="preserve"> </w:t>
      </w:r>
      <w:r>
        <w:rPr>
          <w:b/>
        </w:rPr>
        <w:t>marks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activity</w:t>
      </w:r>
      <w:r>
        <w:t xml:space="preserve">, </w:t>
      </w:r>
      <w:r>
        <w:rPr>
          <w:b/>
        </w:rPr>
        <w:t>while</w:t>
      </w:r>
      <w:r>
        <w:t xml:space="preserve"> enabling individuals </w:t>
      </w:r>
      <w:r>
        <w:rPr>
          <w:b/>
        </w:rPr>
        <w:t>to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work</w:t>
      </w:r>
      <w:r>
        <w:t xml:space="preserve"> (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others</w:t>
      </w:r>
      <w:r>
        <w:t xml:space="preserve">) </w:t>
      </w:r>
      <w:r>
        <w:rPr>
          <w:b/>
        </w:rPr>
        <w:t>so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enhance productivity. </w:t>
      </w:r>
      <w:r>
        <w:rPr>
          <w:b/>
        </w:rPr>
        <w:t>Indeed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notion </w:t>
      </w:r>
      <w:r>
        <w:rPr>
          <w:b/>
        </w:rPr>
        <w:t>of</w:t>
      </w:r>
      <w:r>
        <w:t xml:space="preserve"> productivity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>-</w:t>
      </w:r>
      <w:r>
        <w:rPr>
          <w:b/>
        </w:rPr>
        <w:t>product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clock</w:t>
      </w:r>
      <w:r>
        <w:t xml:space="preserve">: </w:t>
      </w:r>
      <w:r>
        <w:rPr>
          <w:b/>
        </w:rPr>
        <w:t>once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relate</w:t>
      </w:r>
      <w:r>
        <w:t xml:space="preserve"> </w:t>
      </w:r>
      <w:r>
        <w:rPr>
          <w:b/>
        </w:rPr>
        <w:t>performance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uniform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units</w:t>
      </w:r>
      <w:r>
        <w:t xml:space="preserve">, </w:t>
      </w:r>
      <w:r>
        <w:rPr>
          <w:b/>
        </w:rPr>
        <w:t>work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moves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task</w:t>
      </w:r>
      <w:r>
        <w:t xml:space="preserve">-oriented </w:t>
      </w:r>
      <w:r>
        <w:rPr>
          <w:b/>
        </w:rPr>
        <w:t>time</w:t>
      </w:r>
      <w:r>
        <w:t xml:space="preserve"> consciousness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peasant</w:t>
      </w:r>
      <w:r>
        <w:t xml:space="preserve"> (</w:t>
      </w:r>
      <w:r>
        <w:rPr>
          <w:b/>
        </w:rPr>
        <w:t>working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job</w:t>
      </w:r>
      <w:r>
        <w:t xml:space="preserve"> after </w:t>
      </w:r>
      <w:r>
        <w:rPr>
          <w:b/>
        </w:rPr>
        <w:t>another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permit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>-</w:t>
      </w:r>
      <w:r>
        <w:rPr>
          <w:b/>
        </w:rPr>
        <w:t>filling</w:t>
      </w:r>
      <w:r>
        <w:t xml:space="preserve"> busyness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domestic </w:t>
      </w:r>
      <w:r>
        <w:rPr>
          <w:b/>
        </w:rPr>
        <w:t>servant</w:t>
      </w:r>
      <w:r>
        <w:t xml:space="preserve"> (</w:t>
      </w:r>
      <w:r>
        <w:rPr>
          <w:b/>
        </w:rPr>
        <w:t>who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) </w:t>
      </w:r>
      <w:r>
        <w:rPr>
          <w:b/>
        </w:rPr>
        <w:t>to</w:t>
      </w:r>
      <w:r>
        <w:t xml:space="preserve"> an </w:t>
      </w:r>
      <w:r>
        <w:rPr>
          <w:b/>
        </w:rPr>
        <w:t>effort</w:t>
      </w:r>
      <w:r>
        <w:t xml:space="preserve"> </w:t>
      </w:r>
      <w:r>
        <w:rPr>
          <w:b/>
        </w:rPr>
        <w:t>to</w:t>
      </w:r>
      <w:r>
        <w:t xml:space="preserve"> maximize </w:t>
      </w:r>
      <w:r>
        <w:rPr>
          <w:b/>
        </w:rPr>
        <w:t>product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unit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>.</w:t>
      </w:r>
    </w:p>
    <w:p>
      <w:r>
        <w:t>count: 239</w:t>
      </w:r>
    </w:p>
    <w:p>
      <w:r>
        <w:br w:type="page"/>
      </w:r>
    </w:p>
    <w:p>
      <w:pPr>
        <w:pStyle w:val="Heading1"/>
      </w:pPr>
      <w:r>
        <w:t>Official 49-Passage 03 Background for the Industrial Revolution</w:t>
      </w:r>
    </w:p>
    <w:p>
      <w:r/>
      <w:r>
        <w:rPr>
          <w:b/>
        </w:rPr>
        <w:t>The</w:t>
      </w:r>
      <w:r>
        <w:t xml:space="preserve"> Industrial </w:t>
      </w:r>
      <w:r>
        <w:rPr>
          <w:b/>
        </w:rPr>
        <w:t>Revolution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roots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commercial </w:t>
      </w:r>
      <w:r>
        <w:rPr>
          <w:b/>
        </w:rPr>
        <w:t>revolution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accompanied</w:t>
      </w:r>
      <w:r>
        <w:t xml:space="preserve"> </w:t>
      </w:r>
      <w:r>
        <w:rPr>
          <w:b/>
        </w:rPr>
        <w:t>Europe</w:t>
      </w:r>
      <w:r>
        <w:t xml:space="preserve">’s expansion overseas. </w:t>
      </w:r>
      <w:r>
        <w:rPr>
          <w:b/>
        </w:rPr>
        <w:t>Both</w:t>
      </w:r>
      <w:r>
        <w:t xml:space="preserve"> </w:t>
      </w:r>
      <w:r>
        <w:rPr>
          <w:b/>
        </w:rPr>
        <w:t>exports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imports</w:t>
      </w:r>
      <w:r>
        <w:t xml:space="preserve"> </w:t>
      </w:r>
      <w:r>
        <w:rPr>
          <w:b/>
        </w:rPr>
        <w:t>showed</w:t>
      </w:r>
      <w:r>
        <w:t xml:space="preserve"> spectacular </w:t>
      </w:r>
      <w:r>
        <w:rPr>
          <w:b/>
        </w:rPr>
        <w:t>growth</w:t>
      </w:r>
      <w:r>
        <w:t xml:space="preserve">, particularly </w:t>
      </w:r>
      <w:r>
        <w:rPr>
          <w:b/>
        </w:rPr>
        <w:t>in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France</w:t>
      </w:r>
      <w:r>
        <w:t xml:space="preserve">. An increasingly larger portion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stepped</w:t>
      </w:r>
      <w:r>
        <w:t>-</w:t>
      </w:r>
      <w:r>
        <w:rPr>
          <w:b/>
        </w:rPr>
        <w:t>up</w:t>
      </w:r>
      <w:r>
        <w:t xml:space="preserve"> commercial </w:t>
      </w:r>
      <w:r>
        <w:rPr>
          <w:b/>
        </w:rPr>
        <w:t>activity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with</w:t>
      </w:r>
      <w:r>
        <w:t xml:space="preserve"> overseas colonies. </w:t>
      </w:r>
      <w:r>
        <w:rPr>
          <w:b/>
        </w:rPr>
        <w:t>Imports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beverages, spices, </w:t>
      </w:r>
      <w:r>
        <w:rPr>
          <w:b/>
        </w:rPr>
        <w:t>and</w:t>
      </w:r>
      <w:r>
        <w:t xml:space="preserve"> foodstuffs.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export</w:t>
      </w:r>
      <w:r>
        <w:t xml:space="preserve"> </w:t>
      </w:r>
      <w:r>
        <w:rPr>
          <w:b/>
        </w:rPr>
        <w:t>market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European</w:t>
      </w:r>
      <w:r>
        <w:t xml:space="preserve"> textiles, hardware, firearms, </w:t>
      </w:r>
      <w:r>
        <w:rPr>
          <w:b/>
        </w:rPr>
        <w:t>ships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ships</w:t>
      </w:r>
      <w:r>
        <w:t xml:space="preserve">’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money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back</w:t>
      </w:r>
      <w:r>
        <w:t xml:space="preserve">. </w:t>
      </w:r>
      <w:r>
        <w:rPr>
          <w:b/>
        </w:rPr>
        <w:t>Europe</w:t>
      </w:r>
      <w:r>
        <w:t xml:space="preserve">’s economic </w:t>
      </w:r>
      <w:r>
        <w:rPr>
          <w:b/>
        </w:rPr>
        <w:t>institutions</w:t>
      </w:r>
      <w:r>
        <w:t xml:space="preserve">, particularly </w:t>
      </w:r>
      <w:r>
        <w:rPr>
          <w:b/>
        </w:rPr>
        <w:t>those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England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strong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wealth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new</w:t>
      </w:r>
      <w:r>
        <w:t xml:space="preserve"> investment, </w:t>
      </w:r>
      <w:r>
        <w:rPr>
          <w:b/>
        </w:rPr>
        <w:t>and</w:t>
      </w:r>
      <w:r>
        <w:t xml:space="preserve"> </w:t>
      </w:r>
      <w:r>
        <w:rPr>
          <w:b/>
        </w:rPr>
        <w:t>seemed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waiting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some</w:t>
      </w:r>
      <w:r>
        <w:t xml:space="preserve"> technological </w:t>
      </w:r>
      <w:r>
        <w:rPr>
          <w:b/>
        </w:rPr>
        <w:t>breakthrough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expand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profit</w:t>
      </w:r>
      <w:r>
        <w:t>-</w:t>
      </w:r>
      <w:r>
        <w:rPr>
          <w:b/>
        </w:rPr>
        <w:t>making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>.</w:t>
      </w:r>
    </w:p>
    <w:p>
      <w:r/>
      <w:r>
        <w:rPr>
          <w:b/>
        </w:rPr>
        <w:t>That</w:t>
      </w:r>
      <w:r>
        <w:t xml:space="preserve"> </w:t>
      </w:r>
      <w:r>
        <w:rPr>
          <w:b/>
        </w:rPr>
        <w:t>breakthrough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several</w:t>
      </w:r>
      <w:r>
        <w:t xml:space="preserve"> economic </w:t>
      </w:r>
      <w:r>
        <w:rPr>
          <w:b/>
        </w:rPr>
        <w:t>advantages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especially</w:t>
      </w:r>
      <w:r>
        <w:t xml:space="preserve"> favorable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encouragement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technology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geographic location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crossroads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trade</w:t>
      </w:r>
      <w:r>
        <w:t xml:space="preserve">. Internally, </w:t>
      </w:r>
      <w:r>
        <w:rPr>
          <w:b/>
        </w:rPr>
        <w:t>Britain</w:t>
      </w:r>
      <w:r>
        <w:t xml:space="preserve"> </w:t>
      </w:r>
      <w:r>
        <w:rPr>
          <w:b/>
        </w:rPr>
        <w:t>was</w:t>
      </w:r>
      <w:r>
        <w:t xml:space="preserve"> endowed </w:t>
      </w:r>
      <w:r>
        <w:rPr>
          <w:b/>
        </w:rPr>
        <w:t>with</w:t>
      </w:r>
      <w:r>
        <w:t xml:space="preserve"> </w:t>
      </w:r>
      <w:r>
        <w:rPr>
          <w:b/>
        </w:rPr>
        <w:t>easily</w:t>
      </w:r>
      <w:r>
        <w:t xml:space="preserve"> navigable </w:t>
      </w:r>
      <w:r>
        <w:rPr>
          <w:b/>
        </w:rPr>
        <w:t>natural</w:t>
      </w:r>
      <w:r>
        <w:t xml:space="preserve"> waterways, </w:t>
      </w:r>
      <w:r>
        <w:rPr>
          <w:b/>
        </w:rPr>
        <w:t>which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communication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1770’s, </w:t>
      </w:r>
      <w:r>
        <w:rPr>
          <w:b/>
        </w:rPr>
        <w:t>it</w:t>
      </w:r>
      <w:r>
        <w:t xml:space="preserve"> </w:t>
      </w:r>
      <w:r>
        <w:rPr>
          <w:b/>
        </w:rPr>
        <w:t>enjoyed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boom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canal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domestic </w:t>
      </w:r>
      <w:r>
        <w:rPr>
          <w:b/>
        </w:rPr>
        <w:t>markets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accessible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water</w:t>
      </w:r>
      <w:r>
        <w:t xml:space="preserve"> transportation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cheapest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carrying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market</w:t>
      </w:r>
      <w:r>
        <w:t xml:space="preserve">, </w:t>
      </w:r>
      <w:r>
        <w:rPr>
          <w:b/>
        </w:rPr>
        <w:t>canals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prices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increased</w:t>
      </w:r>
      <w:r>
        <w:t xml:space="preserve"> consumer </w:t>
      </w:r>
      <w:r>
        <w:rPr>
          <w:b/>
        </w:rPr>
        <w:t>demand</w:t>
      </w:r>
      <w:r>
        <w:t xml:space="preserve">. </w:t>
      </w:r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rich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factories</w:t>
      </w:r>
      <w:r>
        <w:t xml:space="preserve"> </w:t>
      </w:r>
      <w:r>
        <w:rPr>
          <w:b/>
        </w:rPr>
        <w:t>springing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industrial </w:t>
      </w:r>
      <w:r>
        <w:rPr>
          <w:b/>
        </w:rPr>
        <w:t>areas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iron</w:t>
      </w:r>
      <w:r>
        <w:t xml:space="preserve"> ore </w:t>
      </w:r>
      <w:r>
        <w:rPr>
          <w:b/>
        </w:rPr>
        <w:t>that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raw</w:t>
      </w:r>
      <w:r/>
      <w:r>
        <w:rPr>
          <w:b/>
        </w:rPr>
        <w:t xml:space="preserve"> material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manufacture </w:t>
      </w:r>
      <w:r>
        <w:rPr>
          <w:b/>
        </w:rPr>
        <w:t>of</w:t>
      </w:r>
      <w:r>
        <w:t xml:space="preserve"> railroad </w:t>
      </w:r>
      <w:r>
        <w:rPr>
          <w:b/>
        </w:rPr>
        <w:t>equipment</w:t>
      </w:r>
      <w:r>
        <w:t xml:space="preserve">, </w:t>
      </w:r>
      <w:r>
        <w:rPr>
          <w:b/>
        </w:rPr>
        <w:t>tools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industrial </w:t>
      </w:r>
      <w:r>
        <w:rPr>
          <w:b/>
        </w:rPr>
        <w:t>and</w:t>
      </w:r>
      <w:r>
        <w:t xml:space="preserve"> consumer </w:t>
      </w:r>
      <w:r>
        <w:rPr>
          <w:b/>
        </w:rPr>
        <w:t>goods</w:t>
      </w:r>
      <w:r/>
      <w:r>
        <w:rPr>
          <w:b/>
        </w:rPr>
      </w:r>
      <w:r>
        <w:t>.</w:t>
      </w:r>
    </w:p>
    <w:p>
      <w:r/>
      <w:r>
        <w:rPr>
          <w:b/>
        </w:rPr>
        <w:t>Another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Britain</w:t>
      </w:r>
      <w:r>
        <w:t xml:space="preserve">’s </w:t>
      </w:r>
      <w:r>
        <w:rPr>
          <w:b/>
        </w:rPr>
        <w:t>large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rural, </w:t>
      </w:r>
      <w:r>
        <w:rPr>
          <w:b/>
        </w:rPr>
        <w:t>agricultural</w:t>
      </w:r>
      <w:r>
        <w:t xml:space="preserve"> </w:t>
      </w:r>
      <w:r>
        <w:rPr>
          <w:b/>
        </w:rPr>
        <w:t>wage</w:t>
      </w:r>
      <w:r>
        <w:t xml:space="preserve"> earners,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cottage</w:t>
      </w:r>
      <w:r>
        <w:t xml:space="preserve"> </w:t>
      </w:r>
      <w:r>
        <w:rPr>
          <w:b/>
        </w:rPr>
        <w:t>workers</w:t>
      </w:r>
      <w:r/>
    </w:p>
    <w:p>
      <w:r/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’s </w:t>
      </w:r>
      <w:r>
        <w:rPr>
          <w:b/>
        </w:rPr>
        <w:t>better</w:t>
      </w:r>
      <w:r>
        <w:t>-</w:t>
      </w:r>
      <w:r>
        <w:rPr>
          <w:b/>
        </w:rPr>
        <w:t>developed</w:t>
      </w:r>
      <w:r>
        <w:t xml:space="preserve"> </w:t>
      </w:r>
      <w:r>
        <w:rPr>
          <w:b/>
        </w:rPr>
        <w:t>banking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credit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the</w:t>
      </w:r>
      <w:r>
        <w:t xml:space="preserve"> industrial </w:t>
      </w:r>
      <w:r>
        <w:rPr>
          <w:b/>
        </w:rPr>
        <w:t>process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home</w:t>
      </w:r>
      <w:r>
        <w:t xml:space="preserve"> </w:t>
      </w:r>
      <w:r>
        <w:rPr>
          <w:b/>
        </w:rPr>
        <w:t>of</w:t>
      </w:r>
      <w:r>
        <w:t xml:space="preserve"> an impressive array </w:t>
      </w:r>
      <w:r>
        <w:rPr>
          <w:b/>
        </w:rPr>
        <w:t>of</w:t>
      </w:r>
      <w:r>
        <w:t xml:space="preserve"> entrepreneurs </w:t>
      </w:r>
      <w:r>
        <w:rPr>
          <w:b/>
        </w:rPr>
        <w:t>and</w:t>
      </w:r>
      <w:r>
        <w:t xml:space="preserve"> </w:t>
      </w:r>
      <w:r>
        <w:rPr>
          <w:b/>
        </w:rPr>
        <w:t>inventors</w:t>
      </w:r>
      <w:r>
        <w:t xml:space="preserve">. </w:t>
      </w:r>
      <w:r>
        <w:rPr>
          <w:b/>
        </w:rPr>
        <w:t>Among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nonconformists </w:t>
      </w:r>
      <w:r>
        <w:rPr>
          <w:b/>
        </w:rPr>
        <w:t>whose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principles</w:t>
      </w:r>
      <w:r>
        <w:t xml:space="preserve"> </w:t>
      </w:r>
      <w:r>
        <w:rPr>
          <w:b/>
        </w:rPr>
        <w:t>encouraged</w:t>
      </w:r>
      <w:r>
        <w:t xml:space="preserve"> thrift </w:t>
      </w:r>
      <w:r>
        <w:rPr>
          <w:b/>
        </w:rPr>
        <w:t>and</w:t>
      </w:r>
      <w:r>
        <w:t xml:space="preserve"> </w:t>
      </w:r>
      <w:r>
        <w:rPr>
          <w:b/>
        </w:rPr>
        <w:t>industry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luxurious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pour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profits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businesses</w:t>
      </w:r>
      <w:r>
        <w:t xml:space="preserve">, </w:t>
      </w:r>
      <w:r>
        <w:rPr>
          <w:b/>
        </w:rPr>
        <w:t>thus</w:t>
      </w:r>
      <w:r>
        <w:t xml:space="preserve"> </w:t>
      </w:r>
      <w:r>
        <w:rPr>
          <w:b/>
        </w:rPr>
        <w:t>providing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continued</w:t>
      </w:r>
      <w:r>
        <w:t xml:space="preserve"> expansion.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precursor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Industrial </w:t>
      </w:r>
      <w:r>
        <w:rPr>
          <w:b/>
        </w:rPr>
        <w:t>Revolution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revolution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techniques</w:t>
      </w:r>
      <w:r>
        <w:t xml:space="preserve">. </w:t>
      </w:r>
      <w:r>
        <w:rPr>
          <w:b/>
        </w:rPr>
        <w:t>Ideas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reform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in</w:t>
      </w:r>
      <w:r>
        <w:t xml:space="preserve"> Holland, </w:t>
      </w:r>
      <w:r>
        <w:rPr>
          <w:b/>
        </w:rPr>
        <w:t>where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mid-seventeenth </w:t>
      </w:r>
      <w:r>
        <w:rPr>
          <w:b/>
        </w:rPr>
        <w:t>century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crop</w:t>
      </w:r>
      <w:r>
        <w:t xml:space="preserve"> rotation, </w:t>
      </w:r>
      <w:r>
        <w:rPr>
          <w:b/>
        </w:rPr>
        <w:t>heavy</w:t>
      </w:r>
      <w:r>
        <w:t xml:space="preserve"> fertilization, </w:t>
      </w:r>
      <w:r>
        <w:rPr>
          <w:b/>
        </w:rPr>
        <w:t>and</w:t>
      </w:r>
      <w:r>
        <w:t xml:space="preserve"> diversification </w:t>
      </w:r>
      <w:r>
        <w:rPr>
          <w:b/>
        </w:rPr>
        <w:t>were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use</w:t>
      </w:r>
      <w:r>
        <w:t xml:space="preserve">. Dutch </w:t>
      </w:r>
      <w:r>
        <w:rPr>
          <w:b/>
        </w:rPr>
        <w:t>peasant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agricultural</w:t>
      </w:r>
      <w:r>
        <w:t xml:space="preserve"> innovations, </w:t>
      </w:r>
      <w:r>
        <w:rPr>
          <w:b/>
        </w:rPr>
        <w:t>but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British</w:t>
      </w:r>
      <w:r>
        <w:t xml:space="preserve"> </w:t>
      </w:r>
      <w:r>
        <w:rPr>
          <w:b/>
        </w:rPr>
        <w:t>markets</w:t>
      </w:r>
      <w:r>
        <w:t xml:space="preserve"> </w:t>
      </w:r>
      <w:r>
        <w:rPr>
          <w:b/>
        </w:rPr>
        <w:t>and</w:t>
      </w:r>
      <w:r>
        <w:t xml:space="preserve"> opportunities </w:t>
      </w:r>
      <w:r>
        <w:rPr>
          <w:b/>
        </w:rPr>
        <w:t>grew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English</w:t>
      </w:r>
      <w:r>
        <w:t xml:space="preserve"> quickly </w:t>
      </w:r>
      <w:r>
        <w:rPr>
          <w:b/>
        </w:rPr>
        <w:t>learned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 </w:t>
      </w:r>
      <w:r>
        <w:rPr>
          <w:b/>
        </w:rPr>
        <w:t>the</w:t>
      </w:r>
      <w:r>
        <w:t xml:space="preserve"> Dutch </w:t>
      </w:r>
      <w:r>
        <w:rPr>
          <w:b/>
        </w:rPr>
        <w:t>were</w:t>
      </w:r>
      <w:r>
        <w:t xml:space="preserve"> </w:t>
      </w:r>
      <w:r>
        <w:rPr>
          <w:b/>
        </w:rPr>
        <w:t>helping</w:t>
      </w:r>
      <w:r>
        <w:t xml:space="preserve"> </w:t>
      </w:r>
      <w:r>
        <w:rPr>
          <w:b/>
        </w:rPr>
        <w:t>them</w:t>
      </w:r>
      <w:r>
        <w:t xml:space="preserve"> drain marshes </w:t>
      </w:r>
      <w:r>
        <w:rPr>
          <w:b/>
        </w:rPr>
        <w:t>and</w:t>
      </w:r>
      <w:r>
        <w:t xml:space="preserve"> fens </w:t>
      </w:r>
      <w:r>
        <w:rPr>
          <w:b/>
        </w:rPr>
        <w:t>where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advanced</w:t>
      </w:r>
      <w:r>
        <w:t xml:space="preserve"> </w:t>
      </w:r>
      <w:r>
        <w:rPr>
          <w:b/>
        </w:rPr>
        <w:t>techniques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crops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mid-eighteenth </w:t>
      </w:r>
      <w:r>
        <w:rPr>
          <w:b/>
        </w:rPr>
        <w:t>century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selective breeding </w:t>
      </w:r>
      <w:r>
        <w:rPr>
          <w:b/>
        </w:rPr>
        <w:t>of</w:t>
      </w:r>
      <w:r>
        <w:t xml:space="preserve"> livestock </w:t>
      </w:r>
      <w:r>
        <w:rPr>
          <w:b/>
        </w:rPr>
        <w:t>had</w:t>
      </w:r>
      <w:r>
        <w:t xml:space="preserve"> </w:t>
      </w:r>
      <w:r>
        <w:rPr>
          <w:b/>
        </w:rPr>
        <w:t>caught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</w:t>
      </w:r>
      <w:r>
        <w:t>.</w:t>
      </w:r>
    </w:p>
    <w:p>
      <w:r/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was</w:t>
      </w:r>
      <w:r>
        <w:t xml:space="preserve"> </w:t>
      </w:r>
      <w:r>
        <w:rPr>
          <w:b/>
        </w:rPr>
        <w:t>consumed</w:t>
      </w:r>
      <w:r>
        <w:t xml:space="preserve"> </w:t>
      </w:r>
      <w:r>
        <w:rPr>
          <w:b/>
        </w:rPr>
        <w:t>by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’s burgeoning </w:t>
      </w:r>
      <w:r>
        <w:rPr>
          <w:b/>
        </w:rPr>
        <w:t>population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, </w:t>
      </w:r>
      <w:r>
        <w:rPr>
          <w:b/>
        </w:rPr>
        <w:t>partly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enclosure </w:t>
      </w:r>
      <w:r>
        <w:rPr>
          <w:b/>
        </w:rPr>
        <w:t>movement</w:t>
      </w:r>
      <w:r>
        <w:t xml:space="preserve">;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fencing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and</w:t>
      </w:r>
      <w:r>
        <w:t xml:space="preserve"> pastures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more</w:t>
      </w:r>
      <w:r>
        <w:t xml:space="preserve"> compact, efficient privately </w:t>
      </w:r>
      <w:r>
        <w:rPr>
          <w:b/>
        </w:rPr>
        <w:t>held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parcels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greater </w:t>
      </w:r>
      <w:r>
        <w:rPr>
          <w:b/>
        </w:rPr>
        <w:t>profits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 enclosures </w:t>
      </w:r>
      <w:r>
        <w:rPr>
          <w:b/>
        </w:rPr>
        <w:t>were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creating</w:t>
      </w:r>
      <w:r>
        <w:t xml:space="preserve"> </w:t>
      </w:r>
      <w:r>
        <w:rPr>
          <w:b/>
        </w:rPr>
        <w:t>sheep</w:t>
      </w:r>
      <w:r>
        <w:t xml:space="preserve"> pastures, </w:t>
      </w:r>
      <w:r>
        <w:rPr>
          <w:b/>
        </w:rPr>
        <w:t>but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it</w:t>
      </w:r>
      <w:r>
        <w:t xml:space="preserve"> advantageous </w:t>
      </w:r>
      <w:r>
        <w:rPr>
          <w:b/>
        </w:rPr>
        <w:t>for</w:t>
      </w:r>
      <w:r>
        <w:t xml:space="preserve"> </w:t>
      </w:r>
      <w:r>
        <w:rPr>
          <w:b/>
        </w:rPr>
        <w:t>large</w:t>
      </w:r>
      <w:r>
        <w:t xml:space="preserve"> landowners </w:t>
      </w:r>
      <w:r>
        <w:rPr>
          <w:b/>
        </w:rPr>
        <w:t>to</w:t>
      </w:r>
      <w:r>
        <w:t xml:space="preserve"> </w:t>
      </w:r>
      <w:r>
        <w:rPr>
          <w:b/>
        </w:rPr>
        <w:t>seek</w:t>
      </w:r>
      <w:r>
        <w:t xml:space="preserve"> enclosures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improve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production</w:t>
      </w:r>
      <w:r>
        <w:t xml:space="preserve">. </w:t>
      </w:r>
      <w:r>
        <w:rPr>
          <w:b/>
        </w:rPr>
        <w:t>Between</w:t>
      </w:r>
      <w:r>
        <w:t xml:space="preserve"> 1714 </w:t>
      </w:r>
      <w:r>
        <w:rPr>
          <w:b/>
        </w:rPr>
        <w:t>and</w:t>
      </w:r>
      <w:r>
        <w:t xml:space="preserve"> 1820 </w:t>
      </w:r>
      <w:r>
        <w:rPr>
          <w:b/>
        </w:rPr>
        <w:t>over</w:t>
      </w:r>
      <w:r>
        <w:t xml:space="preserve"> 6 </w:t>
      </w:r>
      <w:r>
        <w:rPr>
          <w:b/>
        </w:rPr>
        <w:t>million</w:t>
      </w:r>
      <w:r>
        <w:t xml:space="preserve"> </w:t>
      </w:r>
      <w:r>
        <w:rPr>
          <w:b/>
        </w:rPr>
        <w:t>acres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English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were</w:t>
      </w:r>
      <w:r>
        <w:t xml:space="preserve"> enclosed.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small</w:t>
      </w:r>
      <w:r>
        <w:t xml:space="preserve">, </w:t>
      </w:r>
      <w:r>
        <w:rPr>
          <w:b/>
        </w:rPr>
        <w:t>independent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forced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sell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compete</w:t>
      </w:r>
      <w:r>
        <w:t xml:space="preserve">. Nonlandholding </w:t>
      </w:r>
      <w:r>
        <w:rPr>
          <w:b/>
        </w:rPr>
        <w:t>peasants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cottage</w:t>
      </w:r>
      <w:r>
        <w:t xml:space="preserve"> </w:t>
      </w:r>
      <w:r>
        <w:rPr>
          <w:b/>
        </w:rPr>
        <w:t>workers</w:t>
      </w:r>
      <w:r>
        <w:t xml:space="preserve">, </w:t>
      </w:r>
      <w:r>
        <w:rPr>
          <w:b/>
        </w:rPr>
        <w:t>who</w:t>
      </w:r>
      <w:r>
        <w:t xml:space="preserve"> worked </w:t>
      </w:r>
      <w:r>
        <w:rPr>
          <w:b/>
        </w:rPr>
        <w:t>for</w:t>
      </w:r>
      <w:r>
        <w:t xml:space="preserve"> </w:t>
      </w:r>
      <w:r>
        <w:rPr>
          <w:b/>
        </w:rPr>
        <w:t>wages</w:t>
      </w:r>
      <w:r>
        <w:t xml:space="preserve"> </w:t>
      </w:r>
      <w:r>
        <w:rPr>
          <w:b/>
        </w:rPr>
        <w:t>and</w:t>
      </w:r>
      <w:r>
        <w:t xml:space="preserve"> grazed </w:t>
      </w:r>
      <w:r>
        <w:rPr>
          <w:b/>
        </w:rPr>
        <w:t>cows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pigs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common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hurt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available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flock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seeking</w:t>
      </w:r>
      <w:r>
        <w:t xml:space="preserve"> employment </w:t>
      </w:r>
      <w:r>
        <w:rPr>
          <w:b/>
        </w:rPr>
        <w:t>and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factories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transform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</w:t>
      </w:r>
      <w:r>
        <w:t xml:space="preserve"> </w:t>
      </w:r>
      <w:r>
        <w:rPr>
          <w:b/>
        </w:rPr>
        <w:t>and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. </w:t>
      </w:r>
    </w:p>
    <w:p>
      <w:r>
        <w:t>count: 238</w:t>
      </w:r>
    </w:p>
    <w:p>
      <w:r>
        <w:br w:type="page"/>
      </w:r>
    </w:p>
    <w:p>
      <w:pPr>
        <w:pStyle w:val="Heading1"/>
      </w:pPr>
      <w:r>
        <w:t>Official 24-Passage 03 Moving into Pueblos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Mesa Verde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Southwest</w:t>
      </w:r>
      <w:r>
        <w:t xml:space="preserve">,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patterns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thirteenth </w:t>
      </w:r>
      <w:r>
        <w:rPr>
          <w:b/>
        </w:rPr>
        <w:t>century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large</w:t>
      </w:r>
      <w:r>
        <w:t xml:space="preserve"> communal dwellings </w:t>
      </w:r>
      <w:r>
        <w:rPr>
          <w:b/>
        </w:rPr>
        <w:t>called</w:t>
      </w:r>
      <w:r>
        <w:t xml:space="preserve"> pueblos, </w:t>
      </w:r>
      <w:r>
        <w:rPr>
          <w:b/>
        </w:rPr>
        <w:t>often</w:t>
      </w:r>
      <w:r>
        <w:t xml:space="preserve"> </w:t>
      </w:r>
      <w:r>
        <w:rPr>
          <w:b/>
        </w:rPr>
        <w:t>constructed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edges</w:t>
      </w:r>
      <w:r>
        <w:t xml:space="preserve"> </w:t>
      </w:r>
      <w:r>
        <w:rPr>
          <w:b/>
        </w:rPr>
        <w:t>of</w:t>
      </w:r>
      <w:r>
        <w:t xml:space="preserve"> canyons, </w:t>
      </w:r>
      <w:r>
        <w:rPr>
          <w:b/>
        </w:rPr>
        <w:t>especially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sides</w:t>
      </w:r>
      <w:r>
        <w:t xml:space="preserve"> </w:t>
      </w:r>
      <w:r>
        <w:rPr>
          <w:b/>
        </w:rPr>
        <w:t>of</w:t>
      </w:r>
      <w:r>
        <w:t xml:space="preserve"> cliffs. </w:t>
      </w:r>
      <w:r>
        <w:rPr>
          <w:b/>
        </w:rPr>
        <w:t>Abandoning</w:t>
      </w:r>
      <w:r>
        <w:t xml:space="preserve"> </w:t>
      </w:r>
      <w:r>
        <w:rPr>
          <w:b/>
        </w:rPr>
        <w:t>small</w:t>
      </w:r>
      <w:r>
        <w:t xml:space="preserve"> extended-</w:t>
      </w:r>
      <w:r>
        <w:rPr>
          <w:b/>
        </w:rPr>
        <w:t>family</w:t>
      </w:r>
      <w:r>
        <w:t xml:space="preserve"> households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large</w:t>
      </w:r>
      <w:r>
        <w:t xml:space="preserve"> pueblos </w:t>
      </w:r>
      <w:r>
        <w:rPr>
          <w:b/>
        </w:rPr>
        <w:t>with</w:t>
      </w:r>
      <w:r>
        <w:t xml:space="preserve"> </w:t>
      </w:r>
      <w:r>
        <w:rPr>
          <w:b/>
        </w:rPr>
        <w:t>dozens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traumatic. </w:t>
      </w:r>
      <w:r>
        <w:rPr>
          <w:b/>
        </w:rPr>
        <w:t>Few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cultural </w:t>
      </w:r>
      <w:r>
        <w:rPr>
          <w:b/>
        </w:rPr>
        <w:t>traditions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rules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allow</w:t>
      </w:r>
      <w:r>
        <w:t xml:space="preserve"> us </w:t>
      </w:r>
      <w:r>
        <w:rPr>
          <w:b/>
        </w:rPr>
        <w:t>to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with</w:t>
      </w:r>
      <w:r>
        <w:t xml:space="preserve"> dense </w:t>
      </w:r>
      <w:r>
        <w:rPr>
          <w:b/>
        </w:rPr>
        <w:t>populations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accustomed</w:t>
      </w:r>
      <w:r>
        <w:t xml:space="preserve"> </w:t>
      </w:r>
      <w:r>
        <w:rPr>
          <w:b/>
        </w:rPr>
        <w:t>to</w:t>
      </w:r>
      <w:r>
        <w:t xml:space="preserve"> household autonomy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landscape </w:t>
      </w:r>
      <w:r>
        <w:rPr>
          <w:b/>
        </w:rPr>
        <w:t>almost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will</w:t>
      </w:r>
      <w:r>
        <w:t xml:space="preserve">. </w:t>
      </w:r>
      <w:r>
        <w:rPr>
          <w:b/>
        </w:rPr>
        <w:t>And</w:t>
      </w:r>
      <w:r>
        <w:t xml:space="preserve"> </w:t>
      </w:r>
      <w:r>
        <w:rPr>
          <w:b/>
        </w:rPr>
        <w:t>besides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awkwardness </w:t>
      </w:r>
      <w:r>
        <w:rPr>
          <w:b/>
        </w:rPr>
        <w:t>of</w:t>
      </w:r>
      <w:r>
        <w:t xml:space="preserve"> </w:t>
      </w:r>
      <w:r>
        <w:rPr>
          <w:b/>
        </w:rPr>
        <w:t>having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share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with</w:t>
      </w:r>
      <w:r>
        <w:t xml:space="preserve"> neighbors,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aggregated pueblos </w:t>
      </w:r>
      <w:r>
        <w:rPr>
          <w:b/>
        </w:rPr>
        <w:t>introduced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problems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in</w:t>
      </w:r>
      <w:r>
        <w:t xml:space="preserve"> cliff dwellings, hauling </w:t>
      </w:r>
      <w:r>
        <w:rPr>
          <w:b/>
        </w:rPr>
        <w:t>water</w:t>
      </w:r>
      <w:r>
        <w:t xml:space="preserve">, </w:t>
      </w:r>
      <w:r>
        <w:rPr>
          <w:b/>
        </w:rPr>
        <w:t>wood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homes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chore. </w:t>
      </w:r>
      <w:r>
        <w:rPr>
          <w:b/>
        </w:rPr>
        <w:t>The</w:t>
      </w:r>
      <w:r>
        <w:t xml:space="preserve"> </w:t>
      </w:r>
      <w:r>
        <w:rPr>
          <w:b/>
        </w:rPr>
        <w:t>stress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local</w:t>
      </w:r>
      <w:r>
        <w:t xml:space="preserve"> resources, </w:t>
      </w:r>
      <w:r>
        <w:rPr>
          <w:b/>
        </w:rPr>
        <w:t>especially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firewood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cooking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warmth</w:t>
      </w:r>
      <w:r>
        <w:t xml:space="preserve">, </w:t>
      </w:r>
      <w:r>
        <w:rPr>
          <w:b/>
        </w:rPr>
        <w:t>was</w:t>
      </w:r>
      <w:r>
        <w:t xml:space="preserve"> particularly intense, </w:t>
      </w:r>
      <w:r>
        <w:rPr>
          <w:b/>
        </w:rPr>
        <w:t>and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in</w:t>
      </w:r>
      <w:r>
        <w:t xml:space="preserve"> aggregated pueblos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very</w:t>
      </w:r>
      <w:r>
        <w:t xml:space="preserve"> hygienic.</w:t>
      </w:r>
    </w:p>
    <w:p>
      <w:r/>
      <w:r>
        <w:rPr>
          <w:b/>
        </w:rPr>
        <w:t>Given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disadvantages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aggregated </w:t>
      </w:r>
      <w:r>
        <w:rPr>
          <w:b/>
        </w:rPr>
        <w:t>towns</w:t>
      </w:r>
      <w:r>
        <w:t xml:space="preserve">,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thirteenth </w:t>
      </w:r>
      <w:r>
        <w:rPr>
          <w:b/>
        </w:rPr>
        <w:t>century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these</w:t>
      </w:r>
      <w:r>
        <w:t xml:space="preserve"> closely </w:t>
      </w:r>
      <w:r>
        <w:rPr>
          <w:b/>
        </w:rPr>
        <w:t>packed</w:t>
      </w:r>
      <w:r>
        <w:t xml:space="preserve"> </w:t>
      </w:r>
      <w:r>
        <w:rPr>
          <w:b/>
        </w:rPr>
        <w:t>quarters</w:t>
      </w:r>
      <w:r>
        <w:t xml:space="preserve">? </w:t>
      </w:r>
      <w:r>
        <w:rPr>
          <w:b/>
        </w:rPr>
        <w:t>For</w:t>
      </w:r>
      <w:r>
        <w:t xml:space="preserve"> transitions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suddenness, archaeologists </w:t>
      </w:r>
      <w:r>
        <w:rPr>
          <w:b/>
        </w:rPr>
        <w:t>consider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pull</w:t>
      </w:r>
      <w:r>
        <w:t xml:space="preserve"> factors (</w:t>
      </w:r>
      <w:r>
        <w:rPr>
          <w:b/>
        </w:rPr>
        <w:t>benefits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drew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together</w:t>
      </w:r>
      <w:r>
        <w:t xml:space="preserve">) </w:t>
      </w:r>
      <w:r>
        <w:rPr>
          <w:b/>
        </w:rPr>
        <w:t>or</w:t>
      </w:r>
      <w:r>
        <w:t xml:space="preserve"> </w:t>
      </w:r>
      <w:r>
        <w:rPr>
          <w:b/>
        </w:rPr>
        <w:t>push</w:t>
      </w:r>
      <w:r>
        <w:t xml:space="preserve"> factors (</w:t>
      </w:r>
      <w:r>
        <w:rPr>
          <w:b/>
        </w:rPr>
        <w:t>some</w:t>
      </w:r>
      <w:r>
        <w:t xml:space="preserve"> external threat </w:t>
      </w:r>
      <w:r>
        <w:rPr>
          <w:b/>
        </w:rPr>
        <w:t>or</w:t>
      </w:r>
      <w:r>
        <w:t xml:space="preserve"> crisis </w:t>
      </w:r>
      <w:r>
        <w:rPr>
          <w:b/>
        </w:rPr>
        <w:t>that</w:t>
      </w:r>
      <w:r>
        <w:t xml:space="preserve"> </w:t>
      </w:r>
      <w:r>
        <w:rPr>
          <w:b/>
        </w:rPr>
        <w:t>forced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aggregate).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case</w:t>
      </w:r>
      <w:r>
        <w:t xml:space="preserve">, </w:t>
      </w:r>
      <w:r>
        <w:rPr>
          <w:b/>
        </w:rPr>
        <w:t>push</w:t>
      </w:r>
      <w:r>
        <w:t xml:space="preserve"> </w:t>
      </w:r>
      <w:r>
        <w:rPr>
          <w:b/>
        </w:rPr>
        <w:t>explanations</w:t>
      </w:r>
      <w:r>
        <w:t xml:space="preserve"> dominate.</w:t>
      </w:r>
    </w:p>
    <w:p>
      <w:r/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considered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particularly influential </w:t>
      </w:r>
      <w:r>
        <w:rPr>
          <w:b/>
        </w:rPr>
        <w:t>push</w:t>
      </w:r>
      <w:r>
        <w:t xml:space="preserve">. After </w:t>
      </w:r>
      <w:r>
        <w:rPr>
          <w:b/>
        </w:rPr>
        <w:t>several</w:t>
      </w:r>
      <w:r>
        <w:t xml:space="preserve"> </w:t>
      </w:r>
      <w:r>
        <w:rPr>
          <w:b/>
        </w:rPr>
        <w:t>generations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packed</w:t>
      </w:r>
      <w:r>
        <w:t xml:space="preserve"> </w:t>
      </w:r>
      <w:r>
        <w:rPr>
          <w:b/>
        </w:rPr>
        <w:t>the</w:t>
      </w:r>
      <w:r>
        <w:t xml:space="preserve"> landscape </w:t>
      </w:r>
      <w:r>
        <w:rPr>
          <w:b/>
        </w:rPr>
        <w:t>in</w:t>
      </w:r>
      <w:r>
        <w:t xml:space="preserve"> densities </w:t>
      </w:r>
      <w:r>
        <w:rPr>
          <w:b/>
        </w:rPr>
        <w:t>so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that</w:t>
      </w:r>
      <w:r>
        <w:t xml:space="preserve"> communal pueblos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outcome</w:t>
      </w:r>
      <w:r>
        <w:t xml:space="preserve">. </w:t>
      </w:r>
      <w:r>
        <w:rPr>
          <w:b/>
        </w:rPr>
        <w:t>Around</w:t>
      </w:r>
      <w:r>
        <w:t xml:space="preserve"> </w:t>
      </w:r>
      <w:r>
        <w:rPr>
          <w:b/>
        </w:rPr>
        <w:t>Sand</w:t>
      </w:r>
      <w:r>
        <w:t xml:space="preserve"> Canyon,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populations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from</w:t>
      </w:r>
      <w:r>
        <w:t xml:space="preserve"> 5–12 </w:t>
      </w:r>
      <w:r>
        <w:rPr>
          <w:b/>
        </w:rPr>
        <w:t>people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square</w:t>
      </w:r>
      <w:r>
        <w:t xml:space="preserve"> kilometer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tenth </w:t>
      </w:r>
      <w:r>
        <w:rPr>
          <w:b/>
        </w:rPr>
        <w:t>century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as</w:t>
      </w:r>
      <w:r>
        <w:t xml:space="preserve"> 30–50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1200s. </w:t>
      </w:r>
      <w:r>
        <w:rPr>
          <w:b/>
        </w:rPr>
        <w:t>As</w:t>
      </w:r>
      <w:r>
        <w:t xml:space="preserve"> densities </w:t>
      </w:r>
      <w:r>
        <w:rPr>
          <w:b/>
        </w:rPr>
        <w:t>increased</w:t>
      </w:r>
      <w:r>
        <w:t xml:space="preserve">, domestic </w:t>
      </w:r>
      <w:r>
        <w:rPr>
          <w:b/>
        </w:rPr>
        <w:t>architecture</w:t>
      </w:r>
      <w:r>
        <w:t xml:space="preserve"> </w:t>
      </w:r>
      <w:r>
        <w:rPr>
          <w:b/>
        </w:rPr>
        <w:t>became</w:t>
      </w:r>
      <w:r>
        <w:t xml:space="preserve"> larger, culminating </w:t>
      </w:r>
      <w:r>
        <w:rPr>
          <w:b/>
        </w:rPr>
        <w:t>in</w:t>
      </w:r>
      <w:r>
        <w:t xml:space="preserve"> </w:t>
      </w:r>
      <w:r>
        <w:rPr>
          <w:b/>
        </w:rPr>
        <w:t>crowded</w:t>
      </w:r>
      <w:r/>
      <w:r>
        <w:rPr>
          <w:b/>
        </w:rPr>
      </w:r>
      <w:r>
        <w:t xml:space="preserve"> pueblos. </w:t>
      </w:r>
      <w:r>
        <w:rPr>
          <w:b/>
        </w:rPr>
        <w:t>Some</w:t>
      </w:r>
      <w:r>
        <w:t xml:space="preserve"> </w:t>
      </w:r>
      <w:r>
        <w:rPr>
          <w:b/>
        </w:rPr>
        <w:t>scholars</w:t>
      </w:r>
      <w:r>
        <w:t xml:space="preserve"> </w:t>
      </w:r>
      <w:r>
        <w:rPr>
          <w:b/>
        </w:rPr>
        <w:t>expand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by</w:t>
      </w:r>
      <w:r>
        <w:t xml:space="preserve"> emphasizing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corresponding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for</w:t>
      </w:r>
      <w:r>
        <w:t xml:space="preserve"> arable </w:t>
      </w:r>
      <w:r>
        <w:rPr>
          <w:b/>
        </w:rPr>
        <w:t>land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: </w:t>
      </w:r>
      <w:r>
        <w:rPr>
          <w:b/>
        </w:rPr>
        <w:t>construction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dams</w:t>
      </w:r>
      <w:r>
        <w:t xml:space="preserve">, reservoirs, terraces, </w:t>
      </w:r>
      <w:r>
        <w:rPr>
          <w:b/>
        </w:rPr>
        <w:t>and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houses</w:t>
      </w:r>
      <w:r>
        <w:t xml:space="preserve"> indicates </w:t>
      </w:r>
      <w:r>
        <w:rPr>
          <w:b/>
        </w:rPr>
        <w:t>that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were</w:t>
      </w:r>
      <w:r>
        <w:t xml:space="preserve"> intensifying </w:t>
      </w:r>
      <w:r>
        <w:rPr>
          <w:b/>
        </w:rPr>
        <w:t>their</w:t>
      </w:r>
      <w:r>
        <w:t xml:space="preserve"> </w:t>
      </w:r>
      <w:r>
        <w:rPr>
          <w:b/>
        </w:rPr>
        <w:t>efforts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1200s. </w:t>
      </w:r>
      <w:r>
        <w:rPr>
          <w:b/>
        </w:rPr>
        <w:t>Competition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good</w:t>
      </w:r>
      <w:r>
        <w:t xml:space="preserve"> farmland may </w:t>
      </w:r>
      <w:r>
        <w:rPr>
          <w:b/>
        </w:rPr>
        <w:t>also</w:t>
      </w:r>
      <w:r>
        <w:t xml:space="preserve"> </w:t>
      </w:r>
      <w:r>
        <w:rPr>
          <w:b/>
        </w:rPr>
        <w:t>have</w:t>
      </w:r>
      <w:r>
        <w:t xml:space="preserve"> prompted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bond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to</w:t>
      </w:r>
      <w:r>
        <w:t xml:space="preserve"> assert </w:t>
      </w:r>
      <w:r>
        <w:rPr>
          <w:b/>
        </w:rPr>
        <w:t>rights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fields</w:t>
      </w:r>
      <w:r>
        <w:t>.</w:t>
      </w:r>
    </w:p>
    <w:p>
      <w:r/>
      <w:r>
        <w:rPr>
          <w:b/>
        </w:rPr>
        <w:t>Another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push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onset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climatic </w:t>
      </w:r>
      <w:r>
        <w:rPr>
          <w:b/>
        </w:rPr>
        <w:t>phenomenon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cooler </w:t>
      </w:r>
      <w:r>
        <w:rPr>
          <w:b/>
        </w:rPr>
        <w:t>temperatures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Hemisphere.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corner</w:t>
      </w:r>
      <w:r>
        <w:t xml:space="preserve">, </w:t>
      </w:r>
      <w:r>
        <w:rPr>
          <w:b/>
        </w:rPr>
        <w:t>some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falling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thirteenth </w:t>
      </w:r>
      <w:r>
        <w:rPr>
          <w:b/>
        </w:rPr>
        <w:t>century</w:t>
      </w:r>
      <w:r>
        <w:t xml:space="preserve">. </w:t>
      </w:r>
      <w:r>
        <w:rPr>
          <w:b/>
        </w:rPr>
        <w:t>The</w:t>
      </w:r>
      <w:r>
        <w:t xml:space="preserve"> environmental </w:t>
      </w:r>
      <w:r>
        <w:rPr>
          <w:b/>
        </w:rPr>
        <w:t>changes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this</w:t>
      </w:r>
      <w:r>
        <w:t xml:space="preserve"> transition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fully </w:t>
      </w:r>
      <w:r>
        <w:rPr>
          <w:b/>
        </w:rPr>
        <w:t>understood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closest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San Juan </w:t>
      </w:r>
      <w:r>
        <w:rPr>
          <w:b/>
        </w:rPr>
        <w:t>Mountains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northeast</w:t>
      </w:r>
      <w:r>
        <w:t xml:space="preserve"> </w:t>
      </w:r>
      <w:r>
        <w:rPr>
          <w:b/>
        </w:rPr>
        <w:t>of</w:t>
      </w:r>
      <w:r>
        <w:t xml:space="preserve"> Mesa Verde, </w:t>
      </w:r>
      <w:r>
        <w:rPr>
          <w:b/>
        </w:rPr>
        <w:t>were</w:t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first</w:t>
      </w:r>
      <w:r>
        <w:t xml:space="preserve">. </w:t>
      </w:r>
      <w:r>
        <w:rPr>
          <w:b/>
        </w:rPr>
        <w:t>Growing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these</w:t>
      </w:r>
      <w:r>
        <w:t xml:space="preserve"> elevations </w:t>
      </w:r>
      <w:r>
        <w:rPr>
          <w:b/>
        </w:rPr>
        <w:t>is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season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progressed</w:t>
      </w:r>
      <w:r>
        <w:t xml:space="preserve">, </w:t>
      </w:r>
      <w:r>
        <w:rPr>
          <w:b/>
        </w:rPr>
        <w:t>farmers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to</w:t>
      </w:r>
      <w:r>
        <w:t xml:space="preserve"> lower elevations, infringing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pushing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together</w:t>
      </w:r>
      <w:r>
        <w:t xml:space="preserve">, </w:t>
      </w:r>
      <w:r>
        <w:rPr>
          <w:b/>
        </w:rPr>
        <w:t>thus</w:t>
      </w:r>
      <w:r>
        <w:t xml:space="preserve"> </w:t>
      </w:r>
      <w:r>
        <w:rPr>
          <w:b/>
        </w:rPr>
        <w:t>contributing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aggregations. Archaeologists identify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corresponding</w:t>
      </w:r>
      <w:r>
        <w:t xml:space="preserve"> shift </w:t>
      </w:r>
      <w:r>
        <w:rPr>
          <w:b/>
        </w:rPr>
        <w:t>in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toward</w:t>
      </w:r>
      <w:r>
        <w:t xml:space="preserve"> Mesa Verde </w:t>
      </w:r>
      <w:r>
        <w:rPr>
          <w:b/>
        </w:rPr>
        <w:t>and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from</w:t>
      </w:r>
      <w:r>
        <w:t xml:space="preserve"> higher elevations. 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pushes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Mesa Verde </w:t>
      </w:r>
      <w:r>
        <w:rPr>
          <w:b/>
        </w:rPr>
        <w:t>area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yet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into</w:t>
      </w:r>
      <w:r>
        <w:t xml:space="preserve"> communal </w:t>
      </w:r>
      <w:r>
        <w:rPr>
          <w:b/>
        </w:rPr>
        <w:t>villages</w:t>
      </w:r>
      <w:r>
        <w:t xml:space="preserve">: </w:t>
      </w:r>
      <w:r>
        <w:rPr>
          <w:b/>
        </w:rPr>
        <w:t>the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for</w:t>
      </w:r>
      <w:r>
        <w:t xml:space="preserve"> greater cooperation. </w:t>
      </w:r>
      <w:r>
        <w:rPr>
          <w:b/>
        </w:rPr>
        <w:t>Sharing</w:t>
      </w:r>
      <w:r>
        <w:t xml:space="preserve"> </w:t>
      </w:r>
      <w:r>
        <w:rPr>
          <w:b/>
        </w:rPr>
        <w:t>and</w:t>
      </w:r>
      <w:r>
        <w:t xml:space="preserve"> cooperation </w:t>
      </w:r>
      <w:r>
        <w:rPr>
          <w:b/>
        </w:rPr>
        <w:t>were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early</w:t>
      </w:r>
      <w:r>
        <w:t xml:space="preserve"> Puebloan </w:t>
      </w:r>
      <w:r>
        <w:rPr>
          <w:b/>
        </w:rPr>
        <w:t>life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largely </w:t>
      </w:r>
      <w:r>
        <w:rPr>
          <w:b/>
        </w:rPr>
        <w:t>independent</w:t>
      </w:r>
      <w:r>
        <w:t xml:space="preserve"> </w:t>
      </w:r>
      <w:r>
        <w:rPr>
          <w:b/>
        </w:rPr>
        <w:t>single</w:t>
      </w:r>
      <w:r>
        <w:t xml:space="preserve">-household residences scattered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landscape. Archaeologists </w:t>
      </w:r>
      <w:r>
        <w:rPr>
          <w:b/>
        </w:rPr>
        <w:t>find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isolated residences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eleventh </w:t>
      </w:r>
      <w:r>
        <w:rPr>
          <w:b/>
        </w:rPr>
        <w:t>and</w:t>
      </w:r>
      <w:r>
        <w:t xml:space="preserve"> </w:t>
      </w:r>
      <w:r>
        <w:rPr>
          <w:b/>
        </w:rPr>
        <w:t>twelfth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obtained</w:t>
      </w:r>
      <w:r>
        <w:t xml:space="preserve"> </w:t>
      </w:r>
      <w:r>
        <w:rPr>
          <w:b/>
        </w:rPr>
        <w:t>some</w:t>
      </w:r>
      <w:r>
        <w:t xml:space="preserve"> pottery, </w:t>
      </w:r>
      <w:r>
        <w:rPr>
          <w:b/>
        </w:rPr>
        <w:t>and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food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away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major</w:t>
      </w:r>
      <w:r>
        <w:t xml:space="preserve"> ceremonial </w:t>
      </w:r>
      <w:r>
        <w:rPr>
          <w:b/>
        </w:rPr>
        <w:t>events</w:t>
      </w:r>
      <w:r>
        <w:t xml:space="preserve"> </w:t>
      </w:r>
      <w:r>
        <w:rPr>
          <w:b/>
        </w:rPr>
        <w:t>were</w:t>
      </w:r>
      <w:r>
        <w:t xml:space="preserve"> opportunities </w:t>
      </w:r>
      <w:r>
        <w:rPr>
          <w:b/>
        </w:rPr>
        <w:t>for</w:t>
      </w:r>
      <w:r>
        <w:t xml:space="preserve"> </w:t>
      </w:r>
      <w:r>
        <w:rPr>
          <w:b/>
        </w:rPr>
        <w:t>sharing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and</w:t>
      </w:r>
      <w:r>
        <w:t xml:space="preserve"> crafts. </w:t>
      </w:r>
      <w:r>
        <w:rPr>
          <w:b/>
        </w:rPr>
        <w:t>Scholars</w:t>
      </w:r>
      <w:r>
        <w:t xml:space="preserve">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cooperation </w:t>
      </w:r>
      <w:r>
        <w:rPr>
          <w:b/>
        </w:rPr>
        <w:t>allowed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contend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patchy </w:t>
      </w:r>
      <w:r>
        <w:rPr>
          <w:b/>
        </w:rPr>
        <w:t>environment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precipitation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resources varied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landscape: </w:t>
      </w:r>
      <w:r>
        <w:rPr>
          <w:b/>
        </w:rPr>
        <w:t>if</w:t>
      </w:r>
      <w:r>
        <w:t xml:space="preserve"> </w:t>
      </w:r>
      <w:r>
        <w:rPr>
          <w:b/>
        </w:rPr>
        <w:t>you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you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for</w:t>
      </w:r>
      <w:r>
        <w:t xml:space="preserve"> pottery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distant</w:t>
      </w:r>
      <w:r>
        <w:t xml:space="preserve"> ally </w:t>
      </w:r>
      <w:r>
        <w:rPr>
          <w:b/>
        </w:rPr>
        <w:t>who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having</w:t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crops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go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opposite</w:t>
      </w:r>
      <w:r>
        <w:t xml:space="preserve"> </w:t>
      </w:r>
      <w:r>
        <w:rPr>
          <w:b/>
        </w:rPr>
        <w:t>direction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thirteenth </w:t>
      </w:r>
      <w:r>
        <w:rPr>
          <w:b/>
        </w:rPr>
        <w:t>century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as</w:t>
      </w:r>
      <w:r>
        <w:t xml:space="preserve"> unpredictable </w:t>
      </w:r>
      <w:r>
        <w:rPr>
          <w:b/>
        </w:rPr>
        <w:t>as</w:t>
      </w:r>
      <w:r>
        <w:t xml:space="preserve"> </w:t>
      </w:r>
      <w:r>
        <w:rPr>
          <w:b/>
        </w:rPr>
        <w:t>ever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less</w:t>
      </w:r>
      <w:r>
        <w:t xml:space="preserve"> locally </w:t>
      </w:r>
      <w:r>
        <w:rPr>
          <w:b/>
        </w:rPr>
        <w:t>diverse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bad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farming</w:t>
      </w:r>
      <w:r>
        <w:t xml:space="preserve">, </w:t>
      </w:r>
      <w:r>
        <w:rPr>
          <w:b/>
        </w:rPr>
        <w:t>everyone</w:t>
      </w:r>
      <w:r>
        <w:t xml:space="preserve"> </w:t>
      </w:r>
      <w:r>
        <w:rPr>
          <w:b/>
        </w:rPr>
        <w:t>was</w:t>
      </w:r>
      <w:r>
        <w:t xml:space="preserve"> equally </w:t>
      </w:r>
      <w:r>
        <w:rPr>
          <w:b/>
        </w:rPr>
        <w:t>affected</w:t>
      </w:r>
      <w:r>
        <w:t xml:space="preserve">. </w:t>
      </w:r>
      <w:r>
        <w:rPr>
          <w:b/>
        </w:rPr>
        <w:t>No</w:t>
      </w:r>
      <w:r>
        <w:t xml:space="preserve"> longer </w:t>
      </w:r>
      <w:r>
        <w:rPr>
          <w:b/>
        </w:rPr>
        <w:t>was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helpful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share</w:t>
      </w:r>
      <w:r>
        <w:t xml:space="preserve"> widely. </w:t>
      </w:r>
      <w:r>
        <w:rPr>
          <w:b/>
        </w:rPr>
        <w:t>Instead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sensible </w:t>
      </w:r>
      <w:r>
        <w:rPr>
          <w:b/>
        </w:rPr>
        <w:t>thing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for</w:t>
      </w:r>
      <w:r>
        <w:t xml:space="preserve"> neighbors </w:t>
      </w:r>
      <w:r>
        <w:rPr>
          <w:b/>
        </w:rPr>
        <w:t>to</w:t>
      </w:r>
      <w:r>
        <w:t xml:space="preserve"> </w:t>
      </w:r>
      <w:r>
        <w:rPr>
          <w:b/>
        </w:rPr>
        <w:t>combine</w:t>
      </w:r>
      <w:r>
        <w:t xml:space="preserve"> </w:t>
      </w:r>
      <w:r>
        <w:rPr>
          <w:b/>
        </w:rPr>
        <w:t>efforts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possible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aggregated </w:t>
      </w:r>
      <w:r>
        <w:rPr>
          <w:b/>
        </w:rPr>
        <w:t>towns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sensible </w:t>
      </w:r>
      <w:r>
        <w:rPr>
          <w:b/>
        </w:rPr>
        <w:t>arrangement</w:t>
      </w:r>
      <w:r>
        <w:t>.</w:t>
      </w:r>
    </w:p>
    <w:p>
      <w:r>
        <w:t>count: 238</w:t>
      </w:r>
    </w:p>
    <w:p>
      <w:r>
        <w:br w:type="page"/>
      </w:r>
    </w:p>
    <w:p>
      <w:pPr>
        <w:pStyle w:val="Heading1"/>
      </w:pPr>
      <w:r>
        <w:t>Official 04-Passage 01 Deer Populations of the Puget Sound</w:t>
      </w:r>
    </w:p>
    <w:p>
      <w:r/>
      <w:r>
        <w:rPr>
          <w:b/>
        </w:rPr>
        <w:t>Two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prevalent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Puget </w:t>
      </w:r>
      <w:r>
        <w:rPr>
          <w:b/>
        </w:rPr>
        <w:t>Sound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Washington </w:t>
      </w:r>
      <w:r>
        <w:rPr>
          <w:b/>
        </w:rPr>
        <w:t>state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black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lowland, </w:t>
      </w:r>
      <w:r>
        <w:rPr>
          <w:b/>
        </w:rPr>
        <w:t>west</w:t>
      </w:r>
      <w:r>
        <w:t>-</w:t>
      </w:r>
      <w:r>
        <w:rPr>
          <w:b/>
        </w:rPr>
        <w:t>side</w:t>
      </w:r>
      <w:r>
        <w:t xml:space="preserve"> </w:t>
      </w:r>
      <w:r>
        <w:rPr>
          <w:b/>
        </w:rPr>
        <w:t>cousin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mule </w:t>
      </w:r>
      <w:r>
        <w:rPr>
          <w:b/>
        </w:rPr>
        <w:t>deer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eastern</w:t>
      </w:r>
      <w:r>
        <w:t xml:space="preserve"> Washington,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common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species, </w:t>
      </w:r>
      <w:r>
        <w:rPr>
          <w:b/>
        </w:rPr>
        <w:t>the</w:t>
      </w:r>
      <w:r>
        <w:t xml:space="preserve"> Columbian </w:t>
      </w:r>
      <w:r>
        <w:rPr>
          <w:b/>
        </w:rPr>
        <w:t>white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, </w:t>
      </w:r>
      <w:r>
        <w:rPr>
          <w:b/>
        </w:rPr>
        <w:t>in</w:t>
      </w:r>
      <w:r>
        <w:t xml:space="preserve"> earlier </w:t>
      </w:r>
      <w:r>
        <w:rPr>
          <w:b/>
        </w:rPr>
        <w:t>times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prairie</w:t>
      </w:r>
      <w:r>
        <w:t xml:space="preserve"> </w:t>
      </w:r>
      <w:r>
        <w:rPr>
          <w:b/>
        </w:rPr>
        <w:t>country</w:t>
      </w:r>
      <w:r>
        <w:t xml:space="preserve">;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restricted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</w:t>
      </w:r>
      <w:r>
        <w:t xml:space="preserve">, marshy </w:t>
      </w:r>
      <w:r>
        <w:rPr>
          <w:b/>
        </w:rPr>
        <w:t>islands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flood</w:t>
      </w:r>
      <w:r>
        <w:t xml:space="preserve"> </w:t>
      </w:r>
      <w:r>
        <w:rPr>
          <w:b/>
        </w:rPr>
        <w:t>plains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lower Columbia </w:t>
      </w:r>
      <w:r>
        <w:rPr>
          <w:b/>
        </w:rPr>
        <w:t>River</w:t>
      </w:r>
      <w:r>
        <w:t>.</w:t>
      </w:r>
    </w:p>
    <w:p>
      <w:r/>
      <w:r>
        <w:rPr>
          <w:b/>
        </w:rPr>
        <w:t>Nearly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understory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deer</w:t>
      </w:r>
      <w:r>
        <w:t xml:space="preserve">’s </w:t>
      </w:r>
      <w:r>
        <w:rPr>
          <w:b/>
        </w:rPr>
        <w:t>diet</w:t>
      </w:r>
      <w:r>
        <w:t xml:space="preserve">.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inhibits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grass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meadow </w:t>
      </w:r>
      <w:r>
        <w:rPr>
          <w:b/>
        </w:rPr>
        <w:t>plants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black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 browses </w:t>
      </w:r>
      <w:r>
        <w:rPr>
          <w:b/>
        </w:rPr>
        <w:t>on</w:t>
      </w:r>
      <w:r>
        <w:t xml:space="preserve"> huckleberry, salal, dogwood, </w:t>
      </w:r>
      <w:r>
        <w:rPr>
          <w:b/>
        </w:rPr>
        <w:t>and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other</w:t>
      </w:r>
      <w:r>
        <w:t xml:space="preserve"> shrub </w:t>
      </w:r>
      <w:r>
        <w:rPr>
          <w:b/>
        </w:rPr>
        <w:t>or</w:t>
      </w:r>
      <w:r>
        <w:t xml:space="preserve"> </w:t>
      </w:r>
      <w:r>
        <w:rPr>
          <w:b/>
        </w:rPr>
        <w:t>herb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fair</w:t>
      </w:r>
      <w:r>
        <w:t>-</w:t>
      </w:r>
      <w:r>
        <w:rPr>
          <w:b/>
        </w:rPr>
        <w:t>weather</w:t>
      </w:r>
      <w:r>
        <w:t xml:space="preserve"> </w:t>
      </w:r>
      <w:r>
        <w:rPr>
          <w:b/>
        </w:rPr>
        <w:t>feeding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keeps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black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alive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harsher </w:t>
      </w:r>
      <w:r>
        <w:rPr>
          <w:b/>
        </w:rPr>
        <w:t>seasons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decay </w:t>
      </w:r>
      <w:r>
        <w:rPr>
          <w:b/>
        </w:rPr>
        <w:t>and</w:t>
      </w:r>
      <w:r>
        <w:t xml:space="preserve"> dormancy? </w:t>
      </w:r>
      <w:r>
        <w:rPr>
          <w:b/>
        </w:rPr>
        <w:t>One</w:t>
      </w:r>
      <w:r>
        <w:t xml:space="preserve"> compensation </w:t>
      </w:r>
      <w:r>
        <w:rPr>
          <w:b/>
        </w:rPr>
        <w:t>for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hibernating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built</w:t>
      </w:r>
      <w:r>
        <w:t>-</w:t>
      </w:r>
      <w:r>
        <w:rPr>
          <w:b/>
        </w:rPr>
        <w:t>in</w:t>
      </w:r>
      <w:r>
        <w:t xml:space="preserve"> </w:t>
      </w:r>
      <w:r>
        <w:rPr>
          <w:b/>
        </w:rPr>
        <w:t>urge</w:t>
      </w:r>
      <w:r>
        <w:t xml:space="preserve"> </w:t>
      </w:r>
      <w:r>
        <w:rPr>
          <w:b/>
        </w:rPr>
        <w:t>to</w:t>
      </w:r>
      <w:r>
        <w:t xml:space="preserve"> migrate. </w:t>
      </w:r>
      <w:r>
        <w:rPr>
          <w:b/>
        </w:rPr>
        <w:t>Deer</w:t>
      </w:r>
      <w:r>
        <w:t xml:space="preserve"> may </w:t>
      </w:r>
      <w:r>
        <w:rPr>
          <w:b/>
        </w:rPr>
        <w:t>move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high</w:t>
      </w:r>
      <w:r>
        <w:t xml:space="preserve">-elevation browse </w:t>
      </w:r>
      <w:r>
        <w:rPr>
          <w:b/>
        </w:rPr>
        <w:t>areas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lowland </w:t>
      </w:r>
      <w:r>
        <w:rPr>
          <w:b/>
        </w:rPr>
        <w:t>areas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fall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bushy understory </w:t>
      </w:r>
      <w:r>
        <w:rPr>
          <w:b/>
        </w:rPr>
        <w:t>is</w:t>
      </w:r>
      <w:r>
        <w:t xml:space="preserve"> </w:t>
      </w:r>
      <w:r>
        <w:rPr>
          <w:b/>
        </w:rPr>
        <w:t>exposed</w:t>
      </w:r>
      <w:r>
        <w:t xml:space="preserve">; </w:t>
      </w:r>
      <w:r>
        <w:rPr>
          <w:b/>
        </w:rPr>
        <w:t>also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bring</w:t>
      </w:r>
      <w:r>
        <w:t xml:space="preserve"> </w:t>
      </w:r>
      <w:r>
        <w:rPr>
          <w:b/>
        </w:rPr>
        <w:t>down</w:t>
      </w:r>
      <w:r>
        <w:t xml:space="preserve"> leafy </w:t>
      </w:r>
      <w:r>
        <w:rPr>
          <w:b/>
        </w:rPr>
        <w:t>branches</w:t>
      </w:r>
      <w:r>
        <w:t xml:space="preserve"> </w:t>
      </w:r>
      <w:r>
        <w:rPr>
          <w:b/>
        </w:rPr>
        <w:t>of</w:t>
      </w:r>
      <w:r>
        <w:t xml:space="preserve"> cedar, hemlock, </w:t>
      </w:r>
      <w:r>
        <w:rPr>
          <w:b/>
        </w:rPr>
        <w:t>red</w:t>
      </w:r>
      <w:r>
        <w:t xml:space="preserve"> alder,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arboreal fodder.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have</w:t>
      </w:r>
      <w:r>
        <w:t xml:space="preserve"> fluctuated markedly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entry</w:t>
      </w:r>
      <w:r>
        <w:t xml:space="preserve"> </w:t>
      </w:r>
      <w:r>
        <w:rPr>
          <w:b/>
        </w:rPr>
        <w:t>of</w:t>
      </w:r>
      <w:r>
        <w:t xml:space="preserve"> Europeans </w:t>
      </w:r>
      <w:r>
        <w:rPr>
          <w:b/>
        </w:rPr>
        <w:t>into</w:t>
      </w:r>
      <w:r>
        <w:t xml:space="preserve"> Puget </w:t>
      </w:r>
      <w:r>
        <w:rPr>
          <w:b/>
        </w:rPr>
        <w:t>Sound</w:t>
      </w:r>
      <w:r>
        <w:t xml:space="preserve"> </w:t>
      </w:r>
      <w:r>
        <w:rPr>
          <w:b/>
        </w:rPr>
        <w:t>country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explorers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settlers</w:t>
      </w:r>
      <w:r>
        <w:t xml:space="preserve"> </w:t>
      </w:r>
      <w:r>
        <w:rPr>
          <w:b/>
        </w:rPr>
        <w:t>told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1800s </w:t>
      </w:r>
      <w:r>
        <w:rPr>
          <w:b/>
        </w:rPr>
        <w:t>and</w:t>
      </w:r>
      <w:r>
        <w:t xml:space="preserve"> </w:t>
      </w:r>
      <w:r>
        <w:rPr>
          <w:b/>
        </w:rPr>
        <w:t>yet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breath</w:t>
      </w:r>
      <w:r>
        <w:t xml:space="preserve"> bemoaned </w:t>
      </w:r>
      <w:r>
        <w:rPr>
          <w:b/>
        </w:rPr>
        <w:t>the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succulent </w:t>
      </w:r>
      <w:r>
        <w:rPr>
          <w:b/>
        </w:rPr>
        <w:t>game</w:t>
      </w:r>
      <w:r>
        <w:t xml:space="preserve"> </w:t>
      </w:r>
      <w:r>
        <w:rPr>
          <w:b/>
        </w:rPr>
        <w:t>animal</w:t>
      </w:r>
      <w:r>
        <w:t xml:space="preserve">. </w:t>
      </w:r>
      <w:r>
        <w:rPr>
          <w:b/>
        </w:rPr>
        <w:t>Famous</w:t>
      </w:r>
      <w:r>
        <w:t xml:space="preserve"> </w:t>
      </w:r>
      <w:r>
        <w:rPr>
          <w:b/>
        </w:rPr>
        <w:t>explorers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frontier</w:t>
      </w:r>
      <w:r>
        <w:t xml:space="preserve">, Lewis </w:t>
      </w:r>
      <w:r>
        <w:rPr>
          <w:b/>
        </w:rPr>
        <w:t>and</w:t>
      </w:r>
      <w:r>
        <w:t xml:space="preserve"> Clark </w:t>
      </w:r>
      <w:r>
        <w:rPr>
          <w:b/>
        </w:rPr>
        <w:t>arrived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mouth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Columbia </w:t>
      </w:r>
      <w:r>
        <w:rPr>
          <w:b/>
        </w:rPr>
        <w:t>River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November</w:t>
      </w:r>
      <w:r>
        <w:t xml:space="preserve"> 14, 1805, </w:t>
      </w:r>
      <w:r>
        <w:rPr>
          <w:b/>
        </w:rPr>
        <w:t>in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starved</w:t>
      </w:r>
      <w:r>
        <w:t xml:space="preserve"> </w:t>
      </w:r>
      <w:r>
        <w:rPr>
          <w:b/>
        </w:rPr>
        <w:t>circumstances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experienced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finding</w:t>
      </w:r>
      <w:r>
        <w:t xml:space="preserve"> </w:t>
      </w:r>
      <w:r>
        <w:rPr>
          <w:b/>
        </w:rPr>
        <w:t>game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Rockies </w:t>
      </w:r>
      <w:r>
        <w:rPr>
          <w:b/>
        </w:rPr>
        <w:t>and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December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kill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first</w:t>
      </w:r>
      <w:r>
        <w:t xml:space="preserve"> elk.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40 </w:t>
      </w:r>
      <w:r>
        <w:rPr>
          <w:b/>
        </w:rPr>
        <w:t>people</w:t>
      </w:r>
      <w:r>
        <w:t xml:space="preserve"> </w:t>
      </w:r>
      <w:r>
        <w:rPr>
          <w:b/>
        </w:rPr>
        <w:t>alive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winter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consumed</w:t>
      </w:r>
      <w:r>
        <w:t xml:space="preserve"> </w:t>
      </w:r>
      <w:r>
        <w:rPr>
          <w:b/>
        </w:rPr>
        <w:t>approximately</w:t>
      </w:r>
      <w:r>
        <w:t xml:space="preserve"> 150 elk </w:t>
      </w:r>
      <w:r>
        <w:rPr>
          <w:b/>
        </w:rPr>
        <w:t>and</w:t>
      </w:r>
      <w:r>
        <w:t xml:space="preserve"> 20 </w:t>
      </w:r>
      <w:r>
        <w:rPr>
          <w:b/>
        </w:rPr>
        <w:t>deer</w:t>
      </w:r>
      <w:r>
        <w:t xml:space="preserve">. </w:t>
      </w:r>
      <w:r>
        <w:rPr>
          <w:b/>
        </w:rPr>
        <w:t>And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game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lowlands </w:t>
      </w:r>
      <w:r>
        <w:rPr>
          <w:b/>
        </w:rPr>
        <w:t>in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spring</w:t>
      </w:r>
      <w:r>
        <w:t xml:space="preserve">, </w:t>
      </w:r>
      <w:r>
        <w:rPr>
          <w:b/>
        </w:rPr>
        <w:t>the</w:t>
      </w:r>
      <w:r>
        <w:t xml:space="preserve"> expedition </w:t>
      </w:r>
      <w:r>
        <w:rPr>
          <w:b/>
        </w:rPr>
        <w:t>decided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face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starvation</w:t>
      </w:r>
      <w:r>
        <w:t xml:space="preserve">. </w:t>
      </w:r>
      <w:r>
        <w:rPr>
          <w:b/>
        </w:rPr>
        <w:t>Later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, </w:t>
      </w:r>
      <w:r>
        <w:rPr>
          <w:b/>
        </w:rPr>
        <w:t>when</w:t>
      </w:r>
      <w:r>
        <w:t xml:space="preserve"> Fort Vancouver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headquarters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Hudson’s </w:t>
      </w:r>
      <w:r>
        <w:rPr>
          <w:b/>
        </w:rPr>
        <w:t>Bay</w:t>
      </w:r>
      <w:r>
        <w:t xml:space="preserve"> </w:t>
      </w:r>
      <w:r>
        <w:rPr>
          <w:b/>
        </w:rPr>
        <w:t>Company</w:t>
      </w:r>
      <w:r>
        <w:t xml:space="preserve">, </w:t>
      </w:r>
      <w:r>
        <w:rPr>
          <w:b/>
        </w:rPr>
        <w:t>deer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fluctuate. David Douglas, </w:t>
      </w:r>
      <w:r>
        <w:rPr>
          <w:b/>
        </w:rPr>
        <w:t>Scottish</w:t>
      </w:r>
      <w:r>
        <w:t xml:space="preserve"> </w:t>
      </w:r>
      <w:r>
        <w:rPr>
          <w:b/>
        </w:rPr>
        <w:t>botanical</w:t>
      </w:r>
      <w:r>
        <w:t xml:space="preserve"> </w:t>
      </w:r>
      <w:r>
        <w:rPr>
          <w:b/>
        </w:rPr>
        <w:t>explorer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1830s,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disturbing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fort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visit</w:t>
      </w:r>
      <w:r>
        <w:t xml:space="preserve"> </w:t>
      </w:r>
      <w:r>
        <w:rPr>
          <w:b/>
        </w:rPr>
        <w:t>in</w:t>
      </w:r>
      <w:r>
        <w:t xml:space="preserve"> 1825 </w:t>
      </w:r>
      <w:r>
        <w:rPr>
          <w:b/>
        </w:rPr>
        <w:t>and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final</w:t>
      </w:r>
      <w:r>
        <w:t xml:space="preserve"> contact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fort </w:t>
      </w:r>
      <w:r>
        <w:rPr>
          <w:b/>
        </w:rPr>
        <w:t>in</w:t>
      </w:r>
      <w:r>
        <w:t xml:space="preserve"> 1832.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recent</w:t>
      </w:r>
      <w:r>
        <w:t xml:space="preserve"> Douglas biographer </w:t>
      </w:r>
      <w:r>
        <w:rPr>
          <w:b/>
        </w:rPr>
        <w:t>states</w:t>
      </w:r>
      <w:r>
        <w:t>: “</w:t>
      </w:r>
      <w:r>
        <w:rPr>
          <w:b/>
        </w:rPr>
        <w:t>The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once</w:t>
      </w:r>
      <w:r>
        <w:t xml:space="preserve"> picturesquely </w:t>
      </w:r>
      <w:r>
        <w:rPr>
          <w:b/>
        </w:rPr>
        <w:t>dotted</w:t>
      </w:r>
      <w:r>
        <w:t xml:space="preserve"> </w:t>
      </w:r>
      <w:r>
        <w:rPr>
          <w:b/>
        </w:rPr>
        <w:t>the</w:t>
      </w:r>
      <w:r>
        <w:t xml:space="preserve"> meadows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fort </w:t>
      </w:r>
      <w:r>
        <w:rPr>
          <w:b/>
        </w:rPr>
        <w:t>were</w:t>
      </w:r>
      <w:r>
        <w:t xml:space="preserve"> </w:t>
      </w:r>
      <w:r>
        <w:rPr>
          <w:b/>
        </w:rPr>
        <w:t>gone</w:t>
      </w:r>
      <w:r>
        <w:t xml:space="preserve"> [</w:t>
      </w:r>
      <w:r>
        <w:rPr>
          <w:b/>
        </w:rPr>
        <w:t>in</w:t>
      </w:r>
      <w:r>
        <w:t xml:space="preserve"> 1832], </w:t>
      </w:r>
      <w:r>
        <w:rPr>
          <w:b/>
        </w:rPr>
        <w:t>hunted</w:t>
      </w:r>
      <w:r>
        <w:t xml:space="preserve"> </w:t>
      </w:r>
      <w:r>
        <w:rPr>
          <w:b/>
        </w:rPr>
        <w:t>to</w:t>
      </w:r>
      <w:r>
        <w:t xml:space="preserve"> extermination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protect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crops</w:t>
      </w:r>
      <w:r>
        <w:t>.”</w:t>
      </w:r>
    </w:p>
    <w:p>
      <w:r>
        <w:t xml:space="preserve">Reduction </w:t>
      </w:r>
      <w:r>
        <w:rPr>
          <w:b/>
        </w:rPr>
        <w:t>in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game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boded </w:t>
      </w:r>
      <w:r>
        <w:rPr>
          <w:b/>
        </w:rPr>
        <w:t>ill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times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worsening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plight </w:t>
      </w:r>
      <w:r>
        <w:rPr>
          <w:b/>
        </w:rPr>
        <w:t>of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expected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settlers</w:t>
      </w:r>
      <w:r>
        <w:t xml:space="preserve"> encroached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, logging, </w:t>
      </w:r>
      <w:r>
        <w:rPr>
          <w:b/>
        </w:rPr>
        <w:t>burning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clearing</w:t>
      </w:r>
      <w:r>
        <w:t xml:space="preserve">, </w:t>
      </w:r>
      <w:r>
        <w:rPr>
          <w:b/>
        </w:rPr>
        <w:t>eventually</w:t>
      </w:r>
      <w:r>
        <w:t xml:space="preserve"> </w:t>
      </w:r>
      <w:r>
        <w:rPr>
          <w:b/>
        </w:rPr>
        <w:t>replacing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wilderness landscape </w:t>
      </w:r>
      <w:r>
        <w:rPr>
          <w:b/>
        </w:rPr>
        <w:t>with</w:t>
      </w:r>
      <w:r>
        <w:t xml:space="preserve"> </w:t>
      </w:r>
      <w:r>
        <w:rPr>
          <w:b/>
        </w:rPr>
        <w:t>roads</w:t>
      </w:r>
      <w:r>
        <w:t xml:space="preserve">, </w:t>
      </w:r>
      <w:r>
        <w:rPr>
          <w:b/>
        </w:rPr>
        <w:t>cities</w:t>
      </w:r>
      <w:r>
        <w:t xml:space="preserve">, </w:t>
      </w:r>
      <w:r>
        <w:rPr>
          <w:b/>
        </w:rPr>
        <w:t>towns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factories</w:t>
      </w:r>
      <w:r>
        <w:t xml:space="preserve">. </w:t>
      </w:r>
      <w:r>
        <w:rPr>
          <w:b/>
        </w:rPr>
        <w:t>No</w:t>
      </w:r>
      <w:r>
        <w:t xml:space="preserve"> </w:t>
      </w:r>
      <w:r>
        <w:rPr>
          <w:b/>
        </w:rPr>
        <w:t>doubt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declined</w:t>
      </w:r>
      <w:r>
        <w:t xml:space="preserve"> </w:t>
      </w:r>
      <w:r>
        <w:rPr>
          <w:b/>
        </w:rPr>
        <w:t>still</w:t>
      </w:r>
      <w:r>
        <w:t xml:space="preserve"> further. Recall </w:t>
      </w:r>
      <w:r>
        <w:rPr>
          <w:b/>
        </w:rPr>
        <w:t>the</w:t>
      </w:r>
      <w:r>
        <w:t xml:space="preserve"> fate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Columbian </w:t>
      </w:r>
      <w:r>
        <w:rPr>
          <w:b/>
        </w:rPr>
        <w:t>white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, </w:t>
      </w:r>
      <w:r>
        <w:rPr>
          <w:b/>
        </w:rPr>
        <w:t>now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protected</w:t>
      </w:r>
      <w:r>
        <w:t xml:space="preserve"> </w:t>
      </w:r>
      <w:r>
        <w:rPr>
          <w:b/>
        </w:rPr>
        <w:t>status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black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, </w:t>
      </w:r>
      <w:r>
        <w:rPr>
          <w:b/>
        </w:rPr>
        <w:t>human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opposite</w:t>
      </w:r>
      <w:r>
        <w:t xml:space="preserve"> </w:t>
      </w:r>
      <w:r>
        <w:rPr>
          <w:b/>
        </w:rPr>
        <w:t>effect</w:t>
      </w:r>
      <w:r>
        <w:t xml:space="preserve">. </w:t>
      </w:r>
      <w:r>
        <w:rPr>
          <w:b/>
        </w:rPr>
        <w:t>Wildlife</w:t>
      </w:r>
      <w:r>
        <w:t xml:space="preserve"> zoologist Helmut Buechner (1953), </w:t>
      </w:r>
      <w:r>
        <w:rPr>
          <w:b/>
        </w:rPr>
        <w:t>in</w:t>
      </w:r>
      <w:r>
        <w:t xml:space="preserve"> </w:t>
      </w:r>
      <w:r>
        <w:rPr>
          <w:b/>
        </w:rPr>
        <w:t>reviewing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biotic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Washington </w:t>
      </w:r>
      <w:r>
        <w:rPr>
          <w:b/>
        </w:rPr>
        <w:t>through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says</w:t>
      </w:r>
      <w:r>
        <w:t xml:space="preserve"> </w:t>
      </w:r>
      <w:r>
        <w:rPr>
          <w:b/>
        </w:rPr>
        <w:t>that</w:t>
      </w:r>
      <w:r>
        <w:t xml:space="preserve"> “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1940s,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history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population</w:t>
      </w:r>
      <w:r>
        <w:t xml:space="preserve"> fluctuating </w:t>
      </w:r>
      <w:r>
        <w:rPr>
          <w:b/>
        </w:rPr>
        <w:t>around</w:t>
      </w:r>
      <w:r>
        <w:t xml:space="preserve"> </w:t>
      </w:r>
      <w:r>
        <w:rPr>
          <w:b/>
        </w:rPr>
        <w:t>approximately</w:t>
      </w:r>
      <w:r>
        <w:t xml:space="preserve"> 320,000 </w:t>
      </w:r>
      <w:r>
        <w:rPr>
          <w:b/>
        </w:rPr>
        <w:t>deer</w:t>
      </w:r>
      <w:r>
        <w:t xml:space="preserve"> (mule </w:t>
      </w:r>
      <w:r>
        <w:rPr>
          <w:b/>
        </w:rPr>
        <w:t>and</w:t>
      </w:r>
      <w:r>
        <w:t xml:space="preserve"> </w:t>
      </w:r>
      <w:r>
        <w:rPr>
          <w:b/>
        </w:rPr>
        <w:t>black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), </w:t>
      </w:r>
      <w:r>
        <w:rPr>
          <w:b/>
        </w:rPr>
        <w:t>which</w:t>
      </w:r>
      <w:r>
        <w:t xml:space="preserve"> </w:t>
      </w:r>
      <w:r>
        <w:rPr>
          <w:b/>
        </w:rPr>
        <w:t>will</w:t>
      </w:r>
      <w:r>
        <w:t xml:space="preserve"> yield </w:t>
      </w:r>
      <w:r>
        <w:rPr>
          <w:b/>
        </w:rPr>
        <w:t>about</w:t>
      </w:r>
      <w:r>
        <w:t xml:space="preserve"> 65,000 </w:t>
      </w:r>
      <w:r>
        <w:rPr>
          <w:b/>
        </w:rPr>
        <w:t>of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sex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age</w:t>
      </w:r>
      <w:r>
        <w:t xml:space="preserve"> annually </w:t>
      </w:r>
      <w:r>
        <w:rPr>
          <w:b/>
        </w:rPr>
        <w:t>for</w:t>
      </w:r>
      <w:r>
        <w:t xml:space="preserve"> an indefinite </w:t>
      </w:r>
      <w:r>
        <w:rPr>
          <w:b/>
        </w:rPr>
        <w:t>period</w:t>
      </w:r>
      <w:r>
        <w:t>.”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population</w:t>
      </w:r>
      <w:r>
        <w:t xml:space="preserve"> rebound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consequences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actions</w:t>
      </w:r>
      <w:r>
        <w:t xml:space="preserve">. </w:t>
      </w:r>
      <w:r>
        <w:rPr>
          <w:b/>
        </w:rPr>
        <w:t>First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predators </w:t>
      </w:r>
      <w:r>
        <w:rPr>
          <w:b/>
        </w:rPr>
        <w:t>of</w:t>
      </w:r>
      <w:r>
        <w:t xml:space="preserve"> </w:t>
      </w:r>
      <w:r>
        <w:rPr>
          <w:b/>
        </w:rPr>
        <w:t>deer</w:t>
      </w:r>
      <w:r>
        <w:t>—</w:t>
      </w:r>
      <w:r>
        <w:rPr>
          <w:b/>
        </w:rPr>
        <w:t>wolves</w:t>
      </w:r>
      <w:r>
        <w:t xml:space="preserve">, cougar, </w:t>
      </w:r>
      <w:r>
        <w:rPr>
          <w:b/>
        </w:rPr>
        <w:t>and</w:t>
      </w:r>
      <w:r>
        <w:t xml:space="preserve"> lynx—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greatly </w:t>
      </w:r>
      <w:r>
        <w:rPr>
          <w:b/>
        </w:rPr>
        <w:t>reduced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numbers</w:t>
      </w:r>
      <w:r>
        <w:t xml:space="preserve">. </w:t>
      </w:r>
      <w:r>
        <w:rPr>
          <w:b/>
        </w:rPr>
        <w:t>Second</w:t>
      </w:r>
      <w:r>
        <w:t xml:space="preserve">, </w:t>
      </w:r>
      <w:r>
        <w:rPr>
          <w:b/>
        </w:rPr>
        <w:t>conservation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insured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limiting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hunting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profound </w:t>
      </w:r>
      <w:r>
        <w:rPr>
          <w:b/>
        </w:rPr>
        <w:t>reason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restoration </w:t>
      </w:r>
      <w:r>
        <w:rPr>
          <w:b/>
        </w:rPr>
        <w:t>of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fate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forests</w:t>
      </w:r>
      <w:r>
        <w:t xml:space="preserve">. </w:t>
      </w:r>
      <w:r>
        <w:rPr>
          <w:b/>
        </w:rPr>
        <w:t>Great</w:t>
      </w:r>
      <w:r>
        <w:t xml:space="preserve"> tracts </w:t>
      </w:r>
      <w:r>
        <w:rPr>
          <w:b/>
        </w:rPr>
        <w:t>of</w:t>
      </w:r>
      <w:r>
        <w:t xml:space="preserve"> lowland </w:t>
      </w:r>
      <w:r>
        <w:rPr>
          <w:b/>
        </w:rPr>
        <w:t>country</w:t>
      </w:r>
      <w:r>
        <w:t xml:space="preserve"> deforested </w:t>
      </w:r>
      <w:r>
        <w:rPr>
          <w:b/>
        </w:rPr>
        <w:t>by</w:t>
      </w:r>
      <w:r>
        <w:t xml:space="preserve"> logging, </w:t>
      </w:r>
      <w:r>
        <w:rPr>
          <w:b/>
        </w:rPr>
        <w:t>fire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become</w:t>
      </w:r>
      <w:r>
        <w:t xml:space="preserve"> ideal </w:t>
      </w:r>
      <w:r>
        <w:rPr>
          <w:b/>
        </w:rPr>
        <w:t>feeding</w:t>
      </w:r>
      <w:r>
        <w:t xml:space="preserve"> </w:t>
      </w:r>
      <w:r>
        <w:rPr>
          <w:b/>
        </w:rPr>
        <w:t>grounds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deer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finding</w:t>
      </w:r>
      <w:r>
        <w:t xml:space="preserve"> an </w:t>
      </w:r>
      <w:r>
        <w:rPr>
          <w:b/>
        </w:rPr>
        <w:t>increase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suitable</w:t>
      </w:r>
      <w:r>
        <w:t xml:space="preserve"> browse, </w:t>
      </w:r>
      <w:r>
        <w:rPr>
          <w:b/>
        </w:rPr>
        <w:t>like</w:t>
      </w:r>
      <w:r>
        <w:t xml:space="preserve"> huckleberry </w:t>
      </w:r>
      <w:r>
        <w:rPr>
          <w:b/>
        </w:rPr>
        <w:t>and</w:t>
      </w:r>
      <w:r>
        <w:t xml:space="preserve"> vine </w:t>
      </w:r>
      <w:r>
        <w:rPr>
          <w:b/>
        </w:rPr>
        <w:t>maple</w:t>
      </w:r>
      <w:r>
        <w:t xml:space="preserve">, Arthur Einarsen, longtime </w:t>
      </w:r>
      <w:r>
        <w:rPr>
          <w:b/>
        </w:rPr>
        <w:t>game</w:t>
      </w:r>
      <w:r>
        <w:t xml:space="preserve"> biologist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Northwest</w:t>
      </w:r>
      <w:r>
        <w:t xml:space="preserve">,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quality</w:t>
      </w:r>
      <w:r>
        <w:t xml:space="preserve"> </w:t>
      </w:r>
      <w:r>
        <w:rPr>
          <w:b/>
        </w:rPr>
        <w:t>of</w:t>
      </w:r>
      <w:r>
        <w:t xml:space="preserve"> browse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substantially </w:t>
      </w:r>
      <w:r>
        <w:rPr>
          <w:b/>
        </w:rPr>
        <w:t>more</w:t>
      </w:r>
      <w:r>
        <w:t xml:space="preserve"> nutritive. </w:t>
      </w:r>
      <w:r>
        <w:rPr>
          <w:b/>
        </w:rPr>
        <w:t>The</w:t>
      </w:r>
      <w:r>
        <w:t xml:space="preserve"> protein </w:t>
      </w:r>
      <w:r>
        <w:rPr>
          <w:b/>
        </w:rPr>
        <w:t>content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shade</w:t>
      </w:r>
      <w:r>
        <w:t>-</w:t>
      </w:r>
      <w:r>
        <w:rPr>
          <w:b/>
        </w:rPr>
        <w:t>grown</w:t>
      </w:r>
      <w:r>
        <w:t xml:space="preserve"> vegetation,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was</w:t>
      </w:r>
      <w:r>
        <w:t xml:space="preserve"> </w:t>
      </w:r>
      <w:r>
        <w:rPr>
          <w:b/>
        </w:rPr>
        <w:t>much</w:t>
      </w:r>
      <w:r>
        <w:t xml:space="preserve"> lower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in</w:t>
      </w:r>
      <w:r>
        <w:t xml:space="preserve"> clearings.</w:t>
      </w:r>
    </w:p>
    <w:p>
      <w:r>
        <w:t>count: 237</w:t>
      </w:r>
    </w:p>
    <w:p>
      <w:r>
        <w:br w:type="page"/>
      </w:r>
    </w:p>
    <w:p>
      <w:pPr>
        <w:pStyle w:val="Heading1"/>
      </w:pPr>
      <w:r>
        <w:t>Official 52-Passage 03 Early Food Production in Sub-Saharan Africa</w:t>
      </w:r>
    </w:p>
    <w:p>
      <w:r/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Pleistocene (</w:t>
      </w:r>
      <w:r>
        <w:rPr>
          <w:b/>
        </w:rPr>
        <w:t>around</w:t>
      </w:r>
      <w:r>
        <w:t xml:space="preserve"> 10,000 B.C.), </w:t>
      </w:r>
      <w:r>
        <w:rPr>
          <w:b/>
        </w:rPr>
        <w:t>the</w:t>
      </w:r>
      <w:r>
        <w:t xml:space="preserve"> </w:t>
      </w:r>
      <w:r>
        <w:rPr>
          <w:b/>
        </w:rPr>
        <w:t>technologies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production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employed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fringes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Africa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root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African</w:t>
      </w:r>
      <w:r>
        <w:t xml:space="preserve"> yam </w:t>
      </w:r>
      <w:r>
        <w:rPr>
          <w:b/>
        </w:rPr>
        <w:t>led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recognize </w:t>
      </w:r>
      <w:r>
        <w:rPr>
          <w:b/>
        </w:rPr>
        <w:t>the</w:t>
      </w:r>
      <w:r>
        <w:t xml:space="preserve"> </w:t>
      </w:r>
      <w:r>
        <w:rPr>
          <w:b/>
        </w:rPr>
        <w:t>advantages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food</w:t>
      </w:r>
      <w:r>
        <w:t xml:space="preserve">. </w:t>
      </w:r>
      <w:r>
        <w:rPr>
          <w:b/>
        </w:rPr>
        <w:t>The</w:t>
      </w:r>
      <w:r>
        <w:t xml:space="preserve"> yam </w:t>
      </w:r>
      <w:r>
        <w:rPr>
          <w:b/>
        </w:rPr>
        <w:t>can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be</w:t>
      </w:r>
      <w:r>
        <w:t xml:space="preserve"> resprouted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is</w:t>
      </w:r>
      <w:r>
        <w:t xml:space="preserve"> replanted. </w:t>
      </w:r>
      <w:r>
        <w:rPr>
          <w:b/>
        </w:rPr>
        <w:t>This</w:t>
      </w:r>
      <w:r>
        <w:t xml:space="preserve"> </w:t>
      </w:r>
      <w:r>
        <w:rPr>
          <w:b/>
        </w:rPr>
        <w:t>primitive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“vegeculture” (cultivation </w:t>
      </w:r>
      <w:r>
        <w:rPr>
          <w:b/>
        </w:rPr>
        <w:t>of</w:t>
      </w:r>
      <w:r>
        <w:t xml:space="preserve"> </w:t>
      </w:r>
      <w:r>
        <w:rPr>
          <w:b/>
        </w:rPr>
        <w:t>root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crops</w:t>
      </w:r>
      <w:r>
        <w:t xml:space="preserve">)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economic </w:t>
      </w:r>
      <w:r>
        <w:rPr>
          <w:b/>
        </w:rPr>
        <w:t>tradition</w:t>
      </w:r>
      <w:r>
        <w:t xml:space="preserve"> </w:t>
      </w:r>
      <w:r>
        <w:rPr>
          <w:b/>
        </w:rPr>
        <w:t>onto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cultivation </w:t>
      </w:r>
      <w:r>
        <w:rPr>
          <w:b/>
        </w:rPr>
        <w:t>of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rainfall</w:t>
      </w:r>
      <w:r>
        <w:t xml:space="preserve"> cereal </w:t>
      </w:r>
      <w:r>
        <w:rPr>
          <w:b/>
        </w:rPr>
        <w:t>crops</w:t>
      </w:r>
      <w:r>
        <w:t xml:space="preserve"> </w:t>
      </w:r>
      <w:r>
        <w:rPr>
          <w:b/>
        </w:rPr>
        <w:t>was</w:t>
      </w:r>
      <w:r>
        <w:t xml:space="preserve"> grafted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grassland </w:t>
      </w:r>
      <w:r>
        <w:rPr>
          <w:b/>
        </w:rPr>
        <w:t>areas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Sahara’s </w:t>
      </w:r>
      <w:r>
        <w:rPr>
          <w:b/>
        </w:rPr>
        <w:t>southern</w:t>
      </w:r>
      <w:r>
        <w:t xml:space="preserve"> </w:t>
      </w:r>
      <w:r>
        <w:rPr>
          <w:b/>
        </w:rPr>
        <w:t>borders</w:t>
      </w:r>
      <w:r>
        <w:t>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Sahara </w:t>
      </w:r>
      <w:r>
        <w:rPr>
          <w:b/>
        </w:rPr>
        <w:t>dried</w:t>
      </w:r>
      <w:r>
        <w:t xml:space="preserve"> </w:t>
      </w:r>
      <w:r>
        <w:rPr>
          <w:b/>
        </w:rPr>
        <w:t>up</w:t>
      </w:r>
      <w:r>
        <w:t xml:space="preserve"> after 5000 B.C., pastoral </w:t>
      </w:r>
      <w:r>
        <w:rPr>
          <w:b/>
        </w:rPr>
        <w:t>peoples</w:t>
      </w:r>
      <w:r>
        <w:t xml:space="preserve"> (</w:t>
      </w:r>
      <w:r>
        <w:rPr>
          <w:b/>
        </w:rPr>
        <w:t>cattle</w:t>
      </w:r>
      <w:r>
        <w:t xml:space="preserve"> herders) </w:t>
      </w:r>
      <w:r>
        <w:rPr>
          <w:b/>
        </w:rPr>
        <w:t>moved</w:t>
      </w:r>
      <w:r>
        <w:t xml:space="preserve"> southward </w:t>
      </w:r>
      <w:r>
        <w:rPr>
          <w:b/>
        </w:rPr>
        <w:t>along</w:t>
      </w:r>
      <w:r>
        <w:t xml:space="preserve"> </w:t>
      </w:r>
      <w:r>
        <w:rPr>
          <w:b/>
        </w:rPr>
        <w:t>major</w:t>
      </w:r>
      <w:r>
        <w:t xml:space="preserve"> watercourses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savanna </w:t>
      </w:r>
      <w:r>
        <w:rPr>
          <w:b/>
        </w:rPr>
        <w:t>belt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Sudan. </w:t>
      </w:r>
      <w:r>
        <w:rPr>
          <w:b/>
        </w:rPr>
        <w:t>By</w:t>
      </w:r>
      <w:r>
        <w:t xml:space="preserve"> 3000 B.C.,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Egyptian</w:t>
      </w:r>
      <w:r>
        <w:t xml:space="preserve"> </w:t>
      </w:r>
      <w:r>
        <w:rPr>
          <w:b/>
        </w:rPr>
        <w:t>civilization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coming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Nile,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African</w:t>
      </w:r>
      <w:r>
        <w:t xml:space="preserve"> highlands </w:t>
      </w:r>
      <w:r>
        <w:rPr>
          <w:b/>
        </w:rPr>
        <w:t>far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African</w:t>
      </w:r>
      <w:r>
        <w:t xml:space="preserve"> highlands </w:t>
      </w:r>
      <w:r>
        <w:rPr>
          <w:b/>
        </w:rPr>
        <w:t>are</w:t>
      </w:r>
      <w:r/>
      <w:r>
        <w:rPr>
          <w:b/>
        </w:rPr>
      </w:r>
      <w:r>
        <w:t xml:space="preserve"> ideal </w:t>
      </w:r>
      <w:r>
        <w:rPr>
          <w:b/>
        </w:rPr>
        <w:t>cattle</w:t>
      </w:r>
      <w:r>
        <w:t xml:space="preserve"> </w:t>
      </w:r>
      <w:r>
        <w:rPr>
          <w:b/>
        </w:rPr>
        <w:t>country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home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famous</w:t>
      </w:r>
      <w:r>
        <w:t xml:space="preserve"> </w:t>
      </w:r>
      <w:r>
        <w:rPr>
          <w:b/>
        </w:rPr>
        <w:t>cattle</w:t>
      </w:r>
      <w:r>
        <w:t xml:space="preserve">-herding </w:t>
      </w:r>
      <w:r>
        <w:rPr>
          <w:b/>
        </w:rPr>
        <w:t>peoples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Masai. </w:t>
      </w:r>
      <w:r>
        <w:rPr>
          <w:b/>
        </w:rPr>
        <w:t>The</w:t>
      </w:r>
      <w:r>
        <w:t xml:space="preserve"> highlands </w:t>
      </w:r>
      <w:r>
        <w:rPr>
          <w:b/>
        </w:rPr>
        <w:t>were</w:t>
      </w:r>
      <w:r>
        <w:t xml:space="preserve"> inhabited </w:t>
      </w:r>
      <w:r>
        <w:rPr>
          <w:b/>
        </w:rPr>
        <w:t>by</w:t>
      </w:r>
      <w:r>
        <w:t xml:space="preserve"> </w:t>
      </w:r>
      <w:r>
        <w:rPr>
          <w:b/>
        </w:rPr>
        <w:t>hunter</w:t>
      </w:r>
      <w:r>
        <w:t xml:space="preserve">-gatherers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mountains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plains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about</w:t>
      </w:r>
      <w:r>
        <w:t xml:space="preserve"> 3300 B.C.,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cattle</w:t>
      </w:r>
      <w:r>
        <w:t xml:space="preserve"> herders </w:t>
      </w:r>
      <w:r>
        <w:rPr>
          <w:b/>
        </w:rPr>
        <w:t>appeared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cattle</w:t>
      </w:r>
      <w:r>
        <w:t xml:space="preserve"> </w:t>
      </w:r>
      <w:r>
        <w:rPr>
          <w:b/>
        </w:rPr>
        <w:t>people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fixed</w:t>
      </w:r>
      <w:r>
        <w:t xml:space="preserve"> </w:t>
      </w:r>
      <w:r>
        <w:rPr>
          <w:b/>
        </w:rPr>
        <w:t>settlements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seasons</w:t>
      </w:r>
      <w:r>
        <w:t xml:space="preserve">,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hunting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months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livestock </w:t>
      </w:r>
      <w:r>
        <w:rPr>
          <w:b/>
        </w:rPr>
        <w:t>and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rains</w:t>
      </w:r>
      <w:r>
        <w:t>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elsewhere, </w:t>
      </w:r>
      <w:r>
        <w:rPr>
          <w:b/>
        </w:rPr>
        <w:t>cattle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demanding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Africa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every</w:t>
      </w:r>
      <w:r>
        <w:t xml:space="preserve"> 24 </w:t>
      </w:r>
      <w:r>
        <w:rPr>
          <w:b/>
        </w:rPr>
        <w:t>hours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large</w:t>
      </w:r>
      <w:r>
        <w:t xml:space="preserve"> tracts </w:t>
      </w:r>
      <w:r>
        <w:rPr>
          <w:b/>
        </w:rPr>
        <w:t>of</w:t>
      </w:r>
      <w:r>
        <w:t xml:space="preserve"> grazing </w:t>
      </w:r>
      <w:r>
        <w:rPr>
          <w:b/>
        </w:rPr>
        <w:t>grass</w:t>
      </w:r>
      <w:r>
        <w:t xml:space="preserve"> </w:t>
      </w:r>
      <w:r>
        <w:rPr>
          <w:b/>
        </w:rPr>
        <w:t>if</w:t>
      </w:r>
      <w:r>
        <w:t xml:space="preserve"> herds </w:t>
      </w:r>
      <w:r>
        <w:rPr>
          <w:b/>
        </w:rPr>
        <w:t>of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maintained. </w:t>
      </w:r>
      <w:r>
        <w:rPr>
          <w:b/>
        </w:rPr>
        <w:t>The</w:t>
      </w:r>
      <w:r>
        <w:t xml:space="preserve"> </w:t>
      </w:r>
      <w:r>
        <w:rPr>
          <w:b/>
        </w:rPr>
        <w:t>secret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careful</w:t>
      </w:r>
      <w:r>
        <w:t xml:space="preserve"> selection </w:t>
      </w:r>
      <w:r>
        <w:rPr>
          <w:b/>
        </w:rPr>
        <w:t>of</w:t>
      </w:r>
      <w:r>
        <w:t xml:space="preserve"> grazing </w:t>
      </w:r>
      <w:r>
        <w:rPr>
          <w:b/>
        </w:rPr>
        <w:t>land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environments</w:t>
      </w:r>
      <w:r>
        <w:t xml:space="preserve"> </w:t>
      </w:r>
      <w:r>
        <w:rPr>
          <w:b/>
        </w:rPr>
        <w:t>where</w:t>
      </w:r>
      <w:r>
        <w:t xml:space="preserve"> seasonal </w:t>
      </w:r>
      <w:r>
        <w:rPr>
          <w:b/>
        </w:rPr>
        <w:t>rainfall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in</w:t>
      </w:r>
      <w:r>
        <w:t xml:space="preserve"> graze </w:t>
      </w:r>
      <w:r>
        <w:rPr>
          <w:b/>
        </w:rPr>
        <w:t>quality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modest</w:t>
      </w:r>
      <w:r>
        <w:t xml:space="preserve"> </w:t>
      </w:r>
      <w:r>
        <w:rPr>
          <w:b/>
        </w:rPr>
        <w:t>cattle</w:t>
      </w:r>
      <w:r>
        <w:t xml:space="preserve"> herds </w:t>
      </w:r>
      <w:r>
        <w:rPr>
          <w:b/>
        </w:rPr>
        <w:t>required</w:t>
      </w:r>
      <w:r>
        <w:t xml:space="preserve"> </w:t>
      </w:r>
      <w:r>
        <w:rPr>
          <w:b/>
        </w:rPr>
        <w:t>plenty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considerable mobility. </w:t>
      </w:r>
      <w:r>
        <w:rPr>
          <w:b/>
        </w:rPr>
        <w:t>To</w:t>
      </w:r>
      <w:r>
        <w:t xml:space="preserve"> </w:t>
      </w:r>
      <w:r>
        <w:rPr>
          <w:b/>
        </w:rPr>
        <w:t>acquire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moving</w:t>
      </w:r>
      <w:r>
        <w:t xml:space="preserve"> herds considerable </w:t>
      </w:r>
      <w:r>
        <w:rPr>
          <w:b/>
        </w:rPr>
        <w:t>distances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winter</w:t>
      </w:r>
      <w:r>
        <w:t xml:space="preserve"> pastures.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cattle</w:t>
      </w:r>
      <w:r>
        <w:t xml:space="preserve"> </w:t>
      </w:r>
      <w:r>
        <w:rPr>
          <w:b/>
        </w:rPr>
        <w:t>owners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graze </w:t>
      </w:r>
      <w:r>
        <w:rPr>
          <w:b/>
        </w:rPr>
        <w:t>their</w:t>
      </w:r>
      <w:r>
        <w:t xml:space="preserve"> stock </w:t>
      </w:r>
      <w:r>
        <w:rPr>
          <w:b/>
        </w:rPr>
        <w:t>in</w:t>
      </w:r>
      <w:r>
        <w:t xml:space="preserve"> tsetse-</w:t>
      </w:r>
      <w:r>
        <w:rPr>
          <w:b/>
        </w:rPr>
        <w:t>fly</w:t>
      </w:r>
      <w:r>
        <w:t>-</w:t>
      </w:r>
      <w:r>
        <w:rPr>
          <w:b/>
        </w:rPr>
        <w:t>free</w:t>
      </w:r>
      <w:r>
        <w:t xml:space="preserve"> </w:t>
      </w:r>
      <w:r>
        <w:rPr>
          <w:b/>
        </w:rPr>
        <w:t>areas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protection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sleeping</w:t>
      </w:r>
      <w:r>
        <w:t xml:space="preserve"> </w:t>
      </w:r>
      <w:r>
        <w:rPr>
          <w:b/>
        </w:rPr>
        <w:t>sickness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disease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tsetse </w:t>
      </w:r>
      <w:r>
        <w:rPr>
          <w:b/>
        </w:rPr>
        <w:t>fly</w:t>
      </w:r>
      <w:r>
        <w:t xml:space="preserve">,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avoid</w:t>
      </w:r>
      <w:r>
        <w:t xml:space="preserve"> </w:t>
      </w:r>
      <w:r>
        <w:rPr>
          <w:b/>
        </w:rPr>
        <w:t>settling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areas</w:t>
      </w:r>
      <w:r>
        <w:t xml:space="preserve">— </w:t>
      </w:r>
      <w:r>
        <w:rPr>
          <w:b/>
        </w:rPr>
        <w:t>a</w:t>
      </w:r>
      <w:r/>
      <w:r>
        <w:rPr>
          <w:b/>
        </w:rPr>
      </w:r>
      <w:r>
        <w:t xml:space="preserve"> constraint severely </w:t>
      </w:r>
      <w:r>
        <w:rPr>
          <w:b/>
        </w:rPr>
        <w:t>limiting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cattle</w:t>
      </w:r>
      <w:r>
        <w:t>-</w:t>
      </w:r>
      <w:r>
        <w:rPr>
          <w:b/>
        </w:rPr>
        <w:t>owning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Africa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small</w:t>
      </w:r>
      <w:r>
        <w:t xml:space="preserve"> </w:t>
      </w:r>
      <w:r>
        <w:rPr>
          <w:b/>
        </w:rPr>
        <w:t>cattle</w:t>
      </w:r>
      <w:r>
        <w:t xml:space="preserve"> herds </w:t>
      </w:r>
      <w:r>
        <w:rPr>
          <w:b/>
        </w:rPr>
        <w:t>spread</w:t>
      </w:r>
      <w:r>
        <w:t xml:space="preserve"> </w:t>
      </w:r>
      <w:r>
        <w:rPr>
          <w:b/>
        </w:rPr>
        <w:t>south</w:t>
      </w:r>
      <w:r>
        <w:t xml:space="preserve"> rapidly </w:t>
      </w:r>
      <w:r>
        <w:rPr>
          <w:b/>
        </w:rPr>
        <w:t>in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grazed. </w:t>
      </w:r>
      <w:r>
        <w:rPr>
          <w:b/>
        </w:rPr>
        <w:t>Long</w:t>
      </w:r>
      <w:r>
        <w:t xml:space="preserve"> </w:t>
      </w:r>
      <w:r>
        <w:rPr>
          <w:b/>
        </w:rPr>
        <w:t>before</w:t>
      </w:r>
      <w:r>
        <w:t xml:space="preserve"> cereal </w:t>
      </w:r>
      <w:r>
        <w:rPr>
          <w:b/>
        </w:rPr>
        <w:t>agriculture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hold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Sahara, </w:t>
      </w:r>
      <w:r>
        <w:rPr>
          <w:b/>
        </w:rPr>
        <w:t>some</w:t>
      </w:r>
      <w:r>
        <w:t xml:space="preserve"> </w:t>
      </w:r>
      <w:r>
        <w:rPr>
          <w:b/>
        </w:rPr>
        <w:t>hunter</w:t>
      </w:r>
      <w:r>
        <w:t xml:space="preserve">-gatherer </w:t>
      </w:r>
      <w:r>
        <w:rPr>
          <w:b/>
        </w:rPr>
        <w:t>groups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savanna woodlands </w:t>
      </w:r>
      <w:r>
        <w:rPr>
          <w:b/>
        </w:rPr>
        <w:t>of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Africa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acquired</w:t>
      </w:r>
      <w:r>
        <w:t xml:space="preserve"> </w:t>
      </w:r>
      <w:r>
        <w:rPr>
          <w:b/>
        </w:rPr>
        <w:t>cattle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other</w:t>
      </w:r>
      <w:r>
        <w:t xml:space="preserve"> domesticated </w:t>
      </w:r>
      <w:r>
        <w:rPr>
          <w:b/>
        </w:rPr>
        <w:t>animals</w:t>
      </w:r>
      <w:r>
        <w:t xml:space="preserve">, </w:t>
      </w:r>
      <w:r>
        <w:rPr>
          <w:b/>
        </w:rPr>
        <w:t>by</w:t>
      </w:r>
      <w:r>
        <w:t xml:space="preserve"> </w:t>
      </w:r>
      <w:r>
        <w:rPr>
          <w:b/>
        </w:rPr>
        <w:t>gift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through</w:t>
      </w:r>
      <w:r>
        <w:t xml:space="preserve"> raids </w:t>
      </w:r>
      <w:r>
        <w:rPr>
          <w:b/>
        </w:rPr>
        <w:t>on</w:t>
      </w:r>
      <w:r>
        <w:t xml:space="preserve"> herding neighbors.</w:t>
      </w:r>
    </w:p>
    <w:p>
      <w:r/>
      <w:r>
        <w:rPr>
          <w:b/>
        </w:rPr>
        <w:t>Contrary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popular</w:t>
      </w:r>
      <w:r>
        <w:t xml:space="preserve"> </w:t>
      </w:r>
      <w:r>
        <w:rPr>
          <w:b/>
        </w:rPr>
        <w:t>belief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phenomenon</w:t>
      </w:r>
      <w:r>
        <w:t xml:space="preserve"> </w:t>
      </w:r>
      <w:r>
        <w:rPr>
          <w:b/>
        </w:rPr>
        <w:t>as</w:t>
      </w:r>
      <w:r>
        <w:t xml:space="preserve"> “</w:t>
      </w:r>
      <w:r>
        <w:rPr>
          <w:b/>
        </w:rPr>
        <w:t>pure</w:t>
      </w:r>
      <w:r>
        <w:t xml:space="preserve">” pastoralists,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that</w:t>
      </w:r>
      <w:r>
        <w:t xml:space="preserve"> subsists </w:t>
      </w:r>
      <w:r>
        <w:rPr>
          <w:b/>
        </w:rPr>
        <w:t>on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herds </w:t>
      </w:r>
      <w:r>
        <w:rPr>
          <w:b/>
        </w:rPr>
        <w:t>alone</w:t>
      </w:r>
      <w:r>
        <w:t xml:space="preserve">. </w:t>
      </w:r>
      <w:r>
        <w:rPr>
          <w:b/>
        </w:rPr>
        <w:t>The</w:t>
      </w:r>
      <w:r>
        <w:t xml:space="preserve"> Saharan herders </w:t>
      </w:r>
      <w:r>
        <w:rPr>
          <w:b/>
        </w:rPr>
        <w:t>who</w:t>
      </w:r>
      <w:r>
        <w:t xml:space="preserve"> </w:t>
      </w:r>
      <w:r>
        <w:rPr>
          <w:b/>
        </w:rPr>
        <w:t>moved</w:t>
      </w:r>
      <w:r>
        <w:t xml:space="preserve"> southward </w:t>
      </w:r>
      <w:r>
        <w:rPr>
          <w:b/>
        </w:rPr>
        <w:t>to</w:t>
      </w:r>
      <w:r>
        <w:t xml:space="preserve"> </w:t>
      </w:r>
      <w:r>
        <w:rPr>
          <w:b/>
        </w:rPr>
        <w:t>escape</w:t>
      </w:r>
      <w:r>
        <w:t xml:space="preserve"> drought </w:t>
      </w:r>
      <w:r>
        <w:rPr>
          <w:b/>
        </w:rPr>
        <w:t>were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also</w:t>
      </w:r>
      <w:r>
        <w:t xml:space="preserve"> cultivating sorghum, millet,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tropical </w:t>
      </w:r>
      <w:r>
        <w:rPr>
          <w:b/>
        </w:rPr>
        <w:t>rainfall</w:t>
      </w:r>
      <w:r>
        <w:t xml:space="preserve"> </w:t>
      </w:r>
      <w:r>
        <w:rPr>
          <w:b/>
        </w:rPr>
        <w:t>crops</w:t>
      </w:r>
      <w:r>
        <w:t xml:space="preserve">. </w:t>
      </w:r>
      <w:r>
        <w:rPr>
          <w:b/>
        </w:rPr>
        <w:t>By</w:t>
      </w:r>
      <w:r>
        <w:t xml:space="preserve"> 1500 B.C., cereal </w:t>
      </w:r>
      <w:r>
        <w:rPr>
          <w:b/>
        </w:rPr>
        <w:t>agriculture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widespread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savanna </w:t>
      </w:r>
      <w:r>
        <w:rPr>
          <w:b/>
        </w:rPr>
        <w:t>belt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Sahara. </w:t>
      </w:r>
      <w:r>
        <w:rPr>
          <w:b/>
        </w:rPr>
        <w:t>Small</w:t>
      </w:r>
      <w:r>
        <w:t xml:space="preserve"> </w:t>
      </w:r>
      <w:r>
        <w:rPr>
          <w:b/>
        </w:rPr>
        <w:t>farming</w:t>
      </w:r>
      <w:r>
        <w:t xml:space="preserve"> communities </w:t>
      </w:r>
      <w:r>
        <w:rPr>
          <w:b/>
        </w:rPr>
        <w:t>dotted</w:t>
      </w:r>
      <w:r>
        <w:t xml:space="preserve"> </w:t>
      </w:r>
      <w:r>
        <w:rPr>
          <w:b/>
        </w:rPr>
        <w:t>the</w:t>
      </w:r>
      <w:r>
        <w:t xml:space="preserve"> grasslands </w:t>
      </w:r>
      <w:r>
        <w:rPr>
          <w:b/>
        </w:rPr>
        <w:t>and</w:t>
      </w:r>
      <w:r>
        <w:t xml:space="preserve"> </w:t>
      </w:r>
      <w:r>
        <w:rPr>
          <w:b/>
        </w:rPr>
        <w:t>forest</w:t>
      </w:r>
      <w:r>
        <w:t xml:space="preserve"> margins </w:t>
      </w:r>
      <w:r>
        <w:rPr>
          <w:b/>
        </w:rPr>
        <w:t>of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depending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shifting </w:t>
      </w:r>
      <w:r>
        <w:rPr>
          <w:b/>
        </w:rPr>
        <w:t>agriculture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 involved </w:t>
      </w:r>
      <w:r>
        <w:rPr>
          <w:b/>
        </w:rPr>
        <w:t>clearing</w:t>
      </w:r>
      <w:r>
        <w:t xml:space="preserve"> woodland, </w:t>
      </w:r>
      <w:r>
        <w:rPr>
          <w:b/>
        </w:rPr>
        <w:t>burning</w:t>
      </w:r>
      <w:r>
        <w:t xml:space="preserve"> </w:t>
      </w:r>
      <w:r>
        <w:rPr>
          <w:b/>
        </w:rPr>
        <w:t>the</w:t>
      </w:r>
      <w:r>
        <w:t xml:space="preserve"> felled </w:t>
      </w:r>
      <w:r>
        <w:rPr>
          <w:b/>
        </w:rPr>
        <w:t>brush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cleared</w:t>
      </w:r>
      <w:r>
        <w:t xml:space="preserve"> </w:t>
      </w:r>
      <w:r>
        <w:rPr>
          <w:b/>
        </w:rPr>
        <w:t>plot</w:t>
      </w:r>
      <w:r>
        <w:t xml:space="preserve">, </w:t>
      </w:r>
      <w:r>
        <w:rPr>
          <w:b/>
        </w:rPr>
        <w:t>mixing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ash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cultivating </w:t>
      </w:r>
      <w:r>
        <w:rPr>
          <w:b/>
        </w:rPr>
        <w:t>the</w:t>
      </w:r>
      <w:r>
        <w:t xml:space="preserve"> </w:t>
      </w:r>
      <w:r>
        <w:rPr>
          <w:b/>
        </w:rPr>
        <w:t>prepared</w:t>
      </w:r>
      <w:r>
        <w:t xml:space="preserve"> </w:t>
      </w:r>
      <w:r>
        <w:rPr>
          <w:b/>
        </w:rPr>
        <w:t>fields</w:t>
      </w:r>
      <w:r>
        <w:t xml:space="preserve">. After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was</w:t>
      </w:r>
      <w:r>
        <w:t xml:space="preserve"> exhausted,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farmer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on</w:t>
      </w:r>
      <w:r>
        <w:t xml:space="preserve">, </w:t>
      </w:r>
      <w:r>
        <w:rPr>
          <w:b/>
        </w:rPr>
        <w:t>exploiting</w:t>
      </w:r>
      <w:r>
        <w:t xml:space="preserve"> </w:t>
      </w:r>
      <w:r>
        <w:rPr>
          <w:b/>
        </w:rPr>
        <w:t>new</w:t>
      </w:r>
      <w:r>
        <w:t xml:space="preserve"> woodland </w:t>
      </w:r>
      <w:r>
        <w:rPr>
          <w:b/>
        </w:rPr>
        <w:t>and</w:t>
      </w:r>
      <w:r>
        <w:t xml:space="preserve"> </w:t>
      </w:r>
      <w:r>
        <w:rPr>
          <w:b/>
        </w:rPr>
        <w:t>leaving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abandoned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lie</w:t>
      </w:r>
      <w:r>
        <w:t xml:space="preserve"> fallow. Shifting </w:t>
      </w:r>
      <w:r>
        <w:rPr>
          <w:b/>
        </w:rPr>
        <w:t>agriculture</w:t>
      </w:r>
      <w:r>
        <w:t xml:space="preserve">, </w:t>
      </w:r>
      <w:r>
        <w:rPr>
          <w:b/>
        </w:rPr>
        <w:t>often</w:t>
      </w:r>
      <w:r>
        <w:t xml:space="preserve"> </w:t>
      </w:r>
      <w:r>
        <w:rPr>
          <w:b/>
        </w:rPr>
        <w:t>called</w:t>
      </w:r>
      <w:r>
        <w:t xml:space="preserve"> slash-</w:t>
      </w:r>
      <w:r>
        <w:rPr>
          <w:b/>
        </w:rPr>
        <w:t>and</w:t>
      </w:r>
      <w:r>
        <w:t>-</w:t>
      </w:r>
      <w:r>
        <w:rPr>
          <w:b/>
        </w:rPr>
        <w:t>burn</w:t>
      </w:r>
      <w:r>
        <w:t xml:space="preserve">, </w:t>
      </w:r>
      <w:r>
        <w:rPr>
          <w:b/>
        </w:rPr>
        <w:t>was</w:t>
      </w:r>
      <w:r>
        <w:t xml:space="preserve"> highly adaptive </w:t>
      </w:r>
      <w:r>
        <w:rPr>
          <w:b/>
        </w:rPr>
        <w:t>for</w:t>
      </w:r>
      <w:r>
        <w:t xml:space="preserve"> savanna </w:t>
      </w:r>
      <w:r>
        <w:rPr>
          <w:b/>
        </w:rPr>
        <w:t>farmers</w:t>
      </w:r>
      <w:r>
        <w:t xml:space="preserve"> </w:t>
      </w:r>
      <w:r>
        <w:rPr>
          <w:b/>
        </w:rPr>
        <w:t>without</w:t>
      </w:r>
      <w:r>
        <w:t xml:space="preserve"> plows,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allowed</w:t>
      </w:r>
      <w:r>
        <w:t xml:space="preserve"> cereal </w:t>
      </w:r>
      <w:r>
        <w:rPr>
          <w:b/>
        </w:rPr>
        <w:t>farming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minimal expenditure </w:t>
      </w:r>
      <w:r>
        <w:rPr>
          <w:b/>
        </w:rPr>
        <w:t>of</w:t>
      </w:r>
      <w:r>
        <w:t xml:space="preserve"> energy.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clearance </w:t>
      </w:r>
      <w:r>
        <w:rPr>
          <w:b/>
        </w:rPr>
        <w:t>and</w:t>
      </w:r>
      <w:r>
        <w:t xml:space="preserve"> </w:t>
      </w:r>
      <w:r>
        <w:rPr>
          <w:b/>
        </w:rPr>
        <w:t>burning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seemed</w:t>
      </w:r>
      <w:r>
        <w:t xml:space="preserve"> haphazard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uninformed </w:t>
      </w:r>
      <w:r>
        <w:rPr>
          <w:b/>
        </w:rPr>
        <w:t>eye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. </w:t>
      </w:r>
      <w:r>
        <w:rPr>
          <w:b/>
        </w:rPr>
        <w:t>Except</w:t>
      </w:r>
      <w:r>
        <w:t xml:space="preserve"> </w:t>
      </w:r>
      <w:r>
        <w:rPr>
          <w:b/>
        </w:rPr>
        <w:t>in</w:t>
      </w:r>
      <w:r>
        <w:t xml:space="preserve"> favored </w:t>
      </w:r>
      <w:r>
        <w:rPr>
          <w:b/>
        </w:rPr>
        <w:t>areas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regularly inundated floodplains, tropical </w:t>
      </w:r>
      <w:r>
        <w:rPr>
          <w:b/>
        </w:rPr>
        <w:t>Africa</w:t>
      </w:r>
      <w:r>
        <w:t xml:space="preserve">’s </w:t>
      </w:r>
      <w:r>
        <w:rPr>
          <w:b/>
        </w:rPr>
        <w:t>soils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only</w:t>
      </w:r>
      <w:r>
        <w:t xml:space="preserve"> moderate </w:t>
      </w:r>
      <w:r>
        <w:rPr>
          <w:b/>
        </w:rPr>
        <w:t>to</w:t>
      </w:r>
      <w:r>
        <w:t xml:space="preserve"> </w:t>
      </w:r>
      <w:r>
        <w:rPr>
          <w:b/>
        </w:rPr>
        <w:t>low</w:t>
      </w:r>
      <w:r>
        <w:t xml:space="preserve"> fertility.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careful</w:t>
      </w:r>
      <w:r>
        <w:t xml:space="preserve"> </w:t>
      </w:r>
      <w:r>
        <w:rPr>
          <w:b/>
        </w:rPr>
        <w:t>soil</w:t>
      </w:r>
      <w:r>
        <w:t xml:space="preserve"> selection,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knowing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easily</w:t>
      </w:r>
      <w:r>
        <w:t xml:space="preserve"> cultivable,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readily </w:t>
      </w:r>
      <w:r>
        <w:rPr>
          <w:b/>
        </w:rPr>
        <w:t>turned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small</w:t>
      </w:r>
      <w:r>
        <w:t xml:space="preserve"> hoes, </w:t>
      </w:r>
      <w:r>
        <w:rPr>
          <w:b/>
        </w:rPr>
        <w:t>and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maintain </w:t>
      </w:r>
      <w:r>
        <w:rPr>
          <w:b/>
        </w:rPr>
        <w:t>their</w:t>
      </w:r>
      <w:r>
        <w:t xml:space="preserve"> fertility </w:t>
      </w:r>
      <w:r>
        <w:rPr>
          <w:b/>
        </w:rPr>
        <w:t>over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years</w:t>
      </w:r>
      <w:r>
        <w:t xml:space="preserve">’ </w:t>
      </w:r>
      <w:r>
        <w:rPr>
          <w:b/>
        </w:rPr>
        <w:t>planting</w:t>
      </w:r>
      <w:r>
        <w:t xml:space="preserve">, </w:t>
      </w:r>
      <w:r>
        <w:rPr>
          <w:b/>
        </w:rPr>
        <w:t>for</w:t>
      </w:r>
      <w:r>
        <w:t xml:space="preserve"> cereal </w:t>
      </w:r>
      <w:r>
        <w:rPr>
          <w:b/>
        </w:rPr>
        <w:t>crops</w:t>
      </w:r>
      <w:r>
        <w:t xml:space="preserve"> rapidly </w:t>
      </w:r>
      <w:r>
        <w:rPr>
          <w:b/>
        </w:rPr>
        <w:t>remove</w:t>
      </w:r>
      <w:r>
        <w:t xml:space="preserve"> nitrogen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nutrients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. </w:t>
      </w:r>
      <w:r>
        <w:rPr>
          <w:b/>
        </w:rPr>
        <w:t>Once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hold</w:t>
      </w:r>
      <w:r>
        <w:t>, slash-</w:t>
      </w:r>
      <w:r>
        <w:rPr>
          <w:b/>
        </w:rPr>
        <w:t>and</w:t>
      </w:r>
      <w:r>
        <w:t>-</w:t>
      </w:r>
      <w:r>
        <w:rPr>
          <w:b/>
        </w:rPr>
        <w:t>burn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expanded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frontiers</w:t>
      </w:r>
      <w:r>
        <w:t xml:space="preserve"> rapidly </w:t>
      </w:r>
      <w:r>
        <w:rPr>
          <w:b/>
        </w:rPr>
        <w:t>as</w:t>
      </w:r>
      <w:r>
        <w:t xml:space="preserve"> </w:t>
      </w:r>
      <w:r>
        <w:rPr>
          <w:b/>
        </w:rPr>
        <w:t>village</w:t>
      </w:r>
      <w:r>
        <w:t xml:space="preserve"> after </w:t>
      </w:r>
      <w:r>
        <w:rPr>
          <w:b/>
        </w:rPr>
        <w:t>village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lands</w:t>
      </w:r>
      <w:r>
        <w:t xml:space="preserve">, </w:t>
      </w:r>
      <w:r>
        <w:rPr>
          <w:b/>
        </w:rPr>
        <w:t>moving</w:t>
      </w:r>
      <w:r>
        <w:t xml:space="preserve"> </w:t>
      </w:r>
      <w:r>
        <w:rPr>
          <w:b/>
        </w:rPr>
        <w:t>forward</w:t>
      </w:r>
      <w:r>
        <w:t xml:space="preserve"> </w:t>
      </w:r>
      <w:r>
        <w:rPr>
          <w:b/>
        </w:rPr>
        <w:t>so</w:t>
      </w:r>
      <w:r>
        <w:t xml:space="preserve"> rapidly </w:t>
      </w:r>
      <w:r>
        <w:rPr>
          <w:b/>
        </w:rPr>
        <w:t>that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expert</w:t>
      </w:r>
      <w:r>
        <w:t xml:space="preserve"> </w:t>
      </w:r>
      <w:r>
        <w:rPr>
          <w:b/>
        </w:rPr>
        <w:t>has</w:t>
      </w:r>
      <w:r>
        <w:t xml:space="preserve"> estimated </w:t>
      </w:r>
      <w:r>
        <w:rPr>
          <w:b/>
        </w:rPr>
        <w:t>it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mere </w:t>
      </w:r>
      <w:r>
        <w:rPr>
          <w:b/>
        </w:rPr>
        <w:t>two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cover</w:t>
      </w:r>
      <w:r>
        <w:t xml:space="preserve"> 2,000 kilometers </w:t>
      </w:r>
      <w:r>
        <w:rPr>
          <w:b/>
        </w:rPr>
        <w:t>from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Africa</w:t>
      </w:r>
      <w:r>
        <w:t>.</w:t>
      </w:r>
    </w:p>
    <w:p>
      <w:r>
        <w:t>count: 237</w:t>
      </w:r>
    </w:p>
    <w:p>
      <w:r>
        <w:br w:type="page"/>
      </w:r>
    </w:p>
    <w:p>
      <w:pPr>
        <w:pStyle w:val="Heading1"/>
      </w:pPr>
      <w:r>
        <w:t>Official 29-Passage 01 Characteristics of Roman Pottery</w:t>
      </w:r>
    </w:p>
    <w:p>
      <w:r/>
      <w:r>
        <w:rPr>
          <w:b/>
        </w:rPr>
        <w:t>The</w:t>
      </w:r>
      <w:r>
        <w:t xml:space="preserve"> pottery </w:t>
      </w:r>
      <w:r>
        <w:rPr>
          <w:b/>
        </w:rPr>
        <w:t>of</w:t>
      </w:r>
      <w:r>
        <w:t xml:space="preserve"> </w:t>
      </w:r>
      <w:r>
        <w:rPr>
          <w:b/>
        </w:rPr>
        <w:t>ancient</w:t>
      </w:r>
      <w:r>
        <w:t xml:space="preserve"> Romans </w:t>
      </w:r>
      <w:r>
        <w:rPr>
          <w:b/>
        </w:rPr>
        <w:t>is</w:t>
      </w:r>
      <w:r>
        <w:t xml:space="preserve"> remarkable </w:t>
      </w:r>
      <w:r>
        <w:rPr>
          <w:b/>
        </w:rPr>
        <w:t>in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ways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quality</w:t>
      </w:r>
      <w:r>
        <w:t xml:space="preserve"> </w:t>
      </w:r>
      <w:r>
        <w:rPr>
          <w:b/>
        </w:rPr>
        <w:t>of</w:t>
      </w:r>
      <w:r>
        <w:t xml:space="preserve"> Roman pottery </w:t>
      </w:r>
      <w:r>
        <w:rPr>
          <w:b/>
        </w:rPr>
        <w:t>is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easy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appreciate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handling</w:t>
      </w:r>
      <w:r>
        <w:t xml:space="preserve"> </w:t>
      </w:r>
      <w:r>
        <w:rPr>
          <w:b/>
        </w:rPr>
        <w:t>actual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tableware </w:t>
      </w:r>
      <w:r>
        <w:rPr>
          <w:b/>
        </w:rPr>
        <w:t>or</w:t>
      </w:r>
      <w:r>
        <w:t xml:space="preserve"> </w:t>
      </w:r>
      <w:r>
        <w:rPr>
          <w:b/>
        </w:rPr>
        <w:t>indeed</w:t>
      </w:r>
      <w:r>
        <w:t xml:space="preserve"> kitchenware </w:t>
      </w:r>
      <w:r>
        <w:rPr>
          <w:b/>
        </w:rPr>
        <w:t>and</w:t>
      </w:r>
      <w:r>
        <w:t xml:space="preserve"> amphorae (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jars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transport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storage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liquids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wine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oil</w:t>
      </w:r>
      <w:r>
        <w:t xml:space="preserve">). </w:t>
      </w:r>
      <w:r>
        <w:rPr>
          <w:b/>
        </w:rPr>
        <w:t>However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impossible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justice</w:t>
      </w:r>
      <w:r>
        <w:t xml:space="preserve"> </w:t>
      </w:r>
      <w:r>
        <w:rPr>
          <w:b/>
        </w:rPr>
        <w:t>to</w:t>
      </w:r>
      <w:r>
        <w:t xml:space="preserve"> Roman </w:t>
      </w:r>
      <w:r>
        <w:rPr>
          <w:b/>
        </w:rPr>
        <w:t>wares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page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words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backed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photographs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drawings</w:t>
      </w:r>
      <w:r>
        <w:t xml:space="preserve">. </w:t>
      </w:r>
      <w:r>
        <w:rPr>
          <w:b/>
        </w:rPr>
        <w:t>Most</w:t>
      </w:r>
      <w:r>
        <w:t xml:space="preserve"> Roman pottery </w:t>
      </w:r>
      <w:r>
        <w:rPr>
          <w:b/>
        </w:rPr>
        <w:t>is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smooth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touch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tough</w:t>
      </w:r>
      <w:r>
        <w:t xml:space="preserve">, </w:t>
      </w:r>
      <w:r>
        <w:rPr>
          <w:b/>
        </w:rPr>
        <w:t>although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all</w:t>
      </w:r>
      <w:r>
        <w:t xml:space="preserve"> pottery, </w:t>
      </w:r>
      <w:r>
        <w:rPr>
          <w:b/>
        </w:rPr>
        <w:t>it</w:t>
      </w:r>
      <w:r>
        <w:t xml:space="preserve"> shatters </w:t>
      </w:r>
      <w:r>
        <w:rPr>
          <w:b/>
        </w:rPr>
        <w:t>if</w:t>
      </w:r>
      <w:r>
        <w:t xml:space="preserve"> </w:t>
      </w:r>
      <w:r>
        <w:rPr>
          <w:b/>
        </w:rPr>
        <w:t>dropped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generally </w:t>
      </w:r>
      <w:r>
        <w:rPr>
          <w:b/>
        </w:rPr>
        <w:t>made</w:t>
      </w:r>
      <w:r>
        <w:t xml:space="preserve"> </w:t>
      </w:r>
      <w:r>
        <w:rPr>
          <w:b/>
        </w:rPr>
        <w:t>with</w:t>
      </w:r>
      <w:r>
        <w:t xml:space="preserve"> carefully </w:t>
      </w:r>
      <w:r>
        <w:rPr>
          <w:b/>
        </w:rPr>
        <w:t>selected</w:t>
      </w:r>
      <w:r>
        <w:t xml:space="preserve"> </w:t>
      </w:r>
      <w:r>
        <w:rPr>
          <w:b/>
        </w:rPr>
        <w:t>and</w:t>
      </w:r>
      <w:r>
        <w:t xml:space="preserve"> purified </w:t>
      </w:r>
      <w:r>
        <w:rPr>
          <w:b/>
        </w:rPr>
        <w:t>clay</w:t>
      </w:r>
      <w:r>
        <w:t xml:space="preserve">, worked </w:t>
      </w:r>
      <w:r>
        <w:rPr>
          <w:b/>
        </w:rPr>
        <w:t>to</w:t>
      </w:r>
      <w:r>
        <w:t xml:space="preserve"> </w:t>
      </w:r>
      <w:r>
        <w:rPr>
          <w:b/>
        </w:rPr>
        <w:t>thin</w:t>
      </w:r>
      <w:r>
        <w:t>-</w:t>
      </w:r>
      <w:r>
        <w:rPr>
          <w:b/>
        </w:rPr>
        <w:t>walled</w:t>
      </w:r>
      <w:r>
        <w:t xml:space="preserve"> </w:t>
      </w:r>
      <w:r>
        <w:rPr>
          <w:b/>
        </w:rPr>
        <w:t>and</w:t>
      </w:r>
      <w:r>
        <w:t xml:space="preserve"> standardized </w:t>
      </w:r>
      <w:r>
        <w:rPr>
          <w:b/>
        </w:rPr>
        <w:t>shapes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fast</w:t>
      </w:r>
      <w:r>
        <w:t xml:space="preserve"> </w:t>
      </w:r>
      <w:r>
        <w:rPr>
          <w:b/>
        </w:rPr>
        <w:t>wheel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fired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kiln (pottery oven) capable </w:t>
      </w:r>
      <w:r>
        <w:rPr>
          <w:b/>
        </w:rPr>
        <w:t>of</w:t>
      </w:r>
      <w:r>
        <w:t xml:space="preserve"> ensuring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consistent</w:t>
      </w:r>
      <w:r>
        <w:t xml:space="preserve"> </w:t>
      </w:r>
      <w:r>
        <w:rPr>
          <w:b/>
        </w:rPr>
        <w:t>finish</w:t>
      </w:r>
      <w:r>
        <w:t xml:space="preserve">. </w:t>
      </w:r>
      <w:r>
        <w:rPr>
          <w:b/>
        </w:rPr>
        <w:t>With</w:t>
      </w:r>
      <w:r>
        <w:t xml:space="preserve"> handmade pottery, inevitably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slight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between</w:t>
      </w:r>
      <w:r>
        <w:t xml:space="preserve"> individual vessels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design</w:t>
      </w:r>
      <w:r>
        <w:t xml:space="preserve"> </w:t>
      </w:r>
      <w:r>
        <w:rPr>
          <w:b/>
        </w:rPr>
        <w:t>and</w:t>
      </w:r>
      <w:r>
        <w:t xml:space="preserve"> occasional minor blemishes (flaws). </w:t>
      </w:r>
      <w:r>
        <w:rPr>
          <w:b/>
        </w:rPr>
        <w:t>But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strikes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eye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touch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immediately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>
        <w:t xml:space="preserve"> powerfully </w:t>
      </w:r>
      <w:r>
        <w:rPr>
          <w:b/>
        </w:rPr>
        <w:t>with</w:t>
      </w:r>
      <w:r>
        <w:t xml:space="preserve"> Roman pottery </w:t>
      </w:r>
      <w:r>
        <w:rPr>
          <w:b/>
        </w:rPr>
        <w:t>is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consistent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quality</w:t>
      </w:r>
      <w:r>
        <w:t>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just</w:t>
      </w:r>
      <w:r>
        <w:t xml:space="preserve"> an aesthetic </w:t>
      </w:r>
      <w:r>
        <w:rPr>
          <w:b/>
        </w:rPr>
        <w:t>consideration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practical</w:t>
      </w:r>
      <w:r>
        <w:t xml:space="preserve"> </w:t>
      </w:r>
      <w:r>
        <w:rPr>
          <w:b/>
        </w:rPr>
        <w:t>one</w:t>
      </w:r>
      <w:r>
        <w:t xml:space="preserve">. </w:t>
      </w:r>
      <w:r>
        <w:rPr>
          <w:b/>
        </w:rPr>
        <w:t>These</w:t>
      </w:r>
      <w:r>
        <w:t xml:space="preserve"> vessels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solid</w:t>
      </w:r>
      <w:r>
        <w:t xml:space="preserve"> (brittle,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fragile</w:t>
      </w:r>
      <w:r>
        <w:t xml:space="preserve">),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pleasant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easy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handle</w:t>
      </w:r>
      <w:r>
        <w:t xml:space="preserve"> (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smooth</w:t>
      </w:r>
      <w:r>
        <w:t xml:space="preserve">), </w:t>
      </w:r>
      <w:r>
        <w:rPr>
          <w:b/>
        </w:rPr>
        <w:t>and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sometimes</w:t>
      </w:r>
      <w:r>
        <w:t xml:space="preserve"> glossy (</w:t>
      </w:r>
      <w:r>
        <w:rPr>
          <w:b/>
        </w:rPr>
        <w:t>smooth</w:t>
      </w:r>
      <w:r>
        <w:t xml:space="preserve"> </w:t>
      </w:r>
      <w:r>
        <w:rPr>
          <w:b/>
        </w:rPr>
        <w:t>and</w:t>
      </w:r>
      <w:r>
        <w:t xml:space="preserve"> shiny) </w:t>
      </w:r>
      <w:r>
        <w:rPr>
          <w:b/>
        </w:rPr>
        <w:t>surfaces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hold</w:t>
      </w:r>
      <w:r>
        <w:t xml:space="preserve"> </w:t>
      </w:r>
      <w:r>
        <w:rPr>
          <w:b/>
        </w:rPr>
        <w:t>liquids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easy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wash</w:t>
      </w:r>
      <w:r>
        <w:t xml:space="preserve">. Furthermore, </w:t>
      </w:r>
      <w:r>
        <w:rPr>
          <w:b/>
        </w:rPr>
        <w:t>their</w:t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and</w:t>
      </w:r>
      <w:r>
        <w:t xml:space="preserve"> standardized </w:t>
      </w:r>
      <w:r>
        <w:rPr>
          <w:b/>
        </w:rPr>
        <w:t>shapes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to</w:t>
      </w:r>
      <w:r>
        <w:t xml:space="preserve"> stack </w:t>
      </w:r>
      <w:r>
        <w:rPr>
          <w:b/>
        </w:rPr>
        <w:t>and</w:t>
      </w:r>
      <w:r>
        <w:t xml:space="preserve"> </w:t>
      </w:r>
      <w:r>
        <w:rPr>
          <w:b/>
        </w:rPr>
        <w:t>store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ordinary</w:t>
      </w:r>
      <w:r>
        <w:t xml:space="preserve"> Roman </w:t>
      </w:r>
      <w:r>
        <w:rPr>
          <w:b/>
        </w:rPr>
        <w:t>pot</w:t>
      </w:r>
      <w:r>
        <w:t xml:space="preserve"> </w:t>
      </w:r>
      <w:r>
        <w:rPr>
          <w:b/>
        </w:rPr>
        <w:t>and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handle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comment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looks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feels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convinced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age</w:t>
      </w:r>
      <w:r>
        <w:t>.</w:t>
      </w:r>
    </w:p>
    <w:p>
      <w:r/>
      <w:r>
        <w:rPr>
          <w:b/>
        </w:rPr>
        <w:t>As</w:t>
      </w:r>
      <w:r>
        <w:t xml:space="preserve"> impressive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quality</w:t>
      </w:r>
      <w:r>
        <w:t xml:space="preserve"> </w:t>
      </w:r>
      <w:r>
        <w:rPr>
          <w:b/>
        </w:rPr>
        <w:t>of</w:t>
      </w:r>
      <w:r>
        <w:t xml:space="preserve"> Roman pottery </w:t>
      </w:r>
      <w:r>
        <w:rPr>
          <w:b/>
        </w:rPr>
        <w:t>is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sheer massive </w:t>
      </w:r>
      <w:r>
        <w:rPr>
          <w:b/>
        </w:rPr>
        <w:t>quantity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considering</w:t>
      </w:r>
      <w:r>
        <w:t xml:space="preserve"> </w:t>
      </w:r>
      <w:r>
        <w:rPr>
          <w:b/>
        </w:rPr>
        <w:t>quantities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ideally </w:t>
      </w:r>
      <w:r>
        <w:rPr>
          <w:b/>
        </w:rPr>
        <w:t>like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some</w:t>
      </w:r>
      <w:r>
        <w:t xml:space="preserve"> estimates </w:t>
      </w:r>
      <w:r>
        <w:rPr>
          <w:b/>
        </w:rPr>
        <w:t>for</w:t>
      </w:r>
      <w:r>
        <w:t xml:space="preserve"> overall </w:t>
      </w:r>
      <w:r>
        <w:rPr>
          <w:b/>
        </w:rPr>
        <w:t>production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particular</w:t>
      </w:r>
      <w:r>
        <w:t xml:space="preserve"> sites </w:t>
      </w:r>
      <w:r>
        <w:rPr>
          <w:b/>
        </w:rPr>
        <w:t>of</w:t>
      </w:r>
      <w:r>
        <w:t xml:space="preserve"> pottery manufacture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overall consumption </w:t>
      </w:r>
      <w:r>
        <w:rPr>
          <w:b/>
        </w:rPr>
        <w:t>at</w:t>
      </w:r>
      <w:r>
        <w:t xml:space="preserve"> </w:t>
      </w:r>
      <w:r>
        <w:rPr>
          <w:b/>
        </w:rPr>
        <w:t>specific</w:t>
      </w:r>
      <w:r>
        <w:t xml:space="preserve"> </w:t>
      </w:r>
      <w:r>
        <w:rPr>
          <w:b/>
        </w:rPr>
        <w:t>settlements</w:t>
      </w:r>
      <w:r>
        <w:t xml:space="preserve">. </w:t>
      </w:r>
      <w:r>
        <w:rPr>
          <w:b/>
        </w:rPr>
        <w:t>Unfortunately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archaeological </w:t>
      </w:r>
      <w:r>
        <w:rPr>
          <w:b/>
        </w:rPr>
        <w:t>evidence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almost</w:t>
      </w:r>
      <w:r>
        <w:t xml:space="preserve"> invariably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sample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existed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be</w:t>
      </w:r>
      <w:r>
        <w:t xml:space="preserve"> elusive. </w:t>
      </w:r>
      <w:r>
        <w:rPr>
          <w:b/>
        </w:rPr>
        <w:t>However</w:t>
      </w:r>
      <w:r>
        <w:t xml:space="preserve">, </w:t>
      </w:r>
      <w:r>
        <w:rPr>
          <w:b/>
        </w:rPr>
        <w:t>no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ever</w:t>
      </w:r>
      <w:r>
        <w:t xml:space="preserve"> worked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the</w:t>
      </w:r>
      <w:r>
        <w:t xml:space="preserve"> abundance </w:t>
      </w:r>
      <w:r>
        <w:rPr>
          <w:b/>
        </w:rPr>
        <w:t>of</w:t>
      </w:r>
      <w:r>
        <w:t xml:space="preserve"> Roman pottery, particularly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Mediterranean region. </w:t>
      </w:r>
      <w:r>
        <w:rPr>
          <w:b/>
        </w:rPr>
        <w:t>This</w:t>
      </w:r>
      <w:r>
        <w:t xml:space="preserve"> abundance </w:t>
      </w:r>
      <w:r>
        <w:rPr>
          <w:b/>
        </w:rPr>
        <w:t>is</w:t>
      </w:r>
      <w:r>
        <w:t xml:space="preserve"> notable </w:t>
      </w:r>
      <w:r>
        <w:rPr>
          <w:b/>
        </w:rPr>
        <w:t>in</w:t>
      </w:r>
      <w:r>
        <w:t xml:space="preserve"> Roman </w:t>
      </w:r>
      <w:r>
        <w:rPr>
          <w:b/>
        </w:rPr>
        <w:t>settlements</w:t>
      </w:r>
      <w:r>
        <w:t xml:space="preserve"> (</w:t>
      </w:r>
      <w:r>
        <w:rPr>
          <w:b/>
        </w:rPr>
        <w:t>especially</w:t>
      </w:r>
      <w:r>
        <w:t xml:space="preserve"> </w:t>
      </w:r>
      <w:r>
        <w:rPr>
          <w:b/>
        </w:rPr>
        <w:t>urban</w:t>
      </w:r>
      <w:r>
        <w:t xml:space="preserve"> sites)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labor </w:t>
      </w:r>
      <w:r>
        <w:rPr>
          <w:b/>
        </w:rPr>
        <w:t>that</w:t>
      </w:r>
      <w:r>
        <w:t xml:space="preserve"> archaeologists </w:t>
      </w:r>
      <w:r>
        <w:rPr>
          <w:b/>
        </w:rPr>
        <w:t>have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washing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sorting</w:t>
      </w:r>
      <w:r>
        <w:t xml:space="preserve"> </w:t>
      </w:r>
      <w:r>
        <w:rPr>
          <w:b/>
        </w:rPr>
        <w:t>of</w:t>
      </w:r>
      <w:r>
        <w:t xml:space="preserve"> potsherds (fragments </w:t>
      </w:r>
      <w:r>
        <w:rPr>
          <w:b/>
        </w:rPr>
        <w:t>of</w:t>
      </w:r>
      <w:r>
        <w:t xml:space="preserve"> pottery) constitutes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proportion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initial</w:t>
      </w:r>
      <w:r>
        <w:t xml:space="preserve"> phases </w:t>
      </w:r>
      <w:r>
        <w:rPr>
          <w:b/>
        </w:rPr>
        <w:t>of</w:t>
      </w:r>
      <w:r>
        <w:t xml:space="preserve"> excavation.</w:t>
      </w:r>
    </w:p>
    <w:p>
      <w:r/>
      <w:r>
        <w:rPr>
          <w:b/>
        </w:rPr>
        <w:t>Only</w:t>
      </w:r>
      <w:r>
        <w:t xml:space="preserve"> rarely </w:t>
      </w:r>
      <w:r>
        <w:rPr>
          <w:b/>
        </w:rPr>
        <w:t>can</w:t>
      </w:r>
      <w:r>
        <w:t xml:space="preserve"> </w:t>
      </w:r>
      <w:r>
        <w:rPr>
          <w:b/>
        </w:rPr>
        <w:t>we</w:t>
      </w:r>
      <w:r>
        <w:t xml:space="preserve"> derive </w:t>
      </w:r>
      <w:r>
        <w:rPr>
          <w:b/>
        </w:rPr>
        <w:t>any</w:t>
      </w:r>
      <w:r>
        <w:t xml:space="preserve"> “</w:t>
      </w:r>
      <w:r>
        <w:rPr>
          <w:b/>
        </w:rPr>
        <w:t>real</w:t>
      </w:r>
      <w:r>
        <w:t xml:space="preserve">” </w:t>
      </w:r>
      <w:r>
        <w:rPr>
          <w:b/>
        </w:rPr>
        <w:t>quantities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broken</w:t>
      </w:r>
      <w:r/>
      <w:r>
        <w:rPr>
          <w:b/>
        </w:rPr>
      </w:r>
      <w:r>
        <w:t xml:space="preserve"> </w:t>
      </w:r>
      <w:r>
        <w:rPr>
          <w:b/>
        </w:rPr>
        <w:t>pots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exceptional dump, </w:t>
      </w:r>
      <w:r>
        <w:rPr>
          <w:b/>
        </w:rPr>
        <w:t>which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site’s </w:t>
      </w:r>
      <w:r>
        <w:rPr>
          <w:b/>
        </w:rPr>
        <w:t>total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consumption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which</w:t>
      </w:r>
      <w:r>
        <w:t xml:space="preserve"> an estimate </w:t>
      </w:r>
      <w:r>
        <w:rPr>
          <w:b/>
        </w:rPr>
        <w:t>of</w:t>
      </w:r>
      <w:r>
        <w:t xml:space="preserve"> </w:t>
      </w:r>
      <w:r>
        <w:rPr>
          <w:b/>
        </w:rPr>
        <w:t>quantity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produced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bank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Tiber </w:t>
      </w:r>
      <w:r>
        <w:rPr>
          <w:b/>
        </w:rPr>
        <w:t>River</w:t>
      </w:r>
      <w:r>
        <w:t xml:space="preserve"> </w:t>
      </w:r>
      <w:r>
        <w:rPr>
          <w:b/>
        </w:rPr>
        <w:t>in</w:t>
      </w:r>
      <w:r>
        <w:t xml:space="preserve"> Rome, </w:t>
      </w:r>
      <w:r>
        <w:rPr>
          <w:b/>
        </w:rPr>
        <w:t>by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ports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city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substantial </w:t>
      </w:r>
      <w:r>
        <w:rPr>
          <w:b/>
        </w:rPr>
        <w:t>hill</w:t>
      </w:r>
      <w:r>
        <w:t xml:space="preserve"> </w:t>
      </w:r>
      <w:r>
        <w:rPr>
          <w:b/>
        </w:rPr>
        <w:t>some</w:t>
      </w:r>
      <w:r>
        <w:t xml:space="preserve"> 50 meters </w:t>
      </w:r>
      <w:r>
        <w:rPr>
          <w:b/>
        </w:rPr>
        <w:t>high</w:t>
      </w:r>
      <w:r>
        <w:t xml:space="preserve"> </w:t>
      </w:r>
      <w:r>
        <w:rPr>
          <w:b/>
        </w:rPr>
        <w:t>called</w:t>
      </w:r>
      <w:r>
        <w:t xml:space="preserve"> Monte Testaccio.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up</w:t>
      </w:r>
      <w:r>
        <w:t xml:space="preserve"> entirely </w:t>
      </w:r>
      <w:r>
        <w:rPr>
          <w:b/>
        </w:rPr>
        <w:t>of</w:t>
      </w:r>
      <w:r>
        <w:t xml:space="preserve"> </w:t>
      </w:r>
      <w:r>
        <w:rPr>
          <w:b/>
        </w:rPr>
        <w:t>broken</w:t>
      </w:r>
      <w:r/>
      <w:r>
        <w:rPr>
          <w:b/>
        </w:rPr>
      </w:r>
      <w:r>
        <w:t xml:space="preserve"> </w:t>
      </w:r>
      <w:r>
        <w:rPr>
          <w:b/>
        </w:rPr>
        <w:t>oil</w:t>
      </w:r>
      <w:r>
        <w:t xml:space="preserve"> amphorae, mainly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estimated </w:t>
      </w:r>
      <w:r>
        <w:rPr>
          <w:b/>
        </w:rPr>
        <w:t>that</w:t>
      </w:r>
      <w:r>
        <w:t xml:space="preserve"> Monte Testaccio </w:t>
      </w:r>
      <w:r>
        <w:rPr>
          <w:b/>
        </w:rPr>
        <w:t>contains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53 </w:t>
      </w:r>
      <w:r>
        <w:rPr>
          <w:b/>
        </w:rPr>
        <w:t>million</w:t>
      </w:r>
      <w:r>
        <w:t xml:space="preserve"> amphorae,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around</w:t>
      </w:r>
      <w:r>
        <w:t xml:space="preserve"> 6,000 </w:t>
      </w:r>
      <w:r>
        <w:rPr>
          <w:b/>
        </w:rPr>
        <w:t>million</w:t>
      </w:r>
      <w:r>
        <w:t xml:space="preserve"> liters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imported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from</w:t>
      </w:r>
      <w:r>
        <w:t xml:space="preserve"> overseas. </w:t>
      </w:r>
      <w:r>
        <w:rPr>
          <w:b/>
        </w:rPr>
        <w:t>Imports</w:t>
      </w:r>
      <w:r>
        <w:t xml:space="preserve"> </w:t>
      </w:r>
      <w:r>
        <w:rPr>
          <w:b/>
        </w:rPr>
        <w:t>into</w:t>
      </w:r>
      <w:r>
        <w:t xml:space="preserve"> imperial Rome </w:t>
      </w:r>
      <w:r>
        <w:rPr>
          <w:b/>
        </w:rPr>
        <w:t>were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full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quite</w:t>
      </w:r>
      <w:r>
        <w:t xml:space="preserve"> exceptional—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operations</w:t>
      </w:r>
      <w:r>
        <w:t xml:space="preserve"> </w:t>
      </w:r>
      <w:r>
        <w:rPr>
          <w:b/>
        </w:rPr>
        <w:t>at</w:t>
      </w:r>
      <w:r>
        <w:t xml:space="preserve"> Monte Testaccio,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productivity </w:t>
      </w:r>
      <w:r>
        <w:rPr>
          <w:b/>
        </w:rPr>
        <w:t>and</w:t>
      </w:r>
      <w:r>
        <w:t xml:space="preserve"> complexity </w:t>
      </w:r>
      <w:r>
        <w:rPr>
          <w:b/>
        </w:rPr>
        <w:t>that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them</w:t>
      </w:r>
      <w:r>
        <w:t xml:space="preserve">, nonetheless cannot </w:t>
      </w:r>
      <w:r>
        <w:rPr>
          <w:b/>
        </w:rPr>
        <w:t>fail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impress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with</w:t>
      </w:r>
      <w:r>
        <w:t xml:space="preserve"> similarities </w:t>
      </w:r>
      <w:r>
        <w:rPr>
          <w:b/>
        </w:rPr>
        <w:t>to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ones</w:t>
      </w:r>
      <w:r>
        <w:t>—</w:t>
      </w:r>
      <w:r>
        <w:rPr>
          <w:b/>
        </w:rPr>
        <w:t>moving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gigantic scale, manufacturing </w:t>
      </w:r>
      <w:r>
        <w:rPr>
          <w:b/>
        </w:rPr>
        <w:t>high</w:t>
      </w:r>
      <w:r>
        <w:t>-</w:t>
      </w:r>
      <w:r>
        <w:rPr>
          <w:b/>
        </w:rPr>
        <w:t>quality</w:t>
      </w:r>
      <w:r>
        <w:t xml:space="preserve"> </w:t>
      </w:r>
      <w:r>
        <w:rPr>
          <w:b/>
        </w:rPr>
        <w:t>containers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so</w:t>
      </w:r>
      <w:r>
        <w:t xml:space="preserve">, </w:t>
      </w:r>
      <w:r>
        <w:rPr>
          <w:b/>
        </w:rPr>
        <w:t>and</w:t>
      </w:r>
      <w:r>
        <w:t xml:space="preserve"> occasionally, </w:t>
      </w:r>
      <w:r>
        <w:rPr>
          <w:b/>
        </w:rPr>
        <w:t>as</w:t>
      </w:r>
      <w:r>
        <w:t xml:space="preserve"> </w:t>
      </w:r>
      <w:r>
        <w:rPr>
          <w:b/>
        </w:rPr>
        <w:t>here</w:t>
      </w:r>
      <w:r>
        <w:t xml:space="preserve">, </w:t>
      </w:r>
      <w:r>
        <w:rPr>
          <w:b/>
        </w:rPr>
        <w:t>even</w:t>
      </w:r>
      <w:r>
        <w:t xml:space="preserve"> discarding </w:t>
      </w:r>
      <w:r>
        <w:rPr>
          <w:b/>
        </w:rPr>
        <w:t>them</w:t>
      </w:r>
      <w:r>
        <w:t xml:space="preserve"> </w:t>
      </w:r>
      <w:r>
        <w:rPr>
          <w:b/>
        </w:rPr>
        <w:t>on</w:t>
      </w:r>
      <w:r>
        <w:t xml:space="preserve"> delivery.</w:t>
      </w:r>
    </w:p>
    <w:p>
      <w:r>
        <w:t xml:space="preserve">Roman pottery </w:t>
      </w:r>
      <w:r>
        <w:rPr>
          <w:b/>
        </w:rPr>
        <w:t>was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over</w:t>
      </w:r>
      <w:r>
        <w:t xml:space="preserve"> substantial </w:t>
      </w:r>
      <w:r>
        <w:rPr>
          <w:b/>
        </w:rPr>
        <w:t>distances</w:t>
      </w:r>
      <w:r>
        <w:t xml:space="preserve">. </w:t>
      </w:r>
      <w:r>
        <w:rPr>
          <w:b/>
        </w:rPr>
        <w:t>Many</w:t>
      </w:r>
      <w:r>
        <w:t xml:space="preserve"> Roman </w:t>
      </w:r>
      <w:r>
        <w:rPr>
          <w:b/>
        </w:rPr>
        <w:t>pots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 amphorae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fine</w:t>
      </w:r>
      <w:r>
        <w:t xml:space="preserve"> </w:t>
      </w:r>
      <w:r>
        <w:rPr>
          <w:b/>
        </w:rPr>
        <w:t>wares</w:t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tables</w:t>
      </w:r>
      <w:r>
        <w:t xml:space="preserve">, </w:t>
      </w:r>
      <w:r>
        <w:rPr>
          <w:b/>
        </w:rPr>
        <w:t>could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miles</w:t>
      </w:r>
      <w:r>
        <w:t>—</w:t>
      </w:r>
      <w:r>
        <w:rPr>
          <w:b/>
        </w:rPr>
        <w:t>all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and</w:t>
      </w:r>
      <w:r>
        <w:t xml:space="preserve"> </w:t>
      </w:r>
      <w:r>
        <w:rPr>
          <w:b/>
        </w:rPr>
        <w:t>also</w:t>
      </w:r>
      <w:r>
        <w:t xml:space="preserve"> further afield. </w:t>
      </w:r>
      <w:r>
        <w:rPr>
          <w:b/>
        </w:rPr>
        <w:t>But</w:t>
      </w:r>
      <w:r>
        <w:t xml:space="preserve"> </w:t>
      </w:r>
      <w:r>
        <w:rPr>
          <w:b/>
        </w:rPr>
        <w:t>maps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spots</w:t>
      </w:r>
      <w:r>
        <w:t xml:space="preserve"> </w:t>
      </w:r>
      <w:r>
        <w:rPr>
          <w:b/>
        </w:rPr>
        <w:t>where</w:t>
      </w:r>
      <w:r>
        <w:t xml:space="preserve"> Roman pottery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tell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story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>
        <w:t xml:space="preserve"> significant </w:t>
      </w:r>
      <w:r>
        <w:rPr>
          <w:b/>
        </w:rPr>
        <w:t>than</w:t>
      </w:r>
      <w:r>
        <w:t xml:space="preserve"> </w:t>
      </w:r>
      <w:r>
        <w:rPr>
          <w:b/>
        </w:rPr>
        <w:t>any</w:t>
      </w:r>
      <w:r>
        <w:t xml:space="preserve"> geographical </w:t>
      </w:r>
      <w:r>
        <w:rPr>
          <w:b/>
        </w:rPr>
        <w:t>spread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good</w:t>
      </w:r>
      <w:r>
        <w:t>-</w:t>
      </w:r>
      <w:r>
        <w:rPr>
          <w:b/>
        </w:rPr>
        <w:t>quality</w:t>
      </w:r>
      <w:r>
        <w:t xml:space="preserve"> </w:t>
      </w:r>
      <w:r>
        <w:rPr>
          <w:b/>
        </w:rPr>
        <w:t>products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remotest regions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empire</w:t>
      </w:r>
      <w:r>
        <w:t xml:space="preserve">, Roman pottery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standard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sites </w:t>
      </w:r>
      <w:r>
        <w:rPr>
          <w:b/>
        </w:rPr>
        <w:t>of</w:t>
      </w:r>
      <w:r>
        <w:t xml:space="preserve"> humble </w:t>
      </w:r>
      <w:r>
        <w:rPr>
          <w:b/>
        </w:rPr>
        <w:t>villages</w:t>
      </w:r>
      <w:r>
        <w:t xml:space="preserve"> </w:t>
      </w:r>
      <w:r>
        <w:rPr>
          <w:b/>
        </w:rPr>
        <w:t>and</w:t>
      </w:r>
      <w:r>
        <w:t xml:space="preserve"> isolated farmsteads.</w:t>
      </w:r>
    </w:p>
    <w:p>
      <w:r>
        <w:t>count: 237</w:t>
      </w:r>
    </w:p>
    <w:p>
      <w:r>
        <w:br w:type="page"/>
      </w:r>
    </w:p>
    <w:p>
      <w:pPr>
        <w:pStyle w:val="Heading1"/>
      </w:pPr>
      <w:r>
        <w:t>Official 20-Passage 01 Westward Migration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westward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expansion </w:t>
      </w:r>
      <w:r>
        <w:rPr>
          <w:b/>
        </w:rPr>
        <w:t>of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agriculture</w:t>
      </w:r>
      <w:r>
        <w:t>—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raising</w:t>
      </w:r>
      <w:r>
        <w:t xml:space="preserve"> </w:t>
      </w:r>
      <w:r>
        <w:rPr>
          <w:b/>
        </w:rPr>
        <w:t>of</w:t>
      </w:r>
      <w:r>
        <w:t xml:space="preserve"> livestock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cultivation </w:t>
      </w:r>
      <w:r>
        <w:rPr>
          <w:b/>
        </w:rPr>
        <w:t>of</w:t>
      </w:r>
      <w:r>
        <w:t xml:space="preserve"> </w:t>
      </w:r>
      <w:r>
        <w:rPr>
          <w:b/>
        </w:rPr>
        <w:t>wheat</w:t>
      </w:r>
      <w:r>
        <w:t xml:space="preserve">, </w:t>
      </w:r>
      <w:r>
        <w:rPr>
          <w:b/>
        </w:rPr>
        <w:t>corn</w:t>
      </w:r>
      <w:r>
        <w:t xml:space="preserve">, </w:t>
      </w:r>
      <w:r>
        <w:rPr>
          <w:b/>
        </w:rPr>
        <w:t>tobacco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cotton</w:t>
      </w:r>
      <w:r>
        <w:t xml:space="preserve">. After 1815 </w:t>
      </w:r>
      <w:r>
        <w:rPr>
          <w:b/>
        </w:rPr>
        <w:t>improved</w:t>
      </w:r>
      <w:r>
        <w:t xml:space="preserve"> transportation enabled </w:t>
      </w:r>
      <w:r>
        <w:rPr>
          <w:b/>
        </w:rPr>
        <w:t>more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escape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self</w:t>
      </w:r>
      <w:r>
        <w:t xml:space="preserve">-sufficient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enter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market</w:t>
      </w:r>
      <w:r>
        <w:t xml:space="preserve"> economy. </w:t>
      </w:r>
      <w:r>
        <w:rPr>
          <w:b/>
        </w:rPr>
        <w:t>During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when</w:t>
      </w:r>
      <w:r>
        <w:t xml:space="preserve"> commodity </w:t>
      </w:r>
      <w:r>
        <w:rPr>
          <w:b/>
        </w:rPr>
        <w:t>prices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high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westward migration </w:t>
      </w:r>
      <w:r>
        <w:rPr>
          <w:b/>
        </w:rPr>
        <w:t>increased</w:t>
      </w:r>
      <w:r>
        <w:t xml:space="preserve"> spectacularly. “</w:t>
      </w:r>
      <w:r>
        <w:rPr>
          <w:b/>
        </w:rPr>
        <w:t>Old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seemed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breaking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moving</w:t>
      </w:r>
      <w:r>
        <w:t xml:space="preserve"> westward,” </w:t>
      </w:r>
      <w:r>
        <w:rPr>
          <w:b/>
        </w:rPr>
        <w:t>observed</w:t>
      </w:r>
      <w:r>
        <w:t xml:space="preserve"> an </w:t>
      </w:r>
      <w:r>
        <w:rPr>
          <w:b/>
        </w:rPr>
        <w:t>English</w:t>
      </w:r>
      <w:r>
        <w:t xml:space="preserve"> </w:t>
      </w:r>
      <w:r>
        <w:rPr>
          <w:b/>
        </w:rPr>
        <w:t>visitor</w:t>
      </w:r>
      <w:r>
        <w:t xml:space="preserve"> </w:t>
      </w:r>
      <w:r>
        <w:rPr>
          <w:b/>
        </w:rPr>
        <w:t>in</w:t>
      </w:r>
      <w:r>
        <w:t xml:space="preserve"> 1817,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wave</w:t>
      </w:r>
      <w:r>
        <w:t xml:space="preserve"> </w:t>
      </w:r>
      <w:r>
        <w:rPr>
          <w:b/>
        </w:rPr>
        <w:t>of</w:t>
      </w:r>
      <w:r>
        <w:t xml:space="preserve"> migration. Emigration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reached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peak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1830’s. Whereas </w:t>
      </w:r>
      <w:r>
        <w:rPr>
          <w:b/>
        </w:rPr>
        <w:t>in</w:t>
      </w:r>
      <w:r>
        <w:t xml:space="preserve"> 1810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seventh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Appalachian </w:t>
      </w:r>
      <w:r>
        <w:rPr>
          <w:b/>
        </w:rPr>
        <w:t>Mountains</w:t>
      </w:r>
      <w:r>
        <w:t xml:space="preserve">, </w:t>
      </w:r>
      <w:r>
        <w:rPr>
          <w:b/>
        </w:rPr>
        <w:t>by</w:t>
      </w:r>
      <w:r>
        <w:t xml:space="preserve"> 1840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there</w:t>
      </w:r>
      <w:r>
        <w:t>.</w:t>
      </w:r>
    </w:p>
    <w:p>
      <w:r/>
      <w:r>
        <w:rPr>
          <w:b/>
        </w:rPr>
        <w:t>Why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settlers</w:t>
      </w:r>
      <w:r>
        <w:t>—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farmers</w:t>
      </w:r>
      <w:r>
        <w:t xml:space="preserve">,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artisans—</w:t>
      </w:r>
      <w:r>
        <w:rPr>
          <w:b/>
        </w:rPr>
        <w:t>drawn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cleared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and</w:t>
      </w:r>
      <w:r>
        <w:t xml:space="preserve"> established </w:t>
      </w:r>
      <w:r>
        <w:rPr>
          <w:b/>
        </w:rPr>
        <w:t>cities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villages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? </w:t>
      </w:r>
      <w:r>
        <w:rPr>
          <w:b/>
        </w:rPr>
        <w:t>Certain</w:t>
      </w:r>
      <w:r>
        <w:t xml:space="preserve"> </w:t>
      </w:r>
      <w:r>
        <w:rPr>
          <w:b/>
        </w:rPr>
        <w:t>characteristics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this</w:t>
      </w:r>
      <w:r>
        <w:t xml:space="preserve"> remarkable migration. </w:t>
      </w:r>
      <w:r>
        <w:rPr>
          <w:b/>
        </w:rPr>
        <w:t>The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ancestors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Americans </w:t>
      </w:r>
      <w:r>
        <w:rPr>
          <w:b/>
        </w:rPr>
        <w:t>had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rooted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piece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religious</w:t>
      </w:r>
      <w:r>
        <w:t xml:space="preserve">, </w:t>
      </w:r>
      <w:r>
        <w:rPr>
          <w:b/>
        </w:rPr>
        <w:t>political</w:t>
      </w:r>
      <w:r>
        <w:t xml:space="preserve">, </w:t>
      </w:r>
      <w:r>
        <w:rPr>
          <w:b/>
        </w:rPr>
        <w:t>or</w:t>
      </w:r>
      <w:r>
        <w:t xml:space="preserve"> economic crisis uprooted </w:t>
      </w:r>
      <w:r>
        <w:rPr>
          <w:b/>
        </w:rPr>
        <w:t>them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drove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Atlantic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experienced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sharp</w:t>
      </w:r>
      <w:r>
        <w:t xml:space="preserve"> </w:t>
      </w:r>
      <w:r>
        <w:rPr>
          <w:b/>
        </w:rPr>
        <w:t>break</w:t>
      </w:r>
      <w:r>
        <w:t xml:space="preserve"> thereafter </w:t>
      </w:r>
      <w:r>
        <w:rPr>
          <w:b/>
        </w:rPr>
        <w:t>lacked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bound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ancestors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place</w:t>
      </w:r>
      <w:r>
        <w:t xml:space="preserve">. Moreover, </w:t>
      </w:r>
      <w:r>
        <w:rPr>
          <w:b/>
        </w:rPr>
        <w:t>European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was</w:t>
      </w:r>
      <w:r>
        <w:t xml:space="preserve"> relatively stratified; </w:t>
      </w:r>
      <w:r>
        <w:rPr>
          <w:b/>
        </w:rPr>
        <w:t>occupation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status</w:t>
      </w:r>
      <w:r>
        <w:t xml:space="preserve"> </w:t>
      </w:r>
      <w:r>
        <w:rPr>
          <w:b/>
        </w:rPr>
        <w:t>were</w:t>
      </w:r>
      <w:r>
        <w:t xml:space="preserve"> inherited. </w:t>
      </w:r>
      <w:r>
        <w:rPr>
          <w:b/>
        </w:rPr>
        <w:t>In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society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class</w:t>
      </w:r>
      <w:r>
        <w:t xml:space="preserve"> structure </w:t>
      </w:r>
      <w:r>
        <w:rPr>
          <w:b/>
        </w:rPr>
        <w:t>was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rigid</w:t>
      </w:r>
      <w:r>
        <w:t xml:space="preserve">; </w:t>
      </w:r>
      <w:r>
        <w:rPr>
          <w:b/>
        </w:rPr>
        <w:t>some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occupations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duty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improve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and</w:t>
      </w:r>
      <w:r>
        <w:t xml:space="preserve"> economic </w:t>
      </w:r>
      <w:r>
        <w:rPr>
          <w:b/>
        </w:rPr>
        <w:t>position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many</w:t>
      </w:r>
      <w:r>
        <w:t xml:space="preserve"> Americans </w:t>
      </w:r>
      <w:r>
        <w:rPr>
          <w:b/>
        </w:rPr>
        <w:t>were</w:t>
      </w:r>
      <w:r>
        <w:t xml:space="preserve"> an inveterately restless, rootless, </w:t>
      </w:r>
      <w:r>
        <w:rPr>
          <w:b/>
        </w:rPr>
        <w:t>and</w:t>
      </w:r>
      <w:r>
        <w:t xml:space="preserve"> ambitious </w:t>
      </w:r>
      <w:r>
        <w:rPr>
          <w:b/>
        </w:rPr>
        <w:t>people</w:t>
      </w:r>
      <w:r>
        <w:t xml:space="preserve">. </w:t>
      </w:r>
      <w:r>
        <w:rPr>
          <w:b/>
        </w:rPr>
        <w:t>Therefore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social</w:t>
      </w:r>
      <w:r>
        <w:t xml:space="preserve"> traits </w:t>
      </w:r>
      <w:r>
        <w:rPr>
          <w:b/>
        </w:rPr>
        <w:t>helped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the</w:t>
      </w:r>
      <w:r>
        <w:t xml:space="preserve"> nomadic </w:t>
      </w:r>
      <w:r>
        <w:rPr>
          <w:b/>
        </w:rPr>
        <w:t>and</w:t>
      </w:r>
      <w:r>
        <w:t xml:space="preserve"> </w:t>
      </w:r>
      <w:r>
        <w:rPr>
          <w:b/>
        </w:rPr>
        <w:t>daring</w:t>
      </w:r>
      <w:r>
        <w:t xml:space="preserve"> </w:t>
      </w:r>
      <w:r>
        <w:rPr>
          <w:b/>
        </w:rPr>
        <w:t>settlers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pushing</w:t>
      </w:r>
      <w:r>
        <w:t xml:space="preserve"> westward </w:t>
      </w:r>
      <w:r>
        <w:rPr>
          <w:b/>
        </w:rPr>
        <w:t>beyond</w:t>
      </w:r>
      <w:r>
        <w:t xml:space="preserve"> </w:t>
      </w:r>
      <w:r>
        <w:rPr>
          <w:b/>
        </w:rPr>
        <w:t>the</w:t>
      </w:r>
      <w:r>
        <w:t xml:space="preserve"> fringes </w:t>
      </w:r>
      <w:r>
        <w:rPr>
          <w:b/>
        </w:rPr>
        <w:t>of</w:t>
      </w:r>
      <w:r>
        <w:t xml:space="preserve"> </w:t>
      </w:r>
      <w:r>
        <w:rPr>
          <w:b/>
        </w:rPr>
        <w:t>settlement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other</w:t>
      </w:r>
      <w:r>
        <w:t xml:space="preserve"> immigrants </w:t>
      </w:r>
      <w:r>
        <w:rPr>
          <w:b/>
        </w:rPr>
        <w:t>who</w:t>
      </w:r>
      <w:r>
        <w:t xml:space="preserve"> migrated </w:t>
      </w:r>
      <w:r>
        <w:rPr>
          <w:b/>
        </w:rPr>
        <w:t>west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homes</w:t>
      </w:r>
      <w:r>
        <w:t xml:space="preserve">, </w:t>
      </w:r>
      <w:r>
        <w:rPr>
          <w:b/>
        </w:rPr>
        <w:t>material</w:t>
      </w:r>
      <w:r>
        <w:t xml:space="preserve"> </w:t>
      </w:r>
      <w:r>
        <w:rPr>
          <w:b/>
        </w:rPr>
        <w:t>success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better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plenty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attractions</w:t>
      </w:r>
      <w:r>
        <w:t xml:space="preserve">: </w:t>
      </w:r>
      <w:r>
        <w:rPr>
          <w:b/>
        </w:rPr>
        <w:t>the</w:t>
      </w:r>
      <w:r>
        <w:t xml:space="preserve"> alluvial </w:t>
      </w:r>
      <w:r>
        <w:rPr>
          <w:b/>
        </w:rPr>
        <w:t>river</w:t>
      </w:r>
      <w:r>
        <w:t xml:space="preserve"> </w:t>
      </w:r>
      <w:r>
        <w:rPr>
          <w:b/>
        </w:rPr>
        <w:t>bottoms</w:t>
      </w:r>
      <w:r>
        <w:t xml:space="preserve">, </w:t>
      </w:r>
      <w:r>
        <w:rPr>
          <w:b/>
        </w:rPr>
        <w:t>the</w:t>
      </w:r>
      <w:r>
        <w:t xml:space="preserve"> fecund </w:t>
      </w:r>
      <w:r>
        <w:rPr>
          <w:b/>
        </w:rPr>
        <w:t>soils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rolling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lands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black</w:t>
      </w:r>
      <w:r>
        <w:t xml:space="preserve"> loams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prairies</w:t>
      </w:r>
      <w:r>
        <w:t xml:space="preserve"> </w:t>
      </w:r>
      <w:r>
        <w:rPr>
          <w:b/>
        </w:rPr>
        <w:t>were</w:t>
      </w:r>
      <w:r>
        <w:t xml:space="preserve"> tempting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working</w:t>
      </w:r>
      <w:r>
        <w:t xml:space="preserve"> </w:t>
      </w:r>
      <w:r>
        <w:rPr>
          <w:b/>
        </w:rPr>
        <w:t>their</w:t>
      </w:r>
      <w:r>
        <w:t xml:space="preserve"> rocky, sterile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southeastern </w:t>
      </w:r>
      <w:r>
        <w:rPr>
          <w:b/>
        </w:rPr>
        <w:t>farmers</w:t>
      </w:r>
      <w:r>
        <w:t xml:space="preserve"> plagued </w:t>
      </w:r>
      <w:r>
        <w:rPr>
          <w:b/>
        </w:rPr>
        <w:t>with</w:t>
      </w:r>
      <w:r>
        <w:t xml:space="preserve"> </w:t>
      </w:r>
      <w:r>
        <w:rPr>
          <w:b/>
        </w:rPr>
        <w:t>soil</w:t>
      </w:r>
      <w:r>
        <w:t xml:space="preserve"> depletion </w:t>
      </w:r>
      <w:r>
        <w:rPr>
          <w:b/>
        </w:rPr>
        <w:t>and</w:t>
      </w:r>
      <w:r>
        <w:t xml:space="preserve"> erosion. </w:t>
      </w:r>
      <w:r>
        <w:rPr>
          <w:b/>
        </w:rPr>
        <w:t>In</w:t>
      </w:r>
      <w:r>
        <w:t xml:space="preserve"> 1820 </w:t>
      </w:r>
      <w:r>
        <w:rPr>
          <w:b/>
        </w:rPr>
        <w:t>under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law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farm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bought</w:t>
      </w:r>
      <w:r>
        <w:t xml:space="preserve"> </w:t>
      </w:r>
      <w:r>
        <w:rPr>
          <w:b/>
        </w:rPr>
        <w:t>for</w:t>
      </w:r>
      <w:r>
        <w:t xml:space="preserve"> $100. </w:t>
      </w:r>
      <w:r>
        <w:rPr>
          <w:b/>
        </w:rPr>
        <w:t>The</w:t>
      </w:r>
      <w:r>
        <w:t xml:space="preserve"> </w:t>
      </w:r>
      <w:r>
        <w:rPr>
          <w:b/>
        </w:rPr>
        <w:t>continued</w:t>
      </w:r>
      <w:r>
        <w:t xml:space="preserve"> proliferation </w:t>
      </w:r>
      <w:r>
        <w:rPr>
          <w:b/>
        </w:rPr>
        <w:t>of</w:t>
      </w:r>
      <w:r>
        <w:t xml:space="preserve"> </w:t>
      </w:r>
      <w:r>
        <w:rPr>
          <w:b/>
        </w:rPr>
        <w:t>banks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it</w:t>
      </w:r>
      <w:r>
        <w:t xml:space="preserve"> easier </w:t>
      </w:r>
      <w:r>
        <w:rPr>
          <w:b/>
        </w:rPr>
        <w:t>for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cash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negotiate</w:t>
      </w:r>
      <w:r>
        <w:t xml:space="preserve"> loans </w:t>
      </w:r>
      <w:r>
        <w:rPr>
          <w:b/>
        </w:rPr>
        <w:t>in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money</w:t>
      </w:r>
      <w:r>
        <w:t xml:space="preserve">. </w:t>
      </w:r>
      <w:r>
        <w:rPr>
          <w:b/>
        </w:rPr>
        <w:t>Western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borrowed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confident</w:t>
      </w:r>
      <w:r>
        <w:t xml:space="preserve"> </w:t>
      </w:r>
      <w:r>
        <w:rPr>
          <w:b/>
        </w:rPr>
        <w:t>expectation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expanding</w:t>
      </w:r>
      <w:r>
        <w:t xml:space="preserve"> economy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farm</w:t>
      </w:r>
      <w:r>
        <w:t xml:space="preserve"> </w:t>
      </w:r>
      <w:r>
        <w:rPr>
          <w:b/>
        </w:rPr>
        <w:t>prices</w:t>
      </w:r>
      <w:r>
        <w:t xml:space="preserve"> </w:t>
      </w:r>
      <w:r>
        <w:rPr>
          <w:b/>
        </w:rPr>
        <w:t>high</w:t>
      </w:r>
      <w:r>
        <w:t xml:space="preserve">, </w:t>
      </w:r>
      <w:r>
        <w:rPr>
          <w:b/>
        </w:rPr>
        <w:t>thus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easy</w:t>
      </w:r>
      <w:r>
        <w:t xml:space="preserve"> </w:t>
      </w:r>
      <w:r>
        <w:rPr>
          <w:b/>
        </w:rPr>
        <w:t>to</w:t>
      </w:r>
      <w:r>
        <w:t xml:space="preserve"> repay loans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fell</w:t>
      </w:r>
      <w:r>
        <w:t xml:space="preserve"> </w:t>
      </w:r>
      <w:r>
        <w:rPr>
          <w:b/>
        </w:rPr>
        <w:t>due</w:t>
      </w:r>
      <w:r>
        <w:t>.</w:t>
      </w:r>
    </w:p>
    <w:p>
      <w:r>
        <w:t xml:space="preserve">Transportation </w:t>
      </w:r>
      <w:r>
        <w:rPr>
          <w:b/>
        </w:rPr>
        <w:t>was</w:t>
      </w:r>
      <w:r>
        <w:t xml:space="preserve"> </w:t>
      </w:r>
      <w:r>
        <w:rPr>
          <w:b/>
        </w:rPr>
        <w:t>becoming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wished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farm</w:t>
      </w:r>
      <w:r>
        <w:t xml:space="preserve"> </w:t>
      </w:r>
      <w:r>
        <w:rPr>
          <w:b/>
        </w:rPr>
        <w:t>surpluses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market</w:t>
      </w:r>
      <w:r>
        <w:t xml:space="preserve">. Prior </w:t>
      </w:r>
      <w:r>
        <w:rPr>
          <w:b/>
        </w:rPr>
        <w:t>to</w:t>
      </w:r>
      <w:r>
        <w:t xml:space="preserve"> 1815, </w:t>
      </w:r>
      <w:r>
        <w:rPr>
          <w:b/>
        </w:rPr>
        <w:t>western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on</w:t>
      </w:r>
      <w:r>
        <w:t xml:space="preserve"> navigable waterways </w:t>
      </w:r>
      <w:r>
        <w:rPr>
          <w:b/>
        </w:rPr>
        <w:t>were</w:t>
      </w:r>
      <w:r>
        <w:t xml:space="preserve"> </w:t>
      </w:r>
      <w:r>
        <w:rPr>
          <w:b/>
        </w:rPr>
        <w:t>connected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dirt</w:t>
      </w:r>
      <w:r>
        <w:t xml:space="preserve"> </w:t>
      </w:r>
      <w:r>
        <w:rPr>
          <w:b/>
        </w:rPr>
        <w:t>roads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mountain</w:t>
      </w:r>
      <w:r>
        <w:t xml:space="preserve"> trails. Livestock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driven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mountains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transporting</w:t>
      </w:r>
      <w:r>
        <w:t xml:space="preserve"> bulky </w:t>
      </w:r>
      <w:r>
        <w:rPr>
          <w:b/>
        </w:rPr>
        <w:t>grains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fashion </w:t>
      </w:r>
      <w:r>
        <w:rPr>
          <w:b/>
        </w:rPr>
        <w:t>was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times</w:t>
      </w:r>
      <w:r>
        <w:t xml:space="preserve"> greater </w:t>
      </w:r>
      <w:r>
        <w:rPr>
          <w:b/>
        </w:rPr>
        <w:t>than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value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markets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step</w:t>
      </w:r>
      <w:r>
        <w:t xml:space="preserve"> </w:t>
      </w:r>
      <w:r>
        <w:rPr>
          <w:b/>
        </w:rPr>
        <w:t>toward</w:t>
      </w:r>
      <w:r>
        <w:t xml:space="preserve"> an improvement </w:t>
      </w:r>
      <w:r>
        <w:rPr>
          <w:b/>
        </w:rPr>
        <w:t>of</w:t>
      </w:r>
      <w:r>
        <w:t xml:space="preserve"> </w:t>
      </w:r>
      <w:r>
        <w:rPr>
          <w:b/>
        </w:rPr>
        <w:t>western</w:t>
      </w:r>
      <w:r>
        <w:t xml:space="preserve"> transportation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construction</w:t>
      </w:r>
      <w:r>
        <w:t xml:space="preserve"> </w:t>
      </w:r>
      <w:r>
        <w:rPr>
          <w:b/>
        </w:rPr>
        <w:t>of</w:t>
      </w:r>
      <w:r>
        <w:t xml:space="preserve"> turnpikes. </w:t>
      </w:r>
      <w:r>
        <w:rPr>
          <w:b/>
        </w:rPr>
        <w:t>These</w:t>
      </w:r>
      <w:r>
        <w:t xml:space="preserve"> </w:t>
      </w:r>
      <w:r>
        <w:rPr>
          <w:b/>
        </w:rPr>
        <w:t>roads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reduction </w:t>
      </w:r>
      <w:r>
        <w:rPr>
          <w:b/>
        </w:rPr>
        <w:t>in</w:t>
      </w:r>
      <w:r>
        <w:t xml:space="preserve"> transportation </w:t>
      </w:r>
      <w:r>
        <w:rPr>
          <w:b/>
        </w:rPr>
        <w:t>costs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stimulated </w:t>
      </w:r>
      <w:r>
        <w:rPr>
          <w:b/>
        </w:rPr>
        <w:t>the</w:t>
      </w:r>
      <w:r>
        <w:t xml:space="preserve"> commercialization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their</w:t>
      </w:r>
      <w:r>
        <w:t xml:space="preserve"> routes.</w:t>
      </w:r>
    </w:p>
    <w:p>
      <w:r/>
      <w:r>
        <w:rPr>
          <w:b/>
        </w:rPr>
        <w:t>Two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developments</w:t>
      </w:r>
      <w:r>
        <w:t xml:space="preserve"> presaged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era </w:t>
      </w:r>
      <w:r>
        <w:rPr>
          <w:b/>
        </w:rPr>
        <w:t>of</w:t>
      </w:r>
      <w:r>
        <w:t xml:space="preserve"> turnpikes </w:t>
      </w:r>
      <w:r>
        <w:rPr>
          <w:b/>
        </w:rPr>
        <w:t>and</w:t>
      </w:r>
      <w:r>
        <w:t xml:space="preserve"> </w:t>
      </w:r>
      <w:r>
        <w:rPr>
          <w:b/>
        </w:rPr>
        <w:t>started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transportation </w:t>
      </w:r>
      <w:r>
        <w:rPr>
          <w:b/>
        </w:rPr>
        <w:t>revolution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increased</w:t>
      </w:r>
      <w:r>
        <w:t xml:space="preserve"> regional specialization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market</w:t>
      </w:r>
      <w:r>
        <w:t xml:space="preserve"> economy. </w:t>
      </w:r>
      <w:r>
        <w:rPr>
          <w:b/>
        </w:rPr>
        <w:t>First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the</w:t>
      </w:r>
      <w:r>
        <w:t xml:space="preserve"> steamboat; </w:t>
      </w:r>
      <w:r>
        <w:rPr>
          <w:b/>
        </w:rPr>
        <w:t>although</w:t>
      </w:r>
      <w:r>
        <w:t xml:space="preserve"> flatboats </w:t>
      </w:r>
      <w:r>
        <w:rPr>
          <w:b/>
        </w:rPr>
        <w:t>and</w:t>
      </w:r>
      <w:r>
        <w:t xml:space="preserve"> keelboats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1850’s, steamboats </w:t>
      </w:r>
      <w:r>
        <w:rPr>
          <w:b/>
        </w:rPr>
        <w:t>eventually</w:t>
      </w:r>
      <w:r>
        <w:t xml:space="preserve"> superseded </w:t>
      </w:r>
      <w:r>
        <w:rPr>
          <w:b/>
        </w:rPr>
        <w:t>all</w:t>
      </w:r>
      <w:r>
        <w:t xml:space="preserve"> </w:t>
      </w:r>
      <w:r>
        <w:rPr>
          <w:b/>
        </w:rPr>
        <w:t>other</w:t>
      </w:r>
      <w:r>
        <w:t xml:space="preserve"> craft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carrying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passengers</w:t>
      </w:r>
      <w:r>
        <w:t xml:space="preserve"> </w:t>
      </w:r>
      <w:r>
        <w:rPr>
          <w:b/>
        </w:rPr>
        <w:t>and</w:t>
      </w:r>
      <w:r>
        <w:t xml:space="preserve"> freight. Steamboats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faster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transported</w:t>
      </w:r>
      <w:r>
        <w:t xml:space="preserve"> upriver freight </w:t>
      </w:r>
      <w:r>
        <w:rPr>
          <w:b/>
        </w:rPr>
        <w:t>for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one</w:t>
      </w:r>
      <w:r>
        <w:t xml:space="preserve"> tenth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previously </w:t>
      </w:r>
      <w:r>
        <w:rPr>
          <w:b/>
        </w:rPr>
        <w:t>cost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hand</w:t>
      </w:r>
      <w:r>
        <w:t xml:space="preserve">-propelled keelboats. </w:t>
      </w:r>
      <w:r>
        <w:rPr>
          <w:b/>
        </w:rPr>
        <w:t>Next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the</w:t>
      </w:r>
      <w:r>
        <w:t xml:space="preserve"> Erie </w:t>
      </w:r>
      <w:r>
        <w:rPr>
          <w:b/>
        </w:rPr>
        <w:t>Canal</w:t>
      </w:r>
      <w:r>
        <w:t xml:space="preserve">, an enormous </w:t>
      </w:r>
      <w:r>
        <w:rPr>
          <w:b/>
        </w:rPr>
        <w:t>project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day</w:t>
      </w:r>
      <w:r>
        <w:t xml:space="preserve">, spanning </w:t>
      </w:r>
      <w:r>
        <w:rPr>
          <w:b/>
        </w:rPr>
        <w:t>about</w:t>
      </w:r>
      <w:r>
        <w:t xml:space="preserve"> 350 </w:t>
      </w:r>
      <w:r>
        <w:rPr>
          <w:b/>
        </w:rPr>
        <w:t>miles</w:t>
      </w:r>
      <w:r>
        <w:t xml:space="preserve">. After </w:t>
      </w:r>
      <w:r>
        <w:rPr>
          <w:b/>
        </w:rPr>
        <w:t>the</w:t>
      </w:r>
      <w:r>
        <w:t xml:space="preserve"> </w:t>
      </w:r>
      <w:r>
        <w:rPr>
          <w:b/>
        </w:rPr>
        <w:t>canal</w:t>
      </w:r>
      <w:r>
        <w:t xml:space="preserve"> </w:t>
      </w:r>
      <w:r>
        <w:rPr>
          <w:b/>
        </w:rPr>
        <w:t>went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operation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cost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mile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transporting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ton</w:t>
      </w:r>
      <w:r>
        <w:t xml:space="preserve"> </w:t>
      </w:r>
      <w:r>
        <w:rPr>
          <w:b/>
        </w:rPr>
        <w:t>of</w:t>
      </w:r>
      <w:r>
        <w:t xml:space="preserve"> freight </w:t>
      </w:r>
      <w:r>
        <w:rPr>
          <w:b/>
        </w:rPr>
        <w:t>from</w:t>
      </w:r>
      <w:r>
        <w:t xml:space="preserve"> Buffalo </w:t>
      </w:r>
      <w:r>
        <w:rPr>
          <w:b/>
        </w:rPr>
        <w:t>to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City</w:t>
      </w:r>
      <w:r>
        <w:t xml:space="preserve"> </w:t>
      </w:r>
      <w:r>
        <w:rPr>
          <w:b/>
        </w:rPr>
        <w:t>declined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nearly</w:t>
      </w:r>
      <w:r>
        <w:t xml:space="preserve"> 20 </w:t>
      </w:r>
      <w:r>
        <w:rPr>
          <w:b/>
        </w:rPr>
        <w:t>cents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1 </w:t>
      </w:r>
      <w:r>
        <w:rPr>
          <w:b/>
        </w:rPr>
        <w:t>cent</w:t>
      </w:r>
      <w:r>
        <w:t xml:space="preserve">. </w:t>
      </w:r>
      <w:r>
        <w:rPr>
          <w:b/>
        </w:rPr>
        <w:t>Eventually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states</w:t>
      </w:r>
      <w:r>
        <w:t xml:space="preserve"> diverted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Erie </w:t>
      </w:r>
      <w:r>
        <w:rPr>
          <w:b/>
        </w:rPr>
        <w:t>Canal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shorter route </w:t>
      </w:r>
      <w:r>
        <w:rPr>
          <w:b/>
        </w:rPr>
        <w:t>to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markets</w:t>
      </w:r>
      <w:r>
        <w:t>.</w:t>
      </w:r>
    </w:p>
    <w:p>
      <w:r>
        <w:t>count: 237</w:t>
      </w:r>
    </w:p>
    <w:p>
      <w:r>
        <w:br w:type="page"/>
      </w:r>
    </w:p>
    <w:p>
      <w:pPr>
        <w:pStyle w:val="Heading1"/>
      </w:pPr>
      <w:r>
        <w:t>Official 39-Passage 03 Forest Fire Suppression</w:t>
      </w:r>
    </w:p>
    <w:p>
      <w:r/>
      <w:r>
        <w:rPr>
          <w:b/>
        </w:rPr>
        <w:t>Forest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have</w:t>
      </w:r>
      <w:r>
        <w:t xml:space="preserve"> recently </w:t>
      </w:r>
      <w:r>
        <w:rPr>
          <w:b/>
        </w:rPr>
        <w:t>increased</w:t>
      </w:r>
      <w:r>
        <w:t xml:space="preserve"> </w:t>
      </w:r>
      <w:r>
        <w:rPr>
          <w:b/>
        </w:rPr>
        <w:t>in</w:t>
      </w:r>
      <w:r>
        <w:t xml:space="preserve"> intensity </w:t>
      </w:r>
      <w:r>
        <w:rPr>
          <w:b/>
        </w:rPr>
        <w:t>and</w:t>
      </w:r>
      <w:r>
        <w:t xml:space="preserve"> extent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partly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change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trend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hot</w:t>
      </w:r>
      <w:r>
        <w:t xml:space="preserve">, </w:t>
      </w:r>
      <w:r>
        <w:rPr>
          <w:b/>
        </w:rPr>
        <w:t>dry</w:t>
      </w:r>
      <w:r>
        <w:t xml:space="preserve"> </w:t>
      </w:r>
      <w:r>
        <w:rPr>
          <w:b/>
        </w:rPr>
        <w:t>summers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partly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activities</w:t>
      </w:r>
      <w:r>
        <w:t xml:space="preserve">, </w:t>
      </w:r>
      <w:r>
        <w:rPr>
          <w:b/>
        </w:rPr>
        <w:t>for</w:t>
      </w:r>
      <w:r>
        <w:t xml:space="preserve"> complicated </w:t>
      </w:r>
      <w:r>
        <w:rPr>
          <w:b/>
        </w:rPr>
        <w:t>reasons</w:t>
      </w:r>
      <w:r>
        <w:t xml:space="preserve"> </w:t>
      </w:r>
      <w:r>
        <w:rPr>
          <w:b/>
        </w:rPr>
        <w:t>that</w:t>
      </w:r>
      <w:r>
        <w:t xml:space="preserve"> foresters </w:t>
      </w:r>
      <w:r>
        <w:rPr>
          <w:b/>
        </w:rPr>
        <w:t>came</w:t>
      </w:r>
      <w:r>
        <w:t xml:space="preserve"> increasingly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about</w:t>
      </w:r>
      <w:r>
        <w:t xml:space="preserve"> 30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relative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debated</w:t>
      </w:r>
      <w:r>
        <w:t xml:space="preserve">. </w:t>
      </w:r>
      <w:r>
        <w:rPr>
          <w:b/>
        </w:rPr>
        <w:t>One</w:t>
      </w:r>
      <w:r>
        <w:t xml:space="preserve"> factor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logging, </w:t>
      </w:r>
      <w:r>
        <w:rPr>
          <w:b/>
        </w:rPr>
        <w:t>which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turns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something</w:t>
      </w:r>
      <w:r>
        <w:t xml:space="preserve"> approximating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pile</w:t>
      </w:r>
      <w:r>
        <w:t xml:space="preserve"> </w:t>
      </w:r>
      <w:r>
        <w:rPr>
          <w:b/>
        </w:rPr>
        <w:t>of</w:t>
      </w:r>
      <w:r>
        <w:t xml:space="preserve"> kindling (</w:t>
      </w:r>
      <w:r>
        <w:rPr>
          <w:b/>
        </w:rPr>
        <w:t>wood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burning</w:t>
      </w:r>
      <w:r>
        <w:t xml:space="preserve">):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logged </w:t>
      </w:r>
      <w:r>
        <w:rPr>
          <w:b/>
        </w:rPr>
        <w:t>forest</w:t>
      </w:r>
      <w:r>
        <w:t xml:space="preserve"> may </w:t>
      </w:r>
      <w:r>
        <w:rPr>
          <w:b/>
        </w:rPr>
        <w:t>remain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branches</w:t>
      </w:r>
      <w:r>
        <w:t xml:space="preserve"> </w:t>
      </w:r>
      <w:r>
        <w:rPr>
          <w:b/>
        </w:rPr>
        <w:t>and</w:t>
      </w:r>
      <w:r>
        <w:t xml:space="preserve"> treetops,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trunks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carted </w:t>
      </w:r>
      <w:r>
        <w:rPr>
          <w:b/>
        </w:rPr>
        <w:t>away</w:t>
      </w:r>
      <w:r>
        <w:t xml:space="preserve">; </w:t>
      </w:r>
      <w:r>
        <w:rPr>
          <w:b/>
        </w:rPr>
        <w:t>a</w:t>
      </w:r>
      <w:r/>
      <w:r>
        <w:rPr>
          <w:b/>
        </w:rPr>
      </w:r>
      <w:r>
        <w:t xml:space="preserve"> dense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vegetation </w:t>
      </w:r>
      <w:r>
        <w:rPr>
          <w:b/>
        </w:rPr>
        <w:t>springs</w:t>
      </w:r>
      <w:r>
        <w:t xml:space="preserve"> </w:t>
      </w:r>
      <w:r>
        <w:rPr>
          <w:b/>
        </w:rPr>
        <w:t>up</w:t>
      </w:r>
      <w:r>
        <w:t xml:space="preserve">, further </w:t>
      </w:r>
      <w:r>
        <w:rPr>
          <w:b/>
        </w:rPr>
        <w:t>increasing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’s </w:t>
      </w:r>
      <w:r>
        <w:rPr>
          <w:b/>
        </w:rPr>
        <w:t>fuel</w:t>
      </w:r>
      <w:r>
        <w:t xml:space="preserve"> </w:t>
      </w:r>
      <w:r>
        <w:rPr>
          <w:b/>
        </w:rPr>
        <w:t>loads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trees</w:t>
      </w:r>
      <w:r>
        <w:t xml:space="preserve"> logged </w:t>
      </w:r>
      <w:r>
        <w:rPr>
          <w:b/>
        </w:rPr>
        <w:t>and</w:t>
      </w:r>
      <w:r>
        <w:t xml:space="preserve"> </w:t>
      </w:r>
      <w:r>
        <w:rPr>
          <w:b/>
        </w:rPr>
        <w:t>removed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the</w:t>
      </w:r>
      <w:r>
        <w:t xml:space="preserve"> biggest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fire</w:t>
      </w:r>
      <w:r>
        <w:t xml:space="preserve">-resistant individuals, </w:t>
      </w:r>
      <w:r>
        <w:rPr>
          <w:b/>
        </w:rPr>
        <w:t>leaving</w:t>
      </w:r>
      <w:r>
        <w:t xml:space="preserve"> </w:t>
      </w:r>
      <w:r>
        <w:rPr>
          <w:b/>
        </w:rPr>
        <w:t>behind</w:t>
      </w:r>
      <w:r>
        <w:t xml:space="preserve"> smaller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>
        <w:t xml:space="preserve"> flammable </w:t>
      </w:r>
      <w:r>
        <w:rPr>
          <w:b/>
        </w:rPr>
        <w:t>trees</w:t>
      </w:r>
      <w:r>
        <w:t>.</w:t>
      </w:r>
    </w:p>
    <w:p>
      <w:r/>
      <w:r>
        <w:rPr>
          <w:b/>
        </w:rPr>
        <w:t>Another</w:t>
      </w:r>
      <w:r>
        <w:t xml:space="preserve"> factor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Service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decade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1900s </w:t>
      </w:r>
      <w:r>
        <w:rPr>
          <w:b/>
        </w:rPr>
        <w:t>adopted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policy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fire</w:t>
      </w:r>
      <w:r>
        <w:t xml:space="preserve"> suppression (</w:t>
      </w:r>
      <w:r>
        <w:rPr>
          <w:b/>
        </w:rPr>
        <w:t>attempting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fires</w:t>
      </w:r>
      <w:r>
        <w:t xml:space="preserve">)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obvious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want</w:t>
      </w:r>
      <w:r>
        <w:t xml:space="preserve"> </w:t>
      </w:r>
      <w:r>
        <w:rPr>
          <w:b/>
        </w:rPr>
        <w:t>valuable</w:t>
      </w:r>
      <w:r>
        <w:t xml:space="preserve"> timber </w:t>
      </w:r>
      <w:r>
        <w:rPr>
          <w:b/>
        </w:rPr>
        <w:t>to</w:t>
      </w:r>
      <w:r>
        <w:t xml:space="preserve"> </w:t>
      </w:r>
      <w:r>
        <w:rPr>
          <w:b/>
        </w:rPr>
        <w:t>go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smoke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people</w:t>
      </w:r>
      <w:r>
        <w:t xml:space="preserve">’s </w:t>
      </w:r>
      <w:r>
        <w:rPr>
          <w:b/>
        </w:rPr>
        <w:t>homes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threatened.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Service</w:t>
      </w:r>
      <w:r>
        <w:t xml:space="preserve">’s </w:t>
      </w:r>
      <w:r>
        <w:rPr>
          <w:b/>
        </w:rPr>
        <w:t>announced</w:t>
      </w:r>
      <w:r>
        <w:t xml:space="preserve"> </w:t>
      </w:r>
      <w:r>
        <w:rPr>
          <w:b/>
        </w:rPr>
        <w:t>goal</w:t>
      </w:r>
      <w:r>
        <w:t xml:space="preserve"> </w:t>
      </w:r>
      <w:r>
        <w:rPr>
          <w:b/>
        </w:rPr>
        <w:t>became</w:t>
      </w:r>
      <w:r>
        <w:t xml:space="preserve"> “</w:t>
      </w:r>
      <w:r>
        <w:rPr>
          <w:b/>
        </w:rPr>
        <w:t>Put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by</w:t>
      </w:r>
      <w:r>
        <w:t xml:space="preserve"> 10:00 </w:t>
      </w:r>
      <w:r>
        <w:rPr>
          <w:b/>
        </w:rPr>
        <w:t>A</w:t>
      </w:r>
      <w:r/>
      <w:r>
        <w:rPr>
          <w:b/>
        </w:rPr>
      </w:r>
      <w:r>
        <w:t xml:space="preserve">.M.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morning</w:t>
      </w:r>
      <w:r>
        <w:t xml:space="preserve"> after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reported</w:t>
      </w:r>
      <w:r>
        <w:t xml:space="preserve">.” </w:t>
      </w:r>
      <w:r>
        <w:rPr>
          <w:b/>
        </w:rPr>
        <w:t>Firefighters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successful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achieving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goal</w:t>
      </w:r>
      <w:r>
        <w:t xml:space="preserve"> after 1945, </w:t>
      </w:r>
      <w:r>
        <w:rPr>
          <w:b/>
        </w:rPr>
        <w:t>thanks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improved</w:t>
      </w:r>
      <w:r>
        <w:t xml:space="preserve"> firefighting </w:t>
      </w:r>
      <w:r>
        <w:rPr>
          <w:b/>
        </w:rPr>
        <w:t>technology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burnt</w:t>
      </w:r>
      <w:r>
        <w:t xml:space="preserve"> annually </w:t>
      </w:r>
      <w:r>
        <w:rPr>
          <w:b/>
        </w:rPr>
        <w:t>decreased</w:t>
      </w:r>
      <w:r>
        <w:t xml:space="preserve"> </w:t>
      </w:r>
      <w:r>
        <w:rPr>
          <w:b/>
        </w:rPr>
        <w:t>by</w:t>
      </w:r>
      <w:r>
        <w:t xml:space="preserve"> 80 </w:t>
      </w:r>
      <w:r>
        <w:rPr>
          <w:b/>
        </w:rPr>
        <w:t>percent</w:t>
      </w:r>
      <w:r>
        <w:t xml:space="preserve">. </w:t>
      </w:r>
      <w:r>
        <w:rPr>
          <w:b/>
        </w:rPr>
        <w:t>That</w:t>
      </w:r>
      <w:r>
        <w:t xml:space="preserve"> </w:t>
      </w:r>
      <w:r>
        <w:rPr>
          <w:b/>
        </w:rPr>
        <w:t>happy</w:t>
      </w:r>
      <w:r>
        <w:t xml:space="preserve"> </w:t>
      </w:r>
      <w:r>
        <w:rPr>
          <w:b/>
        </w:rPr>
        <w:t>situation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1980s,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increasing</w:t>
      </w:r>
      <w:r>
        <w:t xml:space="preserve"> frequency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essentially </w:t>
      </w:r>
      <w:r>
        <w:rPr>
          <w:b/>
        </w:rPr>
        <w:t>impossible</w:t>
      </w:r>
      <w:r>
        <w:t xml:space="preserve"> </w:t>
      </w:r>
      <w:r>
        <w:rPr>
          <w:b/>
        </w:rPr>
        <w:t>to</w:t>
      </w:r>
      <w:r>
        <w:t xml:space="preserve"> extinguish </w:t>
      </w:r>
      <w:r>
        <w:rPr>
          <w:b/>
        </w:rPr>
        <w:t>unless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combined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help</w:t>
      </w:r>
      <w:r>
        <w:t>.</w:t>
      </w:r>
      <w:r>
        <w:rPr>
          <w:b/>
        </w:rPr>
        <w:t>People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realize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federal </w:t>
      </w:r>
      <w:r>
        <w:rPr>
          <w:b/>
        </w:rPr>
        <w:t>government</w:t>
      </w:r>
      <w:r>
        <w:t xml:space="preserve">’s </w:t>
      </w:r>
      <w:r>
        <w:rPr>
          <w:b/>
        </w:rPr>
        <w:t>fire</w:t>
      </w:r>
      <w:r>
        <w:t xml:space="preserve">-suppression </w:t>
      </w:r>
      <w:r>
        <w:rPr>
          <w:b/>
        </w:rPr>
        <w:t>policy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contributing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big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lightning</w:t>
      </w:r>
      <w:r>
        <w:t xml:space="preserve"> </w:t>
      </w:r>
      <w:r>
        <w:rPr>
          <w:b/>
        </w:rPr>
        <w:t>had</w:t>
      </w:r>
      <w:r>
        <w:t xml:space="preserve"> previously </w:t>
      </w:r>
      <w:r>
        <w:rPr>
          <w:b/>
        </w:rPr>
        <w:t>played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maintaining </w:t>
      </w:r>
      <w:r>
        <w:rPr>
          <w:b/>
        </w:rPr>
        <w:t>forest</w:t>
      </w:r>
      <w:r>
        <w:t xml:space="preserve"> structure.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fire</w:t>
      </w:r>
      <w:r>
        <w:t xml:space="preserve"> varies </w:t>
      </w:r>
      <w:r>
        <w:rPr>
          <w:b/>
        </w:rPr>
        <w:t>with</w:t>
      </w:r>
      <w:r>
        <w:t xml:space="preserve"> </w:t>
      </w:r>
      <w:r>
        <w:rPr>
          <w:b/>
        </w:rPr>
        <w:t>altitude</w:t>
      </w:r>
      <w:r>
        <w:t xml:space="preserve">, </w:t>
      </w:r>
      <w:r>
        <w:rPr>
          <w:b/>
        </w:rPr>
        <w:t>tree</w:t>
      </w:r>
      <w:r>
        <w:t xml:space="preserve"> species, </w:t>
      </w:r>
      <w:r>
        <w:rPr>
          <w:b/>
        </w:rPr>
        <w:t>and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type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Montana’s </w:t>
      </w:r>
      <w:r>
        <w:rPr>
          <w:b/>
        </w:rPr>
        <w:t>low</w:t>
      </w:r>
      <w:r>
        <w:t>-</w:t>
      </w:r>
      <w:r>
        <w:rPr>
          <w:b/>
        </w:rPr>
        <w:t>altitude</w:t>
      </w:r>
      <w:r>
        <w:t xml:space="preserve"> ponderosa </w:t>
      </w:r>
      <w:r>
        <w:rPr>
          <w:b/>
        </w:rPr>
        <w:t>pine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as</w:t>
      </w:r>
      <w:r>
        <w:t xml:space="preserve"> an </w:t>
      </w:r>
      <w:r>
        <w:rPr>
          <w:b/>
        </w:rPr>
        <w:t>example</w:t>
      </w:r>
      <w:r>
        <w:t xml:space="preserve">, historical </w:t>
      </w:r>
      <w:r>
        <w:rPr>
          <w:b/>
        </w:rPr>
        <w:t>records</w:t>
      </w:r>
      <w:r>
        <w:t xml:space="preserve">, </w:t>
      </w:r>
      <w:r>
        <w:rPr>
          <w:b/>
        </w:rPr>
        <w:t>plus</w:t>
      </w:r>
      <w:r>
        <w:t xml:space="preserve"> </w:t>
      </w:r>
      <w:r>
        <w:rPr>
          <w:b/>
        </w:rPr>
        <w:t>counts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annual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rings</w:t>
      </w:r>
      <w:r>
        <w:t xml:space="preserve"> </w:t>
      </w:r>
      <w:r>
        <w:rPr>
          <w:b/>
        </w:rPr>
        <w:t>and</w:t>
      </w:r>
      <w:r>
        <w:t xml:space="preserve"> datable </w:t>
      </w:r>
      <w:r>
        <w:rPr>
          <w:b/>
        </w:rPr>
        <w:t>fire</w:t>
      </w:r>
      <w:r>
        <w:t xml:space="preserve"> </w:t>
      </w:r>
      <w:r>
        <w:rPr>
          <w:b/>
        </w:rPr>
        <w:t>scars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tree</w:t>
      </w:r>
      <w:r>
        <w:t xml:space="preserve"> stumps, demonstrated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ponderosa </w:t>
      </w:r>
      <w:r>
        <w:rPr>
          <w:b/>
        </w:rPr>
        <w:t>pine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experiences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lightning</w:t>
      </w:r>
      <w:r>
        <w:t>-</w:t>
      </w:r>
      <w:r>
        <w:rPr>
          <w:b/>
        </w:rPr>
        <w:t>lit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decade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conditions</w:t>
      </w:r>
      <w:r>
        <w:t xml:space="preserve"> (i.e., </w:t>
      </w:r>
      <w:r>
        <w:rPr>
          <w:b/>
        </w:rPr>
        <w:t>before</w:t>
      </w:r>
      <w:r>
        <w:t xml:space="preserve"> </w:t>
      </w:r>
      <w:r>
        <w:rPr>
          <w:b/>
        </w:rPr>
        <w:t>fire</w:t>
      </w:r>
      <w:r>
        <w:t xml:space="preserve"> suppression </w:t>
      </w:r>
      <w:r>
        <w:rPr>
          <w:b/>
        </w:rPr>
        <w:t>began</w:t>
      </w:r>
      <w:r>
        <w:t xml:space="preserve"> </w:t>
      </w:r>
      <w:r>
        <w:rPr>
          <w:b/>
        </w:rPr>
        <w:t>around</w:t>
      </w:r>
      <w:r>
        <w:t xml:space="preserve"> 1910 </w:t>
      </w:r>
      <w:r>
        <w:rPr>
          <w:b/>
        </w:rPr>
        <w:t>and</w:t>
      </w:r>
      <w:r>
        <w:t xml:space="preserve"> </w:t>
      </w:r>
      <w:r>
        <w:rPr>
          <w:b/>
        </w:rPr>
        <w:t>became</w:t>
      </w:r>
      <w:r>
        <w:t xml:space="preserve"> effective after 1945). </w:t>
      </w:r>
      <w:r>
        <w:rPr>
          <w:b/>
        </w:rPr>
        <w:t>The</w:t>
      </w:r>
      <w:r>
        <w:t xml:space="preserve"> </w:t>
      </w:r>
      <w:r>
        <w:rPr>
          <w:b/>
        </w:rPr>
        <w:t>mature</w:t>
      </w:r>
      <w:r>
        <w:t xml:space="preserve"> ponderosa </w:t>
      </w:r>
      <w:r>
        <w:rPr>
          <w:b/>
        </w:rPr>
        <w:t>trees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bark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inches</w:t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relatively resistant </w:t>
      </w:r>
      <w:r>
        <w:rPr>
          <w:b/>
        </w:rPr>
        <w:t>to</w:t>
      </w:r>
      <w:r>
        <w:t xml:space="preserve"> </w:t>
      </w:r>
      <w:r>
        <w:rPr>
          <w:b/>
        </w:rPr>
        <w:t>fire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burns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understory—</w:t>
      </w:r>
      <w:r>
        <w:rPr>
          <w:b/>
        </w:rPr>
        <w:t>the</w:t>
      </w:r>
      <w:r>
        <w:t xml:space="preserve"> lower layer—</w:t>
      </w:r>
      <w:r>
        <w:rPr>
          <w:b/>
        </w:rPr>
        <w:t>of</w:t>
      </w:r>
      <w:r>
        <w:t xml:space="preserve"> </w:t>
      </w:r>
      <w:r>
        <w:rPr>
          <w:b/>
        </w:rPr>
        <w:t>fire</w:t>
      </w:r>
      <w:r>
        <w:t>-</w:t>
      </w:r>
      <w:r>
        <w:rPr>
          <w:b/>
        </w:rPr>
        <w:t>sensitive</w:t>
      </w:r>
      <w:r>
        <w:t xml:space="preserve"> Douglas fir seedlings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previous </w:t>
      </w:r>
      <w:r>
        <w:rPr>
          <w:b/>
        </w:rPr>
        <w:t>fire</w:t>
      </w:r>
      <w:r>
        <w:t xml:space="preserve">. </w:t>
      </w:r>
      <w:r>
        <w:rPr>
          <w:b/>
        </w:rPr>
        <w:t>But</w:t>
      </w:r>
      <w:r>
        <w:t xml:space="preserve"> after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decade</w:t>
      </w:r>
      <w:r>
        <w:t xml:space="preserve">’s </w:t>
      </w:r>
      <w:r>
        <w:rPr>
          <w:b/>
        </w:rPr>
        <w:t>growth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fire</w:t>
      </w:r>
      <w:r>
        <w:t xml:space="preserve">, </w:t>
      </w:r>
      <w:r>
        <w:rPr>
          <w:b/>
        </w:rPr>
        <w:t>those</w:t>
      </w:r>
      <w:r>
        <w:t xml:space="preserve"> </w:t>
      </w:r>
      <w:r>
        <w:rPr>
          <w:b/>
        </w:rPr>
        <w:t>young</w:t>
      </w:r>
      <w:r>
        <w:t xml:space="preserve"> seedling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crowns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ponderosa </w:t>
      </w:r>
      <w:r>
        <w:rPr>
          <w:b/>
        </w:rPr>
        <w:t>pine</w:t>
      </w:r>
      <w:r>
        <w:t xml:space="preserve"> </w:t>
      </w:r>
      <w:r>
        <w:rPr>
          <w:b/>
        </w:rPr>
        <w:t>trees</w:t>
      </w:r>
      <w:r>
        <w:t xml:space="preserve">. Hence </w:t>
      </w:r>
      <w:r>
        <w:rPr>
          <w:b/>
        </w:rPr>
        <w:t>the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remains</w:t>
      </w:r>
      <w:r>
        <w:t xml:space="preserve"> confined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and</w:t>
      </w:r>
      <w:r>
        <w:t xml:space="preserve"> understory.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natural</w:t>
      </w:r>
      <w:r>
        <w:t xml:space="preserve"> ponderosa </w:t>
      </w:r>
      <w:r>
        <w:rPr>
          <w:b/>
        </w:rPr>
        <w:t>pine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parklike </w:t>
      </w:r>
      <w:r>
        <w:rPr>
          <w:b/>
        </w:rPr>
        <w:t>appearance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loads</w:t>
      </w:r>
      <w:r>
        <w:t xml:space="preserve">, </w:t>
      </w:r>
      <w:r>
        <w:rPr>
          <w:b/>
        </w:rPr>
        <w:t>big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spaced</w:t>
      </w:r>
      <w:r>
        <w:t xml:space="preserve"> </w:t>
      </w:r>
      <w:r>
        <w:rPr>
          <w:b/>
        </w:rPr>
        <w:t>apart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</w:t>
      </w:r>
      <w:r>
        <w:rPr>
          <w:b/>
        </w:rPr>
        <w:t>clear</w:t>
      </w:r>
      <w:r>
        <w:t xml:space="preserve"> understory.</w:t>
      </w:r>
    </w:p>
    <w:p>
      <w:r/>
      <w:r>
        <w:rPr>
          <w:b/>
        </w:rPr>
        <w:t>However</w:t>
      </w:r>
      <w:r>
        <w:t xml:space="preserve">, loggers </w:t>
      </w:r>
      <w:r>
        <w:rPr>
          <w:b/>
        </w:rPr>
        <w:t>concentrated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removing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big</w:t>
      </w:r>
      <w:r>
        <w:t xml:space="preserve">, </w:t>
      </w:r>
      <w:r>
        <w:rPr>
          <w:b/>
        </w:rPr>
        <w:t>old</w:t>
      </w:r>
      <w:r>
        <w:t xml:space="preserve">, </w:t>
      </w:r>
      <w:r>
        <w:rPr>
          <w:b/>
        </w:rPr>
        <w:t>valuable</w:t>
      </w:r>
      <w:r>
        <w:t xml:space="preserve">, </w:t>
      </w:r>
      <w:r>
        <w:rPr>
          <w:b/>
        </w:rPr>
        <w:t>fire</w:t>
      </w:r>
      <w:r>
        <w:t xml:space="preserve">-resistant ponderosa </w:t>
      </w:r>
      <w:r>
        <w:rPr>
          <w:b/>
        </w:rPr>
        <w:t>pines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fire</w:t>
      </w:r>
      <w:r>
        <w:t xml:space="preserve"> suppression </w:t>
      </w:r>
      <w:r>
        <w:rPr>
          <w:b/>
        </w:rPr>
        <w:t>for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let</w:t>
      </w:r>
      <w:r>
        <w:t xml:space="preserve"> </w:t>
      </w:r>
      <w:r>
        <w:rPr>
          <w:b/>
        </w:rPr>
        <w:t>the</w:t>
      </w:r>
      <w:r>
        <w:t xml:space="preserve"> understory </w:t>
      </w:r>
      <w:r>
        <w:rPr>
          <w:b/>
        </w:rPr>
        <w:t>fill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with</w:t>
      </w:r>
      <w:r>
        <w:t xml:space="preserve"> Douglas fir saplings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full</w:t>
      </w:r>
      <w:r>
        <w:t>-</w:t>
      </w:r>
      <w:r>
        <w:rPr>
          <w:b/>
        </w:rPr>
        <w:t>grown</w:t>
      </w:r>
      <w:r>
        <w:t xml:space="preserve">. </w:t>
      </w:r>
      <w:r>
        <w:rPr>
          <w:b/>
        </w:rPr>
        <w:t>Tree</w:t>
      </w:r>
      <w:r>
        <w:t xml:space="preserve"> densities </w:t>
      </w:r>
      <w:r>
        <w:rPr>
          <w:b/>
        </w:rPr>
        <w:t>increased</w:t>
      </w:r>
      <w:r>
        <w:t xml:space="preserve"> </w:t>
      </w:r>
      <w:r>
        <w:rPr>
          <w:b/>
        </w:rPr>
        <w:t>from</w:t>
      </w:r>
      <w:r>
        <w:t xml:space="preserve"> 30 </w:t>
      </w:r>
      <w:r>
        <w:rPr>
          <w:b/>
        </w:rPr>
        <w:t>to</w:t>
      </w:r>
      <w:r>
        <w:t xml:space="preserve"> 200 </w:t>
      </w:r>
      <w:r>
        <w:rPr>
          <w:b/>
        </w:rPr>
        <w:t>trees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acre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’s </w:t>
      </w:r>
      <w:r>
        <w:rPr>
          <w:b/>
        </w:rPr>
        <w:t>fuel</w:t>
      </w:r>
      <w:r>
        <w:t xml:space="preserve"> </w:t>
      </w:r>
      <w:r>
        <w:rPr>
          <w:b/>
        </w:rPr>
        <w:t>load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factor </w:t>
      </w:r>
      <w:r>
        <w:rPr>
          <w:b/>
        </w:rPr>
        <w:t>of</w:t>
      </w:r>
      <w:r>
        <w:t xml:space="preserve"> 6,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 repeatedly </w:t>
      </w:r>
      <w:r>
        <w:rPr>
          <w:b/>
        </w:rPr>
        <w:t>failed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appropriate</w:t>
      </w:r>
      <w:r>
        <w:t xml:space="preserve"> </w:t>
      </w:r>
      <w:r>
        <w:rPr>
          <w:b/>
        </w:rPr>
        <w:t>money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thin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saplings.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fire</w:t>
      </w:r>
      <w:r>
        <w:t xml:space="preserve"> finally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start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sapling-</w:t>
      </w:r>
      <w:r>
        <w:rPr>
          <w:b/>
        </w:rPr>
        <w:t>choked</w:t>
      </w:r>
      <w:r>
        <w:t xml:space="preserve"> </w:t>
      </w:r>
      <w:r>
        <w:rPr>
          <w:b/>
        </w:rPr>
        <w:t>forest</w:t>
      </w:r>
      <w:r>
        <w:t xml:space="preserve">, </w:t>
      </w:r>
      <w:r>
        <w:rPr>
          <w:b/>
        </w:rPr>
        <w:t>whether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lightning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human</w:t>
      </w:r>
      <w:r>
        <w:t xml:space="preserve"> carelessness </w:t>
      </w:r>
      <w:r>
        <w:rPr>
          <w:b/>
        </w:rPr>
        <w:t>or</w:t>
      </w:r>
      <w:r>
        <w:t xml:space="preserve"> (regrettably </w:t>
      </w:r>
      <w:r>
        <w:rPr>
          <w:b/>
        </w:rPr>
        <w:t>often</w:t>
      </w:r>
      <w:r>
        <w:t xml:space="preserve">) intentional arson, </w:t>
      </w:r>
      <w:r>
        <w:rPr>
          <w:b/>
        </w:rPr>
        <w:t>the</w:t>
      </w:r>
      <w:r>
        <w:t xml:space="preserve"> dense, </w:t>
      </w:r>
      <w:r>
        <w:rPr>
          <w:b/>
        </w:rPr>
        <w:t>tall</w:t>
      </w:r>
      <w:r>
        <w:t xml:space="preserve"> saplings (</w:t>
      </w:r>
      <w:r>
        <w:rPr>
          <w:b/>
        </w:rPr>
        <w:t>young</w:t>
      </w:r>
      <w:r>
        <w:t xml:space="preserve"> </w:t>
      </w:r>
      <w:r>
        <w:rPr>
          <w:b/>
        </w:rPr>
        <w:t>trees</w:t>
      </w:r>
      <w:r>
        <w:t xml:space="preserve">) may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ladder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jump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crowns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outcome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sometimes</w:t>
      </w:r>
      <w:r>
        <w:t xml:space="preserve"> an unstoppable inferno.</w:t>
      </w:r>
    </w:p>
    <w:p>
      <w:r>
        <w:t xml:space="preserve">Foresters </w:t>
      </w:r>
      <w:r>
        <w:rPr>
          <w:b/>
        </w:rPr>
        <w:t>now</w:t>
      </w:r>
      <w:r>
        <w:t xml:space="preserve"> identify </w:t>
      </w:r>
      <w:r>
        <w:rPr>
          <w:b/>
        </w:rPr>
        <w:t>the</w:t>
      </w:r>
      <w:r>
        <w:t xml:space="preserve"> biggest </w:t>
      </w:r>
      <w:r>
        <w:rPr>
          <w:b/>
        </w:rPr>
        <w:t>problem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managing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loads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previous </w:t>
      </w:r>
      <w:r>
        <w:rPr>
          <w:b/>
        </w:rPr>
        <w:t>half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of</w:t>
      </w:r>
      <w:r>
        <w:t xml:space="preserve"> effective </w:t>
      </w:r>
      <w:r>
        <w:rPr>
          <w:b/>
        </w:rPr>
        <w:t>fire</w:t>
      </w:r>
      <w:r>
        <w:t xml:space="preserve"> suppression.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wetter </w:t>
      </w:r>
      <w:r>
        <w:rPr>
          <w:b/>
        </w:rPr>
        <w:t>eastern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dead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rot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more</w:t>
      </w:r>
      <w:r>
        <w:t xml:space="preserve"> quickly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drier</w:t>
      </w:r>
      <w:r>
        <w:t xml:space="preserve"> </w:t>
      </w:r>
      <w:r>
        <w:rPr>
          <w:b/>
        </w:rPr>
        <w:t>West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dead</w:t>
      </w:r>
      <w:r>
        <w:t xml:space="preserve"> </w:t>
      </w:r>
      <w:r>
        <w:rPr>
          <w:b/>
        </w:rPr>
        <w:t>trees</w:t>
      </w:r>
      <w:r>
        <w:t xml:space="preserve"> persist </w:t>
      </w:r>
      <w:r>
        <w:rPr>
          <w:b/>
        </w:rPr>
        <w:t>like</w:t>
      </w:r>
      <w:r>
        <w:t xml:space="preserve"> giant matchsticks. </w:t>
      </w:r>
      <w:r>
        <w:rPr>
          <w:b/>
        </w:rPr>
        <w:t>In</w:t>
      </w:r>
      <w:r>
        <w:t xml:space="preserve"> an ideal </w:t>
      </w:r>
      <w:r>
        <w:rPr>
          <w:b/>
        </w:rPr>
        <w:t>world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Service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manage</w:t>
      </w:r>
      <w:r>
        <w:t xml:space="preserve"> </w:t>
      </w:r>
      <w:r>
        <w:rPr>
          <w:b/>
        </w:rPr>
        <w:t>and</w:t>
      </w:r>
      <w:r>
        <w:t xml:space="preserve"> restore </w:t>
      </w:r>
      <w:r>
        <w:rPr>
          <w:b/>
        </w:rPr>
        <w:t>the</w:t>
      </w:r>
      <w:r>
        <w:t xml:space="preserve"> </w:t>
      </w:r>
      <w:r>
        <w:rPr>
          <w:b/>
        </w:rPr>
        <w:t>forests</w:t>
      </w:r>
      <w:r>
        <w:t xml:space="preserve">, </w:t>
      </w:r>
      <w:r>
        <w:rPr>
          <w:b/>
        </w:rPr>
        <w:t>thin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remove</w:t>
      </w:r>
      <w:r>
        <w:t xml:space="preserve"> </w:t>
      </w:r>
      <w:r>
        <w:rPr>
          <w:b/>
        </w:rPr>
        <w:t>the</w:t>
      </w:r>
      <w:r>
        <w:t xml:space="preserve"> dense understory </w:t>
      </w:r>
      <w:r>
        <w:rPr>
          <w:b/>
        </w:rPr>
        <w:t>by</w:t>
      </w:r>
      <w:r>
        <w:t xml:space="preserve"> </w:t>
      </w:r>
      <w:r>
        <w:rPr>
          <w:b/>
        </w:rPr>
        <w:t>cutting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fires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politician</w:t>
      </w:r>
      <w:r>
        <w:t xml:space="preserve"> </w:t>
      </w:r>
      <w:r>
        <w:rPr>
          <w:b/>
        </w:rPr>
        <w:t>or</w:t>
      </w:r>
      <w:r>
        <w:t xml:space="preserve"> voter </w:t>
      </w:r>
      <w:r>
        <w:rPr>
          <w:b/>
        </w:rPr>
        <w:t>wants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spend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cost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that</w:t>
      </w:r>
      <w:r>
        <w:t>.</w:t>
      </w:r>
    </w:p>
    <w:p>
      <w:r>
        <w:t>count: 236</w:t>
      </w:r>
    </w:p>
    <w:p>
      <w:r>
        <w:br w:type="page"/>
      </w:r>
    </w:p>
    <w:p>
      <w:pPr>
        <w:pStyle w:val="Heading1"/>
      </w:pPr>
      <w:r>
        <w:t>Official 18-Passage 02 The mystery of yawning</w:t>
      </w:r>
    </w:p>
    <w:p>
      <w:r/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conventional</w:t>
      </w:r>
      <w:r>
        <w:t xml:space="preserve"> </w:t>
      </w:r>
      <w:r>
        <w:rPr>
          <w:b/>
        </w:rPr>
        <w:t>theory</w:t>
      </w:r>
      <w:r>
        <w:t xml:space="preserve">, </w:t>
      </w:r>
      <w:r>
        <w:rPr>
          <w:b/>
        </w:rPr>
        <w:t>yawning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bored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sleepy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serves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increasing</w:t>
      </w:r>
      <w:r>
        <w:t xml:space="preserve"> alertness </w:t>
      </w:r>
      <w:r>
        <w:rPr>
          <w:b/>
        </w:rPr>
        <w:t>by</w:t>
      </w:r>
      <w:r>
        <w:t xml:space="preserve"> reversing, </w:t>
      </w:r>
      <w:r>
        <w:rPr>
          <w:b/>
        </w:rPr>
        <w:t>through</w:t>
      </w:r>
      <w:r>
        <w:t xml:space="preserve"> deeper </w:t>
      </w:r>
      <w:r>
        <w:rPr>
          <w:b/>
        </w:rPr>
        <w:t>breathing</w:t>
      </w:r>
      <w:r/>
      <w:r>
        <w:rPr>
          <w:b/>
        </w:rPr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drop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blood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accompanies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or</w:t>
      </w:r>
      <w:r>
        <w:t xml:space="preserve"> boredom. </w:t>
      </w:r>
      <w:r>
        <w:rPr>
          <w:b/>
        </w:rPr>
        <w:t>Unfortunately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scientific</w:t>
      </w:r>
      <w:r>
        <w:t xml:space="preserve"> investigations </w:t>
      </w:r>
      <w:r>
        <w:rPr>
          <w:b/>
        </w:rPr>
        <w:t>of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failed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connection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someone</w:t>
      </w:r>
      <w:r>
        <w:t xml:space="preserve"> </w:t>
      </w:r>
      <w:r>
        <w:rPr>
          <w:b/>
        </w:rPr>
        <w:t>yawns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tired</w:t>
      </w:r>
      <w:r/>
      <w:r>
        <w:rPr>
          <w:b/>
        </w:rPr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.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closest </w:t>
      </w:r>
      <w:r>
        <w:rPr>
          <w:b/>
        </w:rPr>
        <w:t>any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supporting</w:t>
      </w:r>
      <w:r>
        <w:t xml:space="preserve"> </w:t>
      </w:r>
      <w:r>
        <w:rPr>
          <w:b/>
        </w:rPr>
        <w:t>the</w:t>
      </w:r>
      <w:r>
        <w:t xml:space="preserve"> tiredness </w:t>
      </w:r>
      <w:r>
        <w:rPr>
          <w:b/>
        </w:rPr>
        <w:t>theory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confirm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adults</w:t>
      </w:r>
      <w:r>
        <w:t xml:space="preserve"> </w:t>
      </w:r>
      <w:r>
        <w:rPr>
          <w:b/>
        </w:rPr>
        <w:t>yawn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weekdays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weekends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school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yawn</w:t>
      </w:r>
      <w:r>
        <w:t xml:space="preserve"> </w:t>
      </w:r>
      <w:r>
        <w:rPr>
          <w:b/>
        </w:rPr>
        <w:t>more</w:t>
      </w:r>
      <w:r>
        <w:t xml:space="preserve"> frequently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primary</w:t>
      </w:r>
      <w:r/>
      <w:r>
        <w:rPr>
          <w:b/>
        </w:rPr>
        <w:t xml:space="preserve"> school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kindergarten</w:t>
      </w:r>
      <w:r>
        <w:t>.</w:t>
      </w:r>
    </w:p>
    <w:p>
      <w:r/>
      <w:r>
        <w:rPr>
          <w:b/>
        </w:rPr>
        <w:t>Another</w:t>
      </w:r>
      <w:r>
        <w:t xml:space="preserve"> flaw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tiredness </w:t>
      </w:r>
      <w:r>
        <w:rPr>
          <w:b/>
        </w:rPr>
        <w:t>theory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raise</w:t>
      </w:r>
      <w:r>
        <w:t xml:space="preserve"> alertness </w:t>
      </w:r>
      <w:r>
        <w:rPr>
          <w:b/>
        </w:rPr>
        <w:t>or</w:t>
      </w:r>
      <w:r>
        <w:t xml:space="preserve"> physiological </w:t>
      </w:r>
      <w:r>
        <w:rPr>
          <w:b/>
        </w:rPr>
        <w:t>activity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predict</w:t>
      </w:r>
      <w:r>
        <w:t xml:space="preserve">. </w:t>
      </w:r>
      <w:r>
        <w:rPr>
          <w:b/>
        </w:rPr>
        <w:t>When</w:t>
      </w:r>
      <w:r>
        <w:t xml:space="preserve"> researchers </w:t>
      </w:r>
      <w:r>
        <w:rPr>
          <w:b/>
        </w:rPr>
        <w:t>measured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heart</w:t>
      </w:r>
      <w:r>
        <w:t xml:space="preserve"> </w:t>
      </w:r>
      <w:r>
        <w:rPr>
          <w:b/>
        </w:rPr>
        <w:t>rate</w:t>
      </w:r>
      <w:r>
        <w:t xml:space="preserve">, muscle </w:t>
      </w:r>
      <w:r>
        <w:rPr>
          <w:b/>
        </w:rPr>
        <w:t>tension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skin</w:t>
      </w:r>
      <w:r>
        <w:t xml:space="preserve"> conductance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before</w:t>
      </w:r>
      <w:r>
        <w:t xml:space="preserve">, </w:t>
      </w:r>
      <w:r>
        <w:rPr>
          <w:b/>
        </w:rPr>
        <w:t>during</w:t>
      </w:r>
      <w:r>
        <w:t xml:space="preserve">, </w:t>
      </w:r>
      <w:r>
        <w:rPr>
          <w:b/>
        </w:rPr>
        <w:t>and</w:t>
      </w:r>
      <w:r>
        <w:t xml:space="preserve"> after </w:t>
      </w:r>
      <w:r>
        <w:rPr>
          <w:b/>
        </w:rPr>
        <w:t>yawning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did</w:t>
      </w:r>
      <w:r>
        <w:t xml:space="preserve"> detect </w:t>
      </w:r>
      <w:r>
        <w:rPr>
          <w:b/>
        </w:rPr>
        <w:t>some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skin</w:t>
      </w:r>
      <w:r>
        <w:t xml:space="preserve"> conductance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yawning</w:t>
      </w:r>
      <w:r>
        <w:t xml:space="preserve">, indicating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slight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physiological </w:t>
      </w:r>
      <w:r>
        <w:rPr>
          <w:b/>
        </w:rPr>
        <w:t>activity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similar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subjects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asked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mouths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breathe</w:t>
      </w:r>
      <w:r>
        <w:t xml:space="preserve"> </w:t>
      </w:r>
      <w:r>
        <w:rPr>
          <w:b/>
        </w:rPr>
        <w:t>deeply</w:t>
      </w:r>
      <w:r>
        <w:t xml:space="preserve">. </w:t>
      </w:r>
      <w:r>
        <w:rPr>
          <w:b/>
        </w:rPr>
        <w:t>Yawning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of</w:t>
      </w:r>
      <w:r>
        <w:t xml:space="preserve"> physiological </w:t>
      </w:r>
      <w:r>
        <w:rPr>
          <w:b/>
        </w:rPr>
        <w:t>activity</w:t>
      </w:r>
      <w:r>
        <w:t xml:space="preserve">. </w:t>
      </w:r>
      <w:r>
        <w:rPr>
          <w:b/>
        </w:rPr>
        <w:t>Experiments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cast</w:t>
      </w:r>
      <w:r>
        <w:t xml:space="preserve"> </w:t>
      </w:r>
      <w:r>
        <w:rPr>
          <w:b/>
        </w:rPr>
        <w:t>serious</w:t>
      </w:r>
      <w:r>
        <w:t xml:space="preserve"> </w:t>
      </w:r>
      <w:r>
        <w:rPr>
          <w:b/>
        </w:rPr>
        <w:t>doubt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belief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is</w:t>
      </w:r>
      <w:r>
        <w:t xml:space="preserve"> triggered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drop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blood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blood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. </w:t>
      </w:r>
      <w:r>
        <w:rPr>
          <w:b/>
        </w:rPr>
        <w:t>Volunteers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told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think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breathed</w:t>
      </w:r>
      <w:r/>
      <w:r>
        <w:rPr>
          <w:b/>
        </w:rPr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air</w:t>
      </w:r>
      <w:r>
        <w:t xml:space="preserve">, </w:t>
      </w:r>
      <w:r>
        <w:rPr>
          <w:b/>
        </w:rPr>
        <w:t>pure</w:t>
      </w:r>
      <w:r>
        <w:t xml:space="preserve"> </w:t>
      </w:r>
      <w:r>
        <w:rPr>
          <w:b/>
        </w:rPr>
        <w:t>oxygen</w:t>
      </w:r>
      <w:r>
        <w:t xml:space="preserve">, </w:t>
      </w:r>
      <w:r>
        <w:rPr>
          <w:b/>
        </w:rPr>
        <w:t>or</w:t>
      </w:r>
      <w:r>
        <w:t xml:space="preserve"> an </w:t>
      </w:r>
      <w:r>
        <w:rPr>
          <w:b/>
        </w:rPr>
        <w:t>air</w:t>
      </w:r>
      <w:r>
        <w:t xml:space="preserve"> </w:t>
      </w:r>
      <w:r>
        <w:rPr>
          <w:b/>
        </w:rPr>
        <w:t>mixture</w:t>
      </w:r>
      <w:r>
        <w:t xml:space="preserve"> </w:t>
      </w:r>
      <w:r>
        <w:rPr>
          <w:b/>
        </w:rPr>
        <w:t>with</w:t>
      </w:r>
      <w:r>
        <w:t xml:space="preserve"> an </w:t>
      </w:r>
      <w:r>
        <w:rPr>
          <w:b/>
        </w:rPr>
        <w:t>above</w:t>
      </w:r>
      <w:r>
        <w:t>-</w:t>
      </w:r>
      <w:r>
        <w:rPr>
          <w:b/>
        </w:rPr>
        <w:t>normal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correct</w:t>
      </w:r>
      <w:r>
        <w:t xml:space="preserve">,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extra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triggered </w:t>
      </w:r>
      <w:r>
        <w:rPr>
          <w:b/>
        </w:rPr>
        <w:t>yawning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pure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suppressed </w:t>
      </w:r>
      <w:r>
        <w:rPr>
          <w:b/>
        </w:rPr>
        <w:t>yawning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neither</w:t>
      </w:r>
      <w:r>
        <w:t xml:space="preserve"> </w:t>
      </w:r>
      <w:r>
        <w:rPr>
          <w:b/>
        </w:rPr>
        <w:t>condition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frequency </w:t>
      </w:r>
      <w:r>
        <w:rPr>
          <w:b/>
        </w:rPr>
        <w:t>of</w:t>
      </w:r>
      <w:r>
        <w:t xml:space="preserve"> </w:t>
      </w:r>
      <w:r>
        <w:rPr>
          <w:b/>
        </w:rPr>
        <w:t>yawning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constant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about</w:t>
      </w:r>
      <w:r>
        <w:t xml:space="preserve"> 24 </w:t>
      </w:r>
      <w:r>
        <w:rPr>
          <w:b/>
        </w:rPr>
        <w:t>yawns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hour</w:t>
      </w:r>
      <w:r>
        <w:t xml:space="preserve">. </w:t>
      </w:r>
      <w:r>
        <w:rPr>
          <w:b/>
        </w:rPr>
        <w:t>Another</w:t>
      </w:r>
      <w:r>
        <w:t xml:space="preserve"> </w:t>
      </w:r>
      <w:r>
        <w:rPr>
          <w:b/>
        </w:rPr>
        <w:t>experiment</w:t>
      </w:r>
      <w:r>
        <w:t xml:space="preserve"> demonstrated </w:t>
      </w:r>
      <w:r>
        <w:rPr>
          <w:b/>
        </w:rPr>
        <w:t>that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exercise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sufficiently vigorous </w:t>
      </w:r>
      <w:r>
        <w:rPr>
          <w:b/>
        </w:rPr>
        <w:t>to</w:t>
      </w:r>
      <w:r>
        <w:t xml:space="preserve"> </w:t>
      </w:r>
      <w:r>
        <w:rPr>
          <w:b/>
        </w:rPr>
        <w:t>double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frequency </w:t>
      </w:r>
      <w:r>
        <w:rPr>
          <w:b/>
        </w:rPr>
        <w:t>of</w:t>
      </w:r>
      <w:r>
        <w:t xml:space="preserve"> </w:t>
      </w:r>
      <w:r>
        <w:rPr>
          <w:b/>
        </w:rPr>
        <w:t>yawning</w:t>
      </w:r>
      <w:r>
        <w:t xml:space="preserve">. </w:t>
      </w:r>
      <w:r>
        <w:rPr>
          <w:b/>
        </w:rPr>
        <w:t>Again</w:t>
      </w:r>
      <w:r>
        <w:t xml:space="preserve">, </w:t>
      </w:r>
      <w:r>
        <w:rPr>
          <w:b/>
        </w:rPr>
        <w:t>the</w:t>
      </w:r>
      <w:r>
        <w:t xml:space="preserve"> implication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oxygen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completely </w:t>
      </w:r>
      <w:r>
        <w:rPr>
          <w:b/>
        </w:rPr>
        <w:t>different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holds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assists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remaining</w:t>
      </w:r>
      <w:r>
        <w:t xml:space="preserve"> biological </w:t>
      </w:r>
      <w:r>
        <w:rPr>
          <w:b/>
        </w:rPr>
        <w:t>function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adults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and</w:t>
      </w:r>
      <w:r>
        <w:t xml:space="preserve"> hiccupping </w:t>
      </w:r>
      <w:r>
        <w:rPr>
          <w:b/>
        </w:rPr>
        <w:t>might</w:t>
      </w:r>
      <w:r>
        <w:t xml:space="preserve"> </w:t>
      </w:r>
      <w:r>
        <w:rPr>
          <w:b/>
        </w:rPr>
        <w:t>serve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fetus’s airways. </w:t>
      </w:r>
      <w:r>
        <w:rPr>
          <w:b/>
        </w:rPr>
        <w:t>The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fetus secrete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mixes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mother</w:t>
      </w:r>
      <w:r>
        <w:t xml:space="preserve">’s amniotic fluid. </w:t>
      </w:r>
      <w:r>
        <w:rPr>
          <w:b/>
        </w:rPr>
        <w:t>Babies</w:t>
      </w:r>
      <w:r>
        <w:t xml:space="preserve"> </w:t>
      </w:r>
      <w:r>
        <w:rPr>
          <w:b/>
        </w:rPr>
        <w:t>with</w:t>
      </w:r>
      <w:r>
        <w:t xml:space="preserve"> congenital blockages </w:t>
      </w:r>
      <w:r>
        <w:rPr>
          <w:b/>
        </w:rPr>
        <w:t>that</w:t>
      </w:r>
      <w:r>
        <w:t xml:space="preserve"> </w:t>
      </w:r>
      <w:r>
        <w:rPr>
          <w:b/>
        </w:rPr>
        <w:t>prevent</w:t>
      </w:r>
      <w:r>
        <w:t xml:space="preserve"> </w:t>
      </w:r>
      <w:r>
        <w:rPr>
          <w:b/>
        </w:rPr>
        <w:t>this</w:t>
      </w:r>
      <w:r>
        <w:t xml:space="preserve"> fluid </w:t>
      </w:r>
      <w:r>
        <w:rPr>
          <w:b/>
        </w:rPr>
        <w:t>from</w:t>
      </w:r>
      <w:r>
        <w:t xml:space="preserve"> </w:t>
      </w:r>
      <w:r>
        <w:rPr>
          <w:b/>
        </w:rPr>
        <w:t>escaping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deformed </w:t>
      </w:r>
      <w:r>
        <w:rPr>
          <w:b/>
        </w:rPr>
        <w:t>lungs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helps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by</w:t>
      </w:r>
      <w:r>
        <w:t xml:space="preserve"> periodically lowering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theory</w:t>
      </w:r>
      <w:r>
        <w:t xml:space="preserve">, </w:t>
      </w:r>
      <w:r>
        <w:rPr>
          <w:b/>
        </w:rPr>
        <w:t>yawning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adults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developmental fossil </w:t>
      </w:r>
      <w:r>
        <w:rPr>
          <w:b/>
        </w:rPr>
        <w:t>with</w:t>
      </w:r>
      <w:r>
        <w:t xml:space="preserve"> </w:t>
      </w:r>
      <w:r>
        <w:rPr>
          <w:b/>
        </w:rPr>
        <w:t>no</w:t>
      </w:r>
      <w:r>
        <w:t xml:space="preserve"> biological </w:t>
      </w:r>
      <w:r>
        <w:rPr>
          <w:b/>
        </w:rPr>
        <w:t>function</w:t>
      </w:r>
      <w:r>
        <w:t xml:space="preserve">. </w:t>
      </w:r>
      <w:r>
        <w:rPr>
          <w:b/>
        </w:rPr>
        <w:t>But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accepting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everything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explained</w:t>
      </w:r>
      <w:r>
        <w:t xml:space="preserve"> </w:t>
      </w:r>
      <w:r>
        <w:rPr>
          <w:b/>
        </w:rPr>
        <w:t>by</w:t>
      </w:r>
      <w:r>
        <w:t xml:space="preserve"> Darwinian </w:t>
      </w:r>
      <w:r>
        <w:rPr>
          <w:b/>
        </w:rPr>
        <w:t>evolution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reasons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skeptical </w:t>
      </w:r>
      <w:r>
        <w:rPr>
          <w:b/>
        </w:rPr>
        <w:t>of</w:t>
      </w:r>
      <w:r>
        <w:t xml:space="preserve"> </w:t>
      </w:r>
      <w:r>
        <w:rPr>
          <w:b/>
        </w:rPr>
        <w:t>theories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one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avoid</w:t>
      </w:r>
      <w:r>
        <w:t xml:space="preserve"> </w:t>
      </w:r>
      <w:r>
        <w:rPr>
          <w:b/>
        </w:rPr>
        <w:t>the</w:t>
      </w:r>
      <w:r>
        <w:t xml:space="preserve"> issue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adults</w:t>
      </w:r>
      <w:r>
        <w:t xml:space="preserve">. </w:t>
      </w:r>
      <w:r>
        <w:rPr>
          <w:b/>
        </w:rPr>
        <w:t>Yawning</w:t>
      </w:r>
      <w:r>
        <w:t xml:space="preserve"> </w:t>
      </w:r>
      <w:r>
        <w:rPr>
          <w:b/>
        </w:rPr>
        <w:t>is</w:t>
      </w:r>
      <w:r>
        <w:t xml:space="preserve"> distracting, </w:t>
      </w:r>
      <w:r>
        <w:rPr>
          <w:b/>
        </w:rPr>
        <w:t>consumes</w:t>
      </w:r>
      <w:r>
        <w:t xml:space="preserve"> energy </w:t>
      </w:r>
      <w:r>
        <w:rPr>
          <w:b/>
        </w:rPr>
        <w:t>and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doing</w:t>
      </w:r>
      <w:r>
        <w:t xml:space="preserve"> </w:t>
      </w:r>
      <w:r>
        <w:rPr>
          <w:b/>
        </w:rPr>
        <w:t>something</w:t>
      </w:r>
      <w:r>
        <w:t xml:space="preserve"> significant </w:t>
      </w:r>
      <w:r>
        <w:rPr>
          <w:b/>
        </w:rPr>
        <w:t>in</w:t>
      </w:r>
      <w:r>
        <w:t xml:space="preserve"> </w:t>
      </w:r>
      <w:r>
        <w:rPr>
          <w:b/>
        </w:rPr>
        <w:t>adults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fetuses. </w:t>
      </w:r>
      <w:r>
        <w:rPr>
          <w:b/>
        </w:rPr>
        <w:t>What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be</w:t>
      </w:r>
      <w:r>
        <w:t>?</w:t>
      </w:r>
    </w:p>
    <w:p>
      <w:r/>
      <w:r>
        <w:rPr>
          <w:b/>
        </w:rPr>
        <w:t>The</w:t>
      </w:r>
      <w:r>
        <w:t xml:space="preserve"> empirical </w:t>
      </w:r>
      <w:r>
        <w:rPr>
          <w:b/>
        </w:rPr>
        <w:t>evidence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suggests</w:t>
      </w:r>
      <w:r>
        <w:t xml:space="preserve"> an </w:t>
      </w:r>
      <w:r>
        <w:rPr>
          <w:b/>
        </w:rPr>
        <w:t>altogether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yawning</w:t>
      </w:r>
      <w:r>
        <w:t xml:space="preserve">—namely,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prepares</w:t>
      </w:r>
      <w:r>
        <w:t xml:space="preserve"> us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level</w:t>
      </w:r>
      <w:r>
        <w:t xml:space="preserve">. </w:t>
      </w:r>
      <w:r>
        <w:rPr>
          <w:b/>
        </w:rPr>
        <w:t>Support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yawning</w:t>
      </w:r>
      <w:r>
        <w:t xml:space="preserve"> behavior </w:t>
      </w:r>
      <w:r>
        <w:rPr>
          <w:b/>
        </w:rPr>
        <w:t>in</w:t>
      </w:r>
      <w:r>
        <w:t xml:space="preserve"> </w:t>
      </w:r>
      <w:r>
        <w:rPr>
          <w:b/>
        </w:rPr>
        <w:t>everyday</w:t>
      </w:r>
      <w:r>
        <w:t xml:space="preserve"> </w:t>
      </w:r>
      <w:r>
        <w:rPr>
          <w:b/>
        </w:rPr>
        <w:t>life</w:t>
      </w:r>
      <w:r>
        <w:t xml:space="preserve">. </w:t>
      </w:r>
      <w:r>
        <w:rPr>
          <w:b/>
        </w:rPr>
        <w:t>Volunteers</w:t>
      </w:r>
      <w:r>
        <w:t xml:space="preserve"> </w:t>
      </w:r>
      <w:r>
        <w:rPr>
          <w:b/>
        </w:rPr>
        <w:t>wore</w:t>
      </w:r>
      <w:r>
        <w:t xml:space="preserve"> </w:t>
      </w:r>
      <w:r>
        <w:rPr>
          <w:b/>
        </w:rPr>
        <w:t>wrist</w:t>
      </w:r>
      <w:r>
        <w:t xml:space="preserve">-mounted devices </w:t>
      </w:r>
      <w:r>
        <w:rPr>
          <w:b/>
        </w:rPr>
        <w:t>that</w:t>
      </w:r>
      <w:r>
        <w:t xml:space="preserve"> automatically </w:t>
      </w:r>
      <w:r>
        <w:rPr>
          <w:b/>
        </w:rPr>
        <w:t>recorded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weeks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volunteers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yawns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pressing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button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device </w:t>
      </w:r>
      <w:r>
        <w:rPr>
          <w:b/>
        </w:rPr>
        <w:t>each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yawned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about</w:t>
      </w:r>
      <w:r>
        <w:t xml:space="preserve"> 15 </w:t>
      </w:r>
      <w:r>
        <w:rPr>
          <w:b/>
        </w:rPr>
        <w:t>minutes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increased</w:t>
      </w:r>
      <w:r>
        <w:t xml:space="preserve"> behavioral </w:t>
      </w:r>
      <w:r>
        <w:rPr>
          <w:b/>
        </w:rPr>
        <w:t>activity</w:t>
      </w:r>
      <w:r>
        <w:t xml:space="preserve">. </w:t>
      </w:r>
      <w:r>
        <w:rPr>
          <w:b/>
        </w:rPr>
        <w:t>Yawning</w:t>
      </w:r>
      <w:r>
        <w:t xml:space="preserve"> </w:t>
      </w:r>
      <w:r>
        <w:rPr>
          <w:b/>
        </w:rPr>
        <w:t>bore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relationship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patterns</w:t>
      </w:r>
      <w:r>
        <w:t xml:space="preserve">, </w:t>
      </w:r>
      <w:r>
        <w:rPr>
          <w:b/>
        </w:rPr>
        <w:t>however</w:t>
      </w:r>
      <w:r>
        <w:t xml:space="preserve">. </w:t>
      </w:r>
      <w:r>
        <w:rPr>
          <w:b/>
        </w:rPr>
        <w:t>This</w:t>
      </w:r>
      <w:r>
        <w:t xml:space="preserve"> accords </w:t>
      </w:r>
      <w:r>
        <w:rPr>
          <w:b/>
        </w:rPr>
        <w:t>with</w:t>
      </w:r>
      <w:r>
        <w:t xml:space="preserve"> anecdotal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yawn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situations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neither</w:t>
      </w:r>
      <w:r>
        <w:t xml:space="preserve"> </w:t>
      </w:r>
      <w:r>
        <w:rPr>
          <w:b/>
        </w:rPr>
        <w:t>tired</w:t>
      </w:r>
      <w:r/>
      <w:r>
        <w:rPr>
          <w:b/>
        </w:rPr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bored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preparing</w:t>
      </w:r>
      <w:r>
        <w:t xml:space="preserve"> </w:t>
      </w:r>
      <w:r>
        <w:rPr>
          <w:b/>
        </w:rPr>
        <w:t>for</w:t>
      </w:r>
      <w:r>
        <w:t xml:space="preserve"> impending </w:t>
      </w:r>
      <w:r>
        <w:rPr>
          <w:b/>
        </w:rPr>
        <w:t>mental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activity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“incongruous”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place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tiredness </w:t>
      </w:r>
      <w:r>
        <w:rPr>
          <w:b/>
        </w:rPr>
        <w:t>view</w:t>
      </w:r>
      <w:r>
        <w:t xml:space="preserve">: </w:t>
      </w:r>
      <w:r>
        <w:rPr>
          <w:b/>
        </w:rPr>
        <w:t>soldiers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before</w:t>
      </w:r>
      <w:r>
        <w:t xml:space="preserve"> combat, </w:t>
      </w:r>
      <w:r>
        <w:rPr>
          <w:b/>
        </w:rPr>
        <w:t>musicians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performing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athletes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competing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yawning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sleepiness </w:t>
      </w:r>
      <w:r>
        <w:rPr>
          <w:b/>
        </w:rPr>
        <w:t>or</w:t>
      </w:r>
      <w:r>
        <w:t xml:space="preserve"> boredom—</w:t>
      </w:r>
      <w:r>
        <w:rPr>
          <w:b/>
        </w:rPr>
        <w:t>quite</w:t>
      </w:r>
      <w:r>
        <w:t xml:space="preserve"> </w:t>
      </w:r>
      <w:r>
        <w:rPr>
          <w:b/>
        </w:rPr>
        <w:t>the</w:t>
      </w:r>
      <w:r>
        <w:t xml:space="preserve"> reverse—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precede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level</w:t>
      </w:r>
      <w:r>
        <w:t>.</w:t>
      </w:r>
    </w:p>
    <w:p>
      <w:r>
        <w:t>count: 234</w:t>
      </w:r>
    </w:p>
    <w:p>
      <w:r>
        <w:br w:type="page"/>
      </w:r>
    </w:p>
    <w:p>
      <w:pPr>
        <w:pStyle w:val="Heading1"/>
      </w:pPr>
      <w:r>
        <w:t>Official 34-Passage 02 Islamic Art and the Book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Islamic </w:t>
      </w:r>
      <w:r>
        <w:rPr>
          <w:b/>
        </w:rPr>
        <w:t>book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calligraphy </w:t>
      </w:r>
      <w:r>
        <w:rPr>
          <w:b/>
        </w:rPr>
        <w:t>and</w:t>
      </w:r>
      <w:r>
        <w:t xml:space="preserve"> decorative </w:t>
      </w:r>
      <w:r>
        <w:rPr>
          <w:b/>
        </w:rPr>
        <w:t>drawing</w:t>
      </w:r>
      <w:r/>
      <w:r>
        <w:rPr>
          <w:b/>
        </w:rPr>
      </w:r>
      <w:r>
        <w:t xml:space="preserve">, </w:t>
      </w:r>
      <w:r>
        <w:rPr>
          <w:b/>
        </w:rPr>
        <w:t>developed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900 </w:t>
      </w:r>
      <w:r>
        <w:rPr>
          <w:b/>
        </w:rPr>
        <w:t>to</w:t>
      </w:r>
      <w:r>
        <w:t xml:space="preserve"> 1500, </w:t>
      </w:r>
      <w:r>
        <w:rPr>
          <w:b/>
        </w:rPr>
        <w:t>and</w:t>
      </w:r>
      <w:r>
        <w:t xml:space="preserve"> luxury </w:t>
      </w:r>
      <w:r>
        <w:rPr>
          <w:b/>
        </w:rPr>
        <w:t>books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of</w:t>
      </w:r>
      <w:r>
        <w:t xml:space="preserve"> Islamic </w:t>
      </w:r>
      <w:r>
        <w:rPr>
          <w:b/>
        </w:rPr>
        <w:t>art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period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developments</w:t>
      </w:r>
      <w:r>
        <w:t xml:space="preserve">: </w:t>
      </w:r>
      <w:r>
        <w:rPr>
          <w:b/>
        </w:rPr>
        <w:t>paper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common</w:t>
      </w:r>
      <w:r>
        <w:t xml:space="preserve">, </w:t>
      </w:r>
      <w:r>
        <w:rPr>
          <w:b/>
        </w:rPr>
        <w:t>replacing</w:t>
      </w:r>
      <w:r>
        <w:t xml:space="preserve"> parchment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medium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rounded</w:t>
      </w:r>
      <w:r>
        <w:t xml:space="preserve"> scripts </w:t>
      </w:r>
      <w:r>
        <w:rPr>
          <w:b/>
        </w:rPr>
        <w:t>were</w:t>
      </w:r>
      <w:r>
        <w:t xml:space="preserve"> regularized </w:t>
      </w:r>
      <w:r>
        <w:rPr>
          <w:b/>
        </w:rPr>
        <w:t>and</w:t>
      </w:r>
      <w:r>
        <w:t xml:space="preserve"> </w:t>
      </w:r>
      <w:r>
        <w:rPr>
          <w:b/>
        </w:rPr>
        <w:t>perfected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the</w:t>
      </w:r>
      <w:r>
        <w:t xml:space="preserve"> angular scripts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previous </w:t>
      </w:r>
      <w:r>
        <w:rPr>
          <w:b/>
        </w:rPr>
        <w:t>period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angularity </w:t>
      </w:r>
      <w:r>
        <w:rPr>
          <w:b/>
        </w:rPr>
        <w:t>were</w:t>
      </w:r>
      <w:r>
        <w:t xml:space="preserve"> uneven </w:t>
      </w:r>
      <w:r>
        <w:rPr>
          <w:b/>
        </w:rPr>
        <w:t>in</w:t>
      </w:r>
      <w:r>
        <w:t xml:space="preserve"> </w:t>
      </w:r>
      <w:r>
        <w:rPr>
          <w:b/>
        </w:rPr>
        <w:t>height</w:t>
      </w:r>
      <w:r>
        <w:t>.</w:t>
      </w:r>
      <w:r>
        <w:rPr>
          <w:b/>
        </w:rPr>
        <w:t>Books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vehicles</w:t>
      </w:r>
      <w:r>
        <w:t xml:space="preserve"> </w:t>
      </w:r>
      <w:r>
        <w:rPr>
          <w:b/>
        </w:rPr>
        <w:t>for</w:t>
      </w:r>
      <w:r>
        <w:t xml:space="preserve"> artistic </w:t>
      </w:r>
      <w:r>
        <w:rPr>
          <w:b/>
        </w:rPr>
        <w:t>expression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them</w:t>
      </w:r>
      <w:r>
        <w:t xml:space="preserve">, notably calligraphers </w:t>
      </w:r>
      <w:r>
        <w:rPr>
          <w:b/>
        </w:rPr>
        <w:t>and</w:t>
      </w:r>
      <w:r>
        <w:t xml:space="preserve"> </w:t>
      </w:r>
      <w:r>
        <w:rPr>
          <w:b/>
        </w:rPr>
        <w:t>painters</w:t>
      </w:r>
      <w:r>
        <w:t xml:space="preserve">, </w:t>
      </w:r>
      <w:r>
        <w:rPr>
          <w:b/>
        </w:rPr>
        <w:t>enjoyed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status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workshops </w:t>
      </w:r>
      <w:r>
        <w:rPr>
          <w:b/>
        </w:rPr>
        <w:t>were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sponsored</w:t>
      </w:r>
      <w:r>
        <w:t xml:space="preserve"> </w:t>
      </w:r>
      <w:r>
        <w:rPr>
          <w:b/>
        </w:rPr>
        <w:t>by</w:t>
      </w:r>
      <w:r>
        <w:t xml:space="preserve"> princes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courts</w:t>
      </w:r>
      <w:r>
        <w:t xml:space="preserve">. </w:t>
      </w:r>
      <w:r>
        <w:rPr>
          <w:b/>
        </w:rPr>
        <w:t>Before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900, manuscripts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Koran (</w:t>
      </w:r>
      <w:r>
        <w:rPr>
          <w:b/>
        </w:rPr>
        <w:t>the</w:t>
      </w:r>
      <w:r>
        <w:t xml:space="preserve"> </w:t>
      </w:r>
      <w:r>
        <w:rPr>
          <w:b/>
        </w:rPr>
        <w:t>book</w:t>
      </w:r>
      <w:r>
        <w:t xml:space="preserve"> </w:t>
      </w:r>
      <w:r>
        <w:rPr>
          <w:b/>
        </w:rPr>
        <w:t>containing</w:t>
      </w:r>
      <w:r>
        <w:t xml:space="preserve"> </w:t>
      </w:r>
      <w:r>
        <w:rPr>
          <w:b/>
        </w:rPr>
        <w:t>the</w:t>
      </w:r>
      <w:r>
        <w:t xml:space="preserve"> teachings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Islamic </w:t>
      </w:r>
      <w:r>
        <w:rPr>
          <w:b/>
        </w:rPr>
        <w:t>religion</w:t>
      </w:r>
      <w:r>
        <w:t xml:space="preserve">)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book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decorated</w:t>
      </w:r>
      <w:r>
        <w:t xml:space="preserve">, </w:t>
      </w:r>
      <w:r>
        <w:rPr>
          <w:b/>
        </w:rPr>
        <w:t>but</w:t>
      </w:r>
      <w:r>
        <w:t xml:space="preserve"> after </w:t>
      </w:r>
      <w:r>
        <w:rPr>
          <w:b/>
        </w:rPr>
        <w:t>that</w:t>
      </w:r>
      <w:r>
        <w:t xml:space="preserve"> </w:t>
      </w:r>
      <w:r>
        <w:rPr>
          <w:b/>
        </w:rPr>
        <w:t>date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books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broad</w:t>
      </w:r>
      <w:r>
        <w:t xml:space="preserve"> spectrum </w:t>
      </w:r>
      <w:r>
        <w:rPr>
          <w:b/>
        </w:rPr>
        <w:t>of</w:t>
      </w:r>
      <w:r>
        <w:t xml:space="preserve"> patrons. </w:t>
      </w:r>
      <w:r>
        <w:rPr>
          <w:b/>
        </w:rPr>
        <w:t>These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include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, manuscripts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Koran, </w:t>
      </w:r>
      <w:r>
        <w:rPr>
          <w:b/>
        </w:rPr>
        <w:t>which</w:t>
      </w:r>
      <w:r>
        <w:t xml:space="preserve"> </w:t>
      </w:r>
      <w:r>
        <w:rPr>
          <w:b/>
        </w:rPr>
        <w:t>every</w:t>
      </w:r>
      <w:r>
        <w:t xml:space="preserve"> Muslim </w:t>
      </w:r>
      <w:r>
        <w:rPr>
          <w:b/>
        </w:rPr>
        <w:t>wanted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read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works</w:t>
      </w:r>
      <w:r/>
      <w:r>
        <w:rPr>
          <w:b/>
        </w:rPr>
      </w:r>
      <w:r>
        <w:t xml:space="preserve">, </w:t>
      </w:r>
      <w:r>
        <w:rPr>
          <w:b/>
        </w:rPr>
        <w:t>histories</w:t>
      </w:r>
      <w:r>
        <w:t xml:space="preserve">, romances, </w:t>
      </w:r>
      <w:r>
        <w:rPr>
          <w:b/>
        </w:rPr>
        <w:t>and</w:t>
      </w:r>
      <w:r>
        <w:t xml:space="preserve"> epic </w:t>
      </w:r>
      <w:r>
        <w:rPr>
          <w:b/>
        </w:rPr>
        <w:t>and</w:t>
      </w:r>
      <w:r>
        <w:t xml:space="preserve"> lyric poetry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copied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fine</w:t>
      </w:r>
      <w:r>
        <w:t xml:space="preserve"> </w:t>
      </w:r>
      <w:r>
        <w:rPr>
          <w:b/>
        </w:rPr>
        <w:t>handwriting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decorated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beautiful</w:t>
      </w:r>
      <w:r>
        <w:t xml:space="preserve"> illustrations. </w:t>
      </w:r>
      <w:r>
        <w:rPr>
          <w:b/>
        </w:rPr>
        <w:t>Most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sale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market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cities</w:t>
      </w:r>
      <w:r>
        <w:t xml:space="preserve"> boasted </w:t>
      </w:r>
      <w:r>
        <w:rPr>
          <w:b/>
        </w:rPr>
        <w:t>special</w:t>
      </w:r>
      <w:r>
        <w:t xml:space="preserve"> souks (</w:t>
      </w:r>
      <w:r>
        <w:rPr>
          <w:b/>
        </w:rPr>
        <w:t>markets</w:t>
      </w:r>
      <w:r>
        <w:t xml:space="preserve">) </w:t>
      </w:r>
      <w:r>
        <w:rPr>
          <w:b/>
        </w:rPr>
        <w:t>where</w:t>
      </w:r>
      <w:r>
        <w:t xml:space="preserve"> </w:t>
      </w:r>
      <w:r>
        <w:rPr>
          <w:b/>
        </w:rPr>
        <w:t>books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bought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sold</w:t>
      </w:r>
      <w:r>
        <w:t xml:space="preserve">. </w:t>
      </w:r>
      <w:r>
        <w:rPr>
          <w:b/>
        </w:rPr>
        <w:t>The</w:t>
      </w:r>
      <w:r>
        <w:t xml:space="preserve"> mosque </w:t>
      </w:r>
      <w:r>
        <w:rPr>
          <w:b/>
        </w:rPr>
        <w:t>of</w:t>
      </w:r>
      <w:r>
        <w:t xml:space="preserve"> Marrakech </w:t>
      </w:r>
      <w:r>
        <w:rPr>
          <w:b/>
        </w:rPr>
        <w:t>in</w:t>
      </w:r>
      <w:r>
        <w:t xml:space="preserve"> Morocco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Kutubiyya, </w:t>
      </w:r>
      <w:r>
        <w:rPr>
          <w:b/>
        </w:rPr>
        <w:t>or</w:t>
      </w:r>
      <w:r>
        <w:t xml:space="preserve"> Booksellers’ Mosque, after </w:t>
      </w:r>
      <w:r>
        <w:rPr>
          <w:b/>
        </w:rPr>
        <w:t>the</w:t>
      </w:r>
      <w:r>
        <w:t xml:space="preserve"> adjacent </w:t>
      </w:r>
      <w:r>
        <w:rPr>
          <w:b/>
        </w:rPr>
        <w:t>market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luxurious </w:t>
      </w:r>
      <w:r>
        <w:rPr>
          <w:b/>
        </w:rPr>
        <w:t>books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specific</w:t>
      </w:r>
      <w:r>
        <w:t xml:space="preserve"> commissions </w:t>
      </w:r>
      <w:r>
        <w:rPr>
          <w:b/>
        </w:rPr>
        <w:t>made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prince </w:t>
      </w:r>
      <w:r>
        <w:rPr>
          <w:b/>
        </w:rPr>
        <w:t>and</w:t>
      </w:r>
      <w:r>
        <w:t xml:space="preserve"> </w:t>
      </w:r>
      <w:r>
        <w:rPr>
          <w:b/>
        </w:rPr>
        <w:t>signed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calligrapher </w:t>
      </w:r>
      <w:r>
        <w:rPr>
          <w:b/>
        </w:rPr>
        <w:t>and</w:t>
      </w:r>
      <w:r>
        <w:t xml:space="preserve"> decorator.</w:t>
      </w:r>
    </w:p>
    <w:p>
      <w:r>
        <w:t xml:space="preserve">Papermaking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Islamic </w:t>
      </w:r>
      <w:r>
        <w:rPr>
          <w:b/>
        </w:rPr>
        <w:t>lands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China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eighth</w:t>
      </w:r>
      <w:r>
        <w:t xml:space="preserve"> </w:t>
      </w:r>
      <w:r>
        <w:rPr>
          <w:b/>
        </w:rPr>
        <w:t>century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said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Chinese</w:t>
      </w:r>
      <w:r>
        <w:t xml:space="preserve"> papermakers </w:t>
      </w:r>
      <w:r>
        <w:rPr>
          <w:b/>
        </w:rPr>
        <w:t>were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prisoners</w:t>
      </w:r>
      <w:r>
        <w:t xml:space="preserve"> captured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battle</w:t>
      </w:r>
      <w:r>
        <w:t xml:space="preserve"> </w:t>
      </w:r>
      <w:r>
        <w:rPr>
          <w:b/>
        </w:rPr>
        <w:t>fought</w:t>
      </w:r>
      <w:r>
        <w:t xml:space="preserve"> </w:t>
      </w:r>
      <w:r>
        <w:rPr>
          <w:b/>
        </w:rPr>
        <w:t>near</w:t>
      </w:r>
      <w:r>
        <w:t xml:space="preserve"> Samarqand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Muslims </w:t>
      </w:r>
      <w:r>
        <w:rPr>
          <w:b/>
        </w:rPr>
        <w:t>in</w:t>
      </w:r>
      <w:r>
        <w:t xml:space="preserve"> 751,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of</w:t>
      </w:r>
      <w:r>
        <w:t xml:space="preserve"> papermaking—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cellulose pulp extracted </w:t>
      </w:r>
      <w:r>
        <w:rPr>
          <w:b/>
        </w:rPr>
        <w:t>from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first</w:t>
      </w:r>
      <w:r>
        <w:t xml:space="preserve"> suspended </w:t>
      </w:r>
      <w:r>
        <w:rPr>
          <w:b/>
        </w:rPr>
        <w:t>in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caught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fine</w:t>
      </w:r>
      <w:r>
        <w:t xml:space="preserve"> </w:t>
      </w:r>
      <w:r>
        <w:rPr>
          <w:b/>
        </w:rPr>
        <w:t>screen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dried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flexible</w:t>
      </w:r>
      <w:r>
        <w:t xml:space="preserve"> </w:t>
      </w:r>
      <w:r>
        <w:rPr>
          <w:b/>
        </w:rPr>
        <w:t>sheets</w:t>
      </w:r>
      <w:r>
        <w:t xml:space="preserve">—slowly </w:t>
      </w:r>
      <w:r>
        <w:rPr>
          <w:b/>
        </w:rPr>
        <w:t>spread</w:t>
      </w:r>
      <w:r>
        <w:t xml:space="preserve"> westward. </w:t>
      </w:r>
      <w:r>
        <w:rPr>
          <w:b/>
        </w:rPr>
        <w:t>Within</w:t>
      </w:r>
      <w:r>
        <w:t xml:space="preserve"> </w:t>
      </w:r>
      <w:r>
        <w:rPr>
          <w:b/>
        </w:rPr>
        <w:t>fifty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in</w:t>
      </w:r>
      <w:r>
        <w:t xml:space="preserve"> Baghdad </w:t>
      </w:r>
      <w:r>
        <w:rPr>
          <w:b/>
        </w:rPr>
        <w:t>was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documents</w:t>
      </w:r>
      <w:r>
        <w:t xml:space="preserve">.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ink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paper</w:t>
      </w:r>
      <w:r>
        <w:t xml:space="preserve">, </w:t>
      </w:r>
      <w:r>
        <w:rPr>
          <w:b/>
        </w:rPr>
        <w:t>unlike</w:t>
      </w:r>
      <w:r>
        <w:t xml:space="preserve"> parchment,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be</w:t>
      </w:r>
      <w:r>
        <w:t xml:space="preserve"> erased, </w:t>
      </w:r>
      <w:r>
        <w:rPr>
          <w:b/>
        </w:rPr>
        <w:t>and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alter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written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it</w:t>
      </w:r>
      <w:r>
        <w:t xml:space="preserve">. Papermaking </w:t>
      </w:r>
      <w:r>
        <w:rPr>
          <w:b/>
        </w:rPr>
        <w:t>spread</w:t>
      </w:r>
      <w:r>
        <w:t xml:space="preserve"> quickly </w:t>
      </w:r>
      <w:r>
        <w:rPr>
          <w:b/>
        </w:rPr>
        <w:t>to</w:t>
      </w:r>
      <w:r>
        <w:t xml:space="preserve"> </w:t>
      </w:r>
      <w:r>
        <w:rPr>
          <w:b/>
        </w:rPr>
        <w:t>Egypt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to</w:t>
      </w:r>
      <w:r>
        <w:t xml:space="preserve"> Sicily </w:t>
      </w:r>
      <w:r>
        <w:rPr>
          <w:b/>
        </w:rPr>
        <w:t>and</w:t>
      </w:r>
      <w:r>
        <w:t xml:space="preserve"> </w:t>
      </w:r>
      <w:r>
        <w:rPr>
          <w:b/>
        </w:rPr>
        <w:t>Spain</w:t>
      </w:r>
      <w:r>
        <w:t>—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paper</w:t>
      </w:r>
      <w:r>
        <w:t xml:space="preserve"> supplanted parchment </w:t>
      </w:r>
      <w:r>
        <w:rPr>
          <w:b/>
        </w:rPr>
        <w:t>for</w:t>
      </w:r>
      <w:r>
        <w:t xml:space="preserve"> </w:t>
      </w:r>
      <w:r>
        <w:rPr>
          <w:b/>
        </w:rPr>
        <w:t>copies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Koran, </w:t>
      </w:r>
      <w:r>
        <w:rPr>
          <w:b/>
        </w:rPr>
        <w:t>probably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conservative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practitioners. </w:t>
      </w:r>
      <w:r>
        <w:rPr>
          <w:b/>
        </w:rPr>
        <w:t>In</w:t>
      </w:r>
      <w:r>
        <w:t xml:space="preserve"> </w:t>
      </w:r>
      <w:r>
        <w:rPr>
          <w:b/>
        </w:rPr>
        <w:t>western</w:t>
      </w:r>
      <w:r>
        <w:t xml:space="preserve"> Islamic </w:t>
      </w:r>
      <w:r>
        <w:rPr>
          <w:b/>
        </w:rPr>
        <w:t>lands</w:t>
      </w:r>
      <w:r>
        <w:t xml:space="preserve">, parchment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manuscripts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Koran </w:t>
      </w:r>
      <w:r>
        <w:rPr>
          <w:b/>
        </w:rPr>
        <w:t>throughout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period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paper</w:t>
      </w:r>
      <w:r>
        <w:t xml:space="preserve"> spurred </w:t>
      </w:r>
      <w:r>
        <w:rPr>
          <w:b/>
        </w:rPr>
        <w:t>a</w:t>
      </w:r>
      <w:r/>
      <w:r>
        <w:rPr>
          <w:b/>
        </w:rPr>
      </w:r>
      <w:r>
        <w:t xml:space="preserve"> conceptual </w:t>
      </w:r>
      <w:r>
        <w:rPr>
          <w:b/>
        </w:rPr>
        <w:t>revolution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consequences</w:t>
      </w:r>
      <w:r>
        <w:t xml:space="preserve"> </w:t>
      </w:r>
      <w:r>
        <w:rPr>
          <w:b/>
        </w:rPr>
        <w:t>have</w:t>
      </w:r>
      <w:r>
        <w:t xml:space="preserve"> barely </w:t>
      </w:r>
      <w:r>
        <w:rPr>
          <w:b/>
        </w:rPr>
        <w:t>been</w:t>
      </w:r>
      <w:r>
        <w:t xml:space="preserve"> </w:t>
      </w:r>
      <w:r>
        <w:rPr>
          <w:b/>
        </w:rPr>
        <w:t>explored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today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expensive</w:t>
      </w:r>
      <w:r>
        <w:t xml:space="preserve"> </w:t>
      </w:r>
      <w:r>
        <w:rPr>
          <w:b/>
        </w:rPr>
        <w:t>than</w:t>
      </w:r>
      <w:r>
        <w:t xml:space="preserve"> parchment, </w:t>
      </w:r>
      <w:r>
        <w:rPr>
          <w:b/>
        </w:rPr>
        <w:t>and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afford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buy</w:t>
      </w:r>
      <w:r>
        <w:t xml:space="preserve"> </w:t>
      </w:r>
      <w:r>
        <w:rPr>
          <w:b/>
        </w:rPr>
        <w:t>books</w:t>
      </w:r>
      <w:r>
        <w:t xml:space="preserve">. </w:t>
      </w:r>
      <w:r>
        <w:rPr>
          <w:b/>
        </w:rPr>
        <w:t>Paper</w:t>
      </w:r>
      <w:r>
        <w:t xml:space="preserve"> </w:t>
      </w:r>
      <w:r>
        <w:rPr>
          <w:b/>
        </w:rPr>
        <w:t>is</w:t>
      </w:r>
      <w:r>
        <w:t xml:space="preserve"> thinner </w:t>
      </w:r>
      <w:r>
        <w:rPr>
          <w:b/>
        </w:rPr>
        <w:t>than</w:t>
      </w:r>
      <w:r>
        <w:t xml:space="preserve"> parchment, </w:t>
      </w:r>
      <w:r>
        <w:rPr>
          <w:b/>
        </w:rPr>
        <w:t>so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pages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enclosed </w:t>
      </w:r>
      <w:r>
        <w:rPr>
          <w:b/>
        </w:rPr>
        <w:t>within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volume.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, </w:t>
      </w:r>
      <w:r>
        <w:rPr>
          <w:b/>
        </w:rPr>
        <w:t>paper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in</w:t>
      </w:r>
      <w:r>
        <w:t xml:space="preserve"> relatively </w:t>
      </w:r>
      <w:r>
        <w:rPr>
          <w:b/>
        </w:rPr>
        <w:t>small</w:t>
      </w:r>
      <w:r>
        <w:t xml:space="preserve"> </w:t>
      </w:r>
      <w:r>
        <w:rPr>
          <w:b/>
        </w:rPr>
        <w:t>sheets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pasted</w:t>
      </w:r>
      <w:r>
        <w:t xml:space="preserve"> </w:t>
      </w:r>
      <w:r>
        <w:rPr>
          <w:b/>
        </w:rPr>
        <w:t>together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fourteenth </w:t>
      </w:r>
      <w:r>
        <w:rPr>
          <w:b/>
        </w:rPr>
        <w:t>century</w:t>
      </w:r>
      <w:r>
        <w:t xml:space="preserve">,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sheets</w:t>
      </w:r>
      <w:r>
        <w:t>—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meter </w:t>
      </w:r>
      <w:r>
        <w:rPr>
          <w:b/>
        </w:rPr>
        <w:t>across</w:t>
      </w:r>
      <w:r>
        <w:t>—</w:t>
      </w:r>
      <w:r>
        <w:rPr>
          <w:b/>
        </w:rPr>
        <w:t>were</w:t>
      </w:r>
      <w:r>
        <w:t xml:space="preserve"> </w:t>
      </w:r>
      <w:r>
        <w:rPr>
          <w:b/>
        </w:rPr>
        <w:t>available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sheets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that</w:t>
      </w:r>
      <w:r>
        <w:t xml:space="preserve"> calligraphers </w:t>
      </w:r>
      <w:r>
        <w:rPr>
          <w:b/>
        </w:rPr>
        <w:t>and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. </w:t>
      </w:r>
      <w:r>
        <w:rPr>
          <w:b/>
        </w:rPr>
        <w:t>Paintings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more</w:t>
      </w:r>
      <w:r>
        <w:t xml:space="preserve"> complicated, </w:t>
      </w:r>
      <w:r>
        <w:rPr>
          <w:b/>
        </w:rPr>
        <w:t>giving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</w:t>
      </w:r>
      <w:r>
        <w:t xml:space="preserve"> greater opportunities </w:t>
      </w:r>
      <w:r>
        <w:rPr>
          <w:b/>
        </w:rPr>
        <w:t>to</w:t>
      </w:r>
      <w:r>
        <w:t xml:space="preserve"> depict </w:t>
      </w:r>
      <w:r>
        <w:rPr>
          <w:b/>
        </w:rPr>
        <w:t>space</w:t>
      </w:r>
      <w:r>
        <w:t xml:space="preserve"> </w:t>
      </w:r>
      <w:r>
        <w:rPr>
          <w:b/>
        </w:rPr>
        <w:t>or</w:t>
      </w:r>
      <w:r>
        <w:t xml:space="preserve"> emotion. </w:t>
      </w:r>
      <w:r>
        <w:rPr>
          <w:b/>
        </w:rPr>
        <w:t>The</w:t>
      </w:r>
      <w:r>
        <w:t xml:space="preserve"> </w:t>
      </w:r>
      <w:r>
        <w:rPr>
          <w:b/>
        </w:rPr>
        <w:t>increased</w:t>
      </w:r>
      <w:r>
        <w:t xml:space="preserve"> availability </w:t>
      </w:r>
      <w:r>
        <w:rPr>
          <w:b/>
        </w:rPr>
        <w:t>of</w:t>
      </w:r>
      <w:r>
        <w:t xml:space="preserve"> </w:t>
      </w:r>
      <w:r>
        <w:rPr>
          <w:b/>
        </w:rPr>
        <w:t>paper</w:t>
      </w:r>
      <w:r>
        <w:t xml:space="preserve">, particularly after 1250, </w:t>
      </w:r>
      <w:r>
        <w:rPr>
          <w:b/>
        </w:rPr>
        <w:t>encouraged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representation,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architectural </w:t>
      </w:r>
      <w:r>
        <w:rPr>
          <w:b/>
        </w:rPr>
        <w:t>plans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drawings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easy</w:t>
      </w:r>
      <w:r>
        <w:t xml:space="preserve"> transfer </w:t>
      </w:r>
      <w:r>
        <w:rPr>
          <w:b/>
        </w:rPr>
        <w:t>of</w:t>
      </w:r>
      <w:r>
        <w:t xml:space="preserve"> artistic </w:t>
      </w:r>
      <w:r>
        <w:rPr>
          <w:b/>
        </w:rPr>
        <w:t>ideas</w:t>
      </w:r>
      <w:r>
        <w:t xml:space="preserve"> </w:t>
      </w:r>
      <w:r>
        <w:rPr>
          <w:b/>
        </w:rPr>
        <w:t>and</w:t>
      </w:r>
      <w:r>
        <w:t xml:space="preserve"> motifs </w:t>
      </w:r>
      <w:r>
        <w:rPr>
          <w:b/>
        </w:rPr>
        <w:t>over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distances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medium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scale </w:t>
      </w:r>
      <w:r>
        <w:rPr>
          <w:b/>
        </w:rPr>
        <w:t>in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difficult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impossible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previous </w:t>
      </w:r>
      <w:r>
        <w:rPr>
          <w:b/>
        </w:rPr>
        <w:t>period</w:t>
      </w:r>
      <w:r>
        <w:t>.</w:t>
      </w:r>
    </w:p>
    <w:p>
      <w:r/>
      <w:r>
        <w:rPr>
          <w:b/>
        </w:rPr>
        <w:t>Rounded</w:t>
      </w:r>
      <w:r>
        <w:t xml:space="preserve"> </w:t>
      </w:r>
      <w:r>
        <w:rPr>
          <w:b/>
        </w:rPr>
        <w:t>styles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Arabic</w:t>
      </w:r>
      <w:r>
        <w:t xml:space="preserve"> </w:t>
      </w:r>
      <w:r>
        <w:rPr>
          <w:b/>
        </w:rPr>
        <w:t>handwriting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correspondence </w:t>
      </w:r>
      <w:r>
        <w:rPr>
          <w:b/>
        </w:rPr>
        <w:t>and</w:t>
      </w:r>
      <w:r>
        <w:t xml:space="preserve"> </w:t>
      </w:r>
      <w:r>
        <w:rPr>
          <w:b/>
        </w:rPr>
        <w:t>documents</w:t>
      </w:r>
      <w:r>
        <w:t xml:space="preserve"> </w:t>
      </w:r>
      <w:r>
        <w:rPr>
          <w:b/>
        </w:rPr>
        <w:t>alongside</w:t>
      </w:r>
      <w:r>
        <w:t xml:space="preserve"> </w:t>
      </w:r>
      <w:r>
        <w:rPr>
          <w:b/>
        </w:rPr>
        <w:t>the</w:t>
      </w:r>
      <w:r>
        <w:t xml:space="preserve"> formal angular scripts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inscriptions </w:t>
      </w:r>
      <w:r>
        <w:rPr>
          <w:b/>
        </w:rPr>
        <w:t>and</w:t>
      </w:r>
      <w:r>
        <w:t xml:space="preserve"> manuscripts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Koran.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 900, Ibn Muqla, </w:t>
      </w:r>
      <w:r>
        <w:rPr>
          <w:b/>
        </w:rPr>
        <w:t>who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secretary</w:t>
      </w:r>
      <w:r>
        <w:t xml:space="preserve"> </w:t>
      </w:r>
      <w:r>
        <w:rPr>
          <w:b/>
        </w:rPr>
        <w:t>and</w:t>
      </w:r>
      <w:r>
        <w:t xml:space="preserve"> vizier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Abbasid </w:t>
      </w:r>
      <w:r>
        <w:rPr>
          <w:b/>
        </w:rPr>
        <w:t>court</w:t>
      </w:r>
      <w:r>
        <w:t xml:space="preserve"> </w:t>
      </w:r>
      <w:r>
        <w:rPr>
          <w:b/>
        </w:rPr>
        <w:t>in</w:t>
      </w:r>
      <w:r>
        <w:t xml:space="preserve"> Baghdad, </w:t>
      </w:r>
      <w:r>
        <w:rPr>
          <w:b/>
        </w:rPr>
        <w:t>developed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of</w:t>
      </w:r>
      <w:r>
        <w:t xml:space="preserve"> proportioned </w:t>
      </w:r>
      <w:r>
        <w:rPr>
          <w:b/>
        </w:rPr>
        <w:t>writing</w:t>
      </w:r>
      <w:r/>
      <w:r>
        <w:rPr>
          <w:b/>
        </w:rPr>
      </w:r>
      <w:r>
        <w:t xml:space="preserve">. </w:t>
      </w:r>
      <w:r>
        <w:rPr>
          <w:b/>
        </w:rPr>
        <w:t>He</w:t>
      </w:r>
      <w:r>
        <w:t xml:space="preserve"> standardized </w:t>
      </w:r>
      <w:r>
        <w:rPr>
          <w:b/>
        </w:rPr>
        <w:t>the</w:t>
      </w:r>
      <w:r>
        <w:t xml:space="preserve"> </w:t>
      </w:r>
      <w:r>
        <w:rPr>
          <w:b/>
        </w:rPr>
        <w:t>length</w:t>
      </w:r>
      <w:r>
        <w:t xml:space="preserve"> </w:t>
      </w:r>
      <w:r>
        <w:rPr>
          <w:b/>
        </w:rPr>
        <w:t>of</w:t>
      </w:r>
      <w:r>
        <w:t xml:space="preserve"> alif,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letter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Arabic</w:t>
      </w:r>
      <w:r>
        <w:t xml:space="preserve"> </w:t>
      </w:r>
      <w:r>
        <w:rPr>
          <w:b/>
        </w:rPr>
        <w:t>alphabet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determined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shape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letters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,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alif. </w:t>
      </w:r>
      <w:r>
        <w:rPr>
          <w:b/>
        </w:rPr>
        <w:t>Eventually</w:t>
      </w:r>
      <w:r>
        <w:t xml:space="preserve">, </w:t>
      </w:r>
      <w:r>
        <w:rPr>
          <w:b/>
        </w:rPr>
        <w:t>six</w:t>
      </w:r>
      <w:r>
        <w:t xml:space="preserve"> </w:t>
      </w:r>
      <w:r>
        <w:rPr>
          <w:b/>
        </w:rPr>
        <w:t>round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handwriting</w:t>
      </w:r>
      <w:r>
        <w:t xml:space="preserve">, composed </w:t>
      </w:r>
      <w:r>
        <w:rPr>
          <w:b/>
        </w:rPr>
        <w:t>of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pairs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big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little</w:t>
      </w:r>
      <w:r>
        <w:t xml:space="preserve"> scripts </w:t>
      </w:r>
      <w:r>
        <w:rPr>
          <w:b/>
        </w:rPr>
        <w:t>known</w:t>
      </w:r>
      <w:r>
        <w:t xml:space="preserve"> collectively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Pens</w:t>
      </w:r>
      <w:r>
        <w:t xml:space="preserve">,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standard</w:t>
      </w:r>
      <w:r>
        <w:t xml:space="preserve"> repertory </w:t>
      </w:r>
      <w:r>
        <w:rPr>
          <w:b/>
        </w:rPr>
        <w:t>of</w:t>
      </w:r>
      <w:r>
        <w:t xml:space="preserve"> </w:t>
      </w:r>
      <w:r>
        <w:rPr>
          <w:b/>
        </w:rPr>
        <w:t>every</w:t>
      </w:r>
      <w:r>
        <w:t xml:space="preserve"> calligrapher.</w:t>
      </w:r>
    </w:p>
    <w:p>
      <w:r>
        <w:t>count: 234</w:t>
      </w:r>
    </w:p>
    <w:p>
      <w:r>
        <w:br w:type="page"/>
      </w:r>
    </w:p>
    <w:p>
      <w:pPr>
        <w:pStyle w:val="Heading1"/>
      </w:pPr>
      <w:r>
        <w:t>Official 33-Passage 03 The First Civilizations</w:t>
      </w:r>
    </w:p>
    <w:p>
      <w:r/>
      <w:r>
        <w:rPr>
          <w:b/>
        </w:rPr>
        <w:t>Evidence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an </w:t>
      </w:r>
      <w:r>
        <w:rPr>
          <w:b/>
        </w:rPr>
        <w:t>important</w:t>
      </w:r>
      <w:r>
        <w:t xml:space="preserve"> stimulus </w:t>
      </w:r>
      <w:r>
        <w:rPr>
          <w:b/>
        </w:rPr>
        <w:t>behind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civilizations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agriculture</w:t>
      </w:r>
      <w:r>
        <w:t xml:space="preserve">, </w:t>
      </w:r>
      <w:r>
        <w:rPr>
          <w:b/>
        </w:rPr>
        <w:t>which</w:t>
      </w:r>
      <w:r>
        <w:t xml:space="preserve"> unleashed </w:t>
      </w:r>
      <w:r>
        <w:rPr>
          <w:b/>
        </w:rPr>
        <w:t>a</w:t>
      </w:r>
      <w:r/>
      <w:r>
        <w:rPr>
          <w:b/>
        </w:rPr>
      </w:r>
      <w:r>
        <w:t xml:space="preserve"> series </w:t>
      </w:r>
      <w:r>
        <w:rPr>
          <w:b/>
        </w:rPr>
        <w:t>of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organization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communities </w:t>
      </w:r>
      <w:r>
        <w:rPr>
          <w:b/>
        </w:rPr>
        <w:t>that</w:t>
      </w:r>
      <w:r>
        <w:t xml:space="preserve"> culminated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empires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exact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first</w:t>
      </w:r>
      <w:r>
        <w:t xml:space="preserve"> cultivated successfully </w:t>
      </w:r>
      <w:r>
        <w:rPr>
          <w:b/>
        </w:rPr>
        <w:t>is</w:t>
      </w:r>
      <w:r>
        <w:t xml:space="preserve"> </w:t>
      </w:r>
      <w:r>
        <w:rPr>
          <w:b/>
        </w:rPr>
        <w:t>uncertain</w:t>
      </w:r>
      <w:r>
        <w:t xml:space="preserve">. </w:t>
      </w:r>
      <w:r>
        <w:rPr>
          <w:b/>
        </w:rPr>
        <w:t>Many</w:t>
      </w:r>
      <w:r>
        <w:t xml:space="preserve"> prehistorians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farming</w:t>
      </w:r>
      <w:r>
        <w:t xml:space="preserve"> may </w:t>
      </w:r>
      <w:r>
        <w:rPr>
          <w:b/>
        </w:rPr>
        <w:t>have</w:t>
      </w:r>
      <w:r>
        <w:t xml:space="preserve"> emerged independently </w:t>
      </w:r>
      <w:r>
        <w:rPr>
          <w:b/>
        </w:rPr>
        <w:t>in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small</w:t>
      </w:r>
      <w:r>
        <w:t xml:space="preserve"> communities, </w:t>
      </w:r>
      <w:r>
        <w:rPr>
          <w:b/>
        </w:rPr>
        <w:t>driven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food</w:t>
      </w:r>
      <w:r>
        <w:t xml:space="preserve"> resources,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effort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guarantee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survival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farmers</w:t>
      </w:r>
      <w:r>
        <w:t xml:space="preserve">, </w:t>
      </w:r>
      <w:r>
        <w:rPr>
          <w:b/>
        </w:rPr>
        <w:t>who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as</w:t>
      </w:r>
      <w:r>
        <w:t xml:space="preserve"> 10,000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undoubtedly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relied</w:t>
      </w:r>
      <w:r>
        <w:t xml:space="preserve"> primarily </w:t>
      </w:r>
      <w:r>
        <w:rPr>
          <w:b/>
        </w:rPr>
        <w:t>on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production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hunting</w:t>
      </w:r>
      <w:r>
        <w:t xml:space="preserve">, foraging, </w:t>
      </w:r>
      <w:r>
        <w:rPr>
          <w:b/>
        </w:rPr>
        <w:t>or</w:t>
      </w:r>
      <w:r>
        <w:t xml:space="preserve"> pastoralism. </w:t>
      </w:r>
      <w:r>
        <w:rPr>
          <w:b/>
        </w:rPr>
        <w:t>The</w:t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breakthrough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cultivate </w:t>
      </w:r>
      <w:r>
        <w:rPr>
          <w:b/>
        </w:rPr>
        <w:t>crops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floodplains </w:t>
      </w:r>
      <w:r>
        <w:rPr>
          <w:b/>
        </w:rPr>
        <w:t>of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systems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as</w:t>
      </w:r>
      <w:r>
        <w:t xml:space="preserve"> dependent </w:t>
      </w:r>
      <w:r>
        <w:rPr>
          <w:b/>
        </w:rPr>
        <w:t>on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reliable</w:t>
      </w:r>
      <w:r>
        <w:t xml:space="preserve"> </w:t>
      </w:r>
      <w:r>
        <w:rPr>
          <w:b/>
        </w:rPr>
        <w:t>harvest</w:t>
      </w:r>
      <w:r>
        <w:t xml:space="preserve">. An additional </w:t>
      </w:r>
      <w:r>
        <w:rPr>
          <w:b/>
        </w:rPr>
        <w:t>benefit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sediment </w:t>
      </w:r>
      <w:r>
        <w:rPr>
          <w:b/>
        </w:rPr>
        <w:t>carried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deposited</w:t>
      </w:r>
      <w:r>
        <w:t xml:space="preserve"> nutrients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, </w:t>
      </w:r>
      <w:r>
        <w:rPr>
          <w:b/>
        </w:rPr>
        <w:t>thus</w:t>
      </w:r>
      <w:r>
        <w:t xml:space="preserve"> enabling </w:t>
      </w:r>
      <w:r>
        <w:rPr>
          <w:b/>
        </w:rPr>
        <w:t>the</w:t>
      </w:r>
      <w:r>
        <w:t xml:space="preserve"> </w:t>
      </w:r>
      <w:r>
        <w:rPr>
          <w:b/>
        </w:rPr>
        <w:t>farmer</w:t>
      </w:r>
      <w:r>
        <w:t xml:space="preserve"> </w:t>
      </w:r>
      <w:r>
        <w:rPr>
          <w:b/>
        </w:rPr>
        <w:t>to</w:t>
      </w:r>
      <w:r>
        <w:t xml:space="preserve"> cultivate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plot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location.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truly</w:t>
      </w:r>
      <w:r>
        <w:t xml:space="preserve"> sedentary (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nonmigratory) </w:t>
      </w:r>
      <w:r>
        <w:rPr>
          <w:b/>
        </w:rPr>
        <w:t>societies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went</w:t>
      </w:r>
      <w:r>
        <w:t xml:space="preserve"> </w:t>
      </w:r>
      <w:r>
        <w:rPr>
          <w:b/>
        </w:rPr>
        <w:t>on</w:t>
      </w:r>
      <w:r>
        <w:t xml:space="preserve">, </w:t>
      </w:r>
      <w:r>
        <w:rPr>
          <w:b/>
        </w:rPr>
        <w:t>such</w:t>
      </w:r>
      <w:r>
        <w:t xml:space="preserve"> communities </w:t>
      </w:r>
      <w:r>
        <w:rPr>
          <w:b/>
        </w:rPr>
        <w:t>gradually</w:t>
      </w:r>
      <w:r>
        <w:t xml:space="preserve"> </w:t>
      </w:r>
      <w:r>
        <w:rPr>
          <w:b/>
        </w:rPr>
        <w:t>learned</w:t>
      </w:r>
      <w:r/>
      <w:r>
        <w:rPr>
          <w:b/>
        </w:rPr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enhance </w:t>
      </w:r>
      <w:r>
        <w:rPr>
          <w:b/>
        </w:rPr>
        <w:t>the</w:t>
      </w:r>
      <w:r>
        <w:t xml:space="preserve"> productive capacity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iron</w:t>
      </w:r>
      <w:r>
        <w:t xml:space="preserve"> plow </w:t>
      </w:r>
      <w:r>
        <w:rPr>
          <w:b/>
        </w:rPr>
        <w:t>eventually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cultivation </w:t>
      </w:r>
      <w:r>
        <w:rPr>
          <w:b/>
        </w:rPr>
        <w:t>of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not</w:t>
      </w:r>
      <w:r>
        <w:t xml:space="preserve"> previously susceptible </w:t>
      </w:r>
      <w:r>
        <w:rPr>
          <w:b/>
        </w:rPr>
        <w:t>to</w:t>
      </w:r>
      <w:r>
        <w:t xml:space="preserve"> </w:t>
      </w:r>
      <w:r>
        <w:rPr>
          <w:b/>
        </w:rPr>
        <w:t>agriculture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valley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Asia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decisive factor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civilizations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regions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growth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population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efforts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maximize </w:t>
      </w:r>
      <w:r>
        <w:rPr>
          <w:b/>
        </w:rPr>
        <w:t>the</w:t>
      </w:r>
      <w:r>
        <w:t xml:space="preserve"> </w:t>
      </w:r>
      <w:r>
        <w:rPr>
          <w:b/>
        </w:rPr>
        <w:t>irrigation</w:t>
      </w:r>
      <w:r>
        <w:t xml:space="preserve"> </w:t>
      </w:r>
      <w:r>
        <w:rPr>
          <w:b/>
        </w:rPr>
        <w:t>of</w:t>
      </w:r>
      <w:r>
        <w:t xml:space="preserve"> cultivated </w:t>
      </w:r>
      <w:r>
        <w:rPr>
          <w:b/>
        </w:rPr>
        <w:t>areas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protect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local</w:t>
      </w:r>
      <w:r>
        <w:t xml:space="preserve"> inhabitants </w:t>
      </w:r>
      <w:r>
        <w:rPr>
          <w:b/>
        </w:rPr>
        <w:t>from</w:t>
      </w:r>
      <w:r>
        <w:t xml:space="preserve"> hostile </w:t>
      </w:r>
      <w:r>
        <w:rPr>
          <w:b/>
        </w:rPr>
        <w:t>forces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the</w:t>
      </w:r>
      <w:r>
        <w:t xml:space="preserve"> community provoked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steps</w:t>
      </w:r>
      <w:r>
        <w:t xml:space="preserve"> </w:t>
      </w:r>
      <w:r>
        <w:rPr>
          <w:b/>
        </w:rPr>
        <w:t>toward</w:t>
      </w:r>
      <w:r>
        <w:t xml:space="preserve"> cooperative </w:t>
      </w:r>
      <w:r>
        <w:rPr>
          <w:b/>
        </w:rPr>
        <w:t>activities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scale. </w:t>
      </w:r>
      <w:r>
        <w:rPr>
          <w:b/>
        </w:rPr>
        <w:t>The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oversee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an elite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transformed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government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steps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civilizations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fourth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third</w:t>
      </w:r>
      <w:r>
        <w:t xml:space="preserve"> millennia B.C. </w:t>
      </w:r>
      <w:r>
        <w:rPr>
          <w:b/>
        </w:rPr>
        <w:t>in</w:t>
      </w:r>
      <w:r>
        <w:t xml:space="preserve"> Mesopotamia, </w:t>
      </w:r>
      <w:r>
        <w:rPr>
          <w:b/>
        </w:rPr>
        <w:t>northern</w:t>
      </w:r>
      <w:r>
        <w:t xml:space="preserve"> </w:t>
      </w:r>
      <w:r>
        <w:rPr>
          <w:b/>
        </w:rPr>
        <w:t>Africa</w:t>
      </w:r>
      <w:r>
        <w:t xml:space="preserve">, </w:t>
      </w:r>
      <w:r>
        <w:rPr>
          <w:b/>
        </w:rPr>
        <w:t>India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China</w:t>
      </w:r>
      <w:r>
        <w:t xml:space="preserve">. </w:t>
      </w:r>
      <w:r>
        <w:rPr>
          <w:b/>
        </w:rPr>
        <w:t>How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governments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shape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certain</w:t>
      </w:r>
      <w:r>
        <w:t xml:space="preserve">, </w:t>
      </w:r>
      <w:r>
        <w:rPr>
          <w:b/>
        </w:rPr>
        <w:t>but</w:t>
      </w:r>
      <w:r>
        <w:t xml:space="preserve"> anthropologists </w:t>
      </w:r>
      <w:r>
        <w:rPr>
          <w:b/>
        </w:rPr>
        <w:t>studying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communities </w:t>
      </w:r>
      <w:r>
        <w:rPr>
          <w:b/>
        </w:rPr>
        <w:t>in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stage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called</w:t>
      </w:r>
      <w:r>
        <w:t xml:space="preserve"> “</w:t>
      </w:r>
      <w:r>
        <w:rPr>
          <w:b/>
        </w:rPr>
        <w:t>big</w:t>
      </w:r>
      <w:r>
        <w:t xml:space="preserve"> </w:t>
      </w:r>
      <w:r>
        <w:rPr>
          <w:b/>
        </w:rPr>
        <w:t>men</w:t>
      </w:r>
      <w:r>
        <w:t xml:space="preserve">” </w:t>
      </w:r>
      <w:r>
        <w:rPr>
          <w:b/>
        </w:rPr>
        <w:t>within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collection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villages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military prowess, dominant personalities, </w:t>
      </w:r>
      <w:r>
        <w:rPr>
          <w:b/>
        </w:rPr>
        <w:t>or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talent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gradually</w:t>
      </w:r>
      <w:r>
        <w:t xml:space="preserve"> emerge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leaders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that</w:t>
      </w:r>
      <w:r>
        <w:t xml:space="preserve"> community. </w:t>
      </w:r>
      <w:r>
        <w:rPr>
          <w:b/>
        </w:rPr>
        <w:t>In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“</w:t>
      </w:r>
      <w:r>
        <w:rPr>
          <w:b/>
        </w:rPr>
        <w:t>big</w:t>
      </w:r>
      <w:r>
        <w:t xml:space="preserve"> </w:t>
      </w:r>
      <w:r>
        <w:rPr>
          <w:b/>
        </w:rPr>
        <w:t>men</w:t>
      </w:r>
      <w:r>
        <w:t xml:space="preserve">” </w:t>
      </w:r>
      <w:r>
        <w:rPr>
          <w:b/>
        </w:rPr>
        <w:t>become</w:t>
      </w:r>
      <w:r>
        <w:t xml:space="preserve"> formal </w:t>
      </w:r>
      <w:r>
        <w:rPr>
          <w:b/>
        </w:rPr>
        <w:t>symbols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authority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pass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authority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family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communities </w:t>
      </w:r>
      <w:r>
        <w:rPr>
          <w:b/>
        </w:rPr>
        <w:t>continue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wealth</w:t>
      </w:r>
      <w:r>
        <w:t xml:space="preserve">, </w:t>
      </w:r>
      <w:r>
        <w:rPr>
          <w:b/>
        </w:rPr>
        <w:t>the</w:t>
      </w:r>
      <w:r>
        <w:t xml:space="preserve"> “</w:t>
      </w:r>
      <w:r>
        <w:rPr>
          <w:b/>
        </w:rPr>
        <w:t>big</w:t>
      </w:r>
      <w:r>
        <w:t xml:space="preserve"> </w:t>
      </w:r>
      <w:r>
        <w:rPr>
          <w:b/>
        </w:rPr>
        <w:t>men</w:t>
      </w:r>
      <w:r>
        <w:t xml:space="preserve">” </w:t>
      </w:r>
      <w:r>
        <w:rPr>
          <w:b/>
        </w:rPr>
        <w:t>assume</w:t>
      </w:r>
      <w:r>
        <w:t xml:space="preserve"> hereditary </w:t>
      </w:r>
      <w:r>
        <w:rPr>
          <w:b/>
        </w:rPr>
        <w:t>status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allies </w:t>
      </w:r>
      <w:r>
        <w:rPr>
          <w:b/>
        </w:rPr>
        <w:t>and</w:t>
      </w:r>
      <w:r>
        <w:t xml:space="preserve"> </w:t>
      </w:r>
      <w:r>
        <w:rPr>
          <w:b/>
        </w:rPr>
        <w:t>family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transformed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hereditary monarchy.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sedentary </w:t>
      </w:r>
      <w:r>
        <w:rPr>
          <w:b/>
        </w:rPr>
        <w:t>societies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impact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organizations</w:t>
      </w:r>
      <w:r>
        <w:t xml:space="preserve">, </w:t>
      </w:r>
      <w:r>
        <w:rPr>
          <w:b/>
        </w:rPr>
        <w:t>religious</w:t>
      </w:r>
      <w:r>
        <w:t xml:space="preserve"> </w:t>
      </w:r>
      <w:r>
        <w:rPr>
          <w:b/>
        </w:rPr>
        <w:t>beliefs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boundaries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centralized </w:t>
      </w:r>
      <w:r>
        <w:rPr>
          <w:b/>
        </w:rPr>
        <w:t>authority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cities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urban</w:t>
      </w:r>
      <w:r>
        <w:t xml:space="preserve"> centers </w:t>
      </w:r>
      <w:r>
        <w:rPr>
          <w:b/>
        </w:rPr>
        <w:t>were</w:t>
      </w:r>
      <w:r>
        <w:t xml:space="preserve"> identified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economic </w:t>
      </w:r>
      <w:r>
        <w:rPr>
          <w:b/>
        </w:rPr>
        <w:t>function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proximity </w:t>
      </w:r>
      <w:r>
        <w:rPr>
          <w:b/>
        </w:rPr>
        <w:t>to</w:t>
      </w:r>
      <w:r>
        <w:t xml:space="preserve"> </w:t>
      </w:r>
      <w:r>
        <w:rPr>
          <w:b/>
        </w:rPr>
        <w:t>gold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strategic location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trade</w:t>
      </w:r>
      <w:r>
        <w:t xml:space="preserve"> route, </w:t>
      </w:r>
      <w:r>
        <w:rPr>
          <w:b/>
        </w:rPr>
        <w:t>others</w:t>
      </w:r>
      <w:r>
        <w:t xml:space="preserve"> </w:t>
      </w:r>
      <w:r>
        <w:rPr>
          <w:b/>
        </w:rPr>
        <w:t>served</w:t>
      </w:r>
      <w:r>
        <w:t xml:space="preserve"> primarily </w:t>
      </w:r>
      <w:r>
        <w:rPr>
          <w:b/>
        </w:rPr>
        <w:t>as</w:t>
      </w:r>
      <w:r>
        <w:t xml:space="preserve"> administrative centers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site </w:t>
      </w:r>
      <w:r>
        <w:rPr>
          <w:b/>
        </w:rPr>
        <w:t>of</w:t>
      </w:r>
      <w:r>
        <w:t xml:space="preserve"> </w:t>
      </w:r>
      <w:r>
        <w:rPr>
          <w:b/>
        </w:rPr>
        <w:t>temples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official</w:t>
      </w:r>
      <w:r>
        <w:t xml:space="preserve"> cult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ritual observances. </w:t>
      </w:r>
      <w:r>
        <w:rPr>
          <w:b/>
        </w:rPr>
        <w:t>Within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cities</w:t>
      </w:r>
      <w:r>
        <w:t xml:space="preserve">, </w:t>
      </w:r>
      <w:r>
        <w:rPr>
          <w:b/>
        </w:rPr>
        <w:t>new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livelihood </w:t>
      </w:r>
      <w:r>
        <w:rPr>
          <w:b/>
        </w:rPr>
        <w:t>appeared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satisfy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services</w:t>
      </w:r>
      <w:r>
        <w:t xml:space="preserve"> </w:t>
      </w:r>
      <w:r>
        <w:rPr>
          <w:b/>
        </w:rPr>
        <w:t>and</w:t>
      </w:r>
      <w:r>
        <w:t xml:space="preserve"> consumer </w:t>
      </w:r>
      <w:r>
        <w:rPr>
          <w:b/>
        </w:rPr>
        <w:t>goods</w:t>
      </w:r>
      <w:r/>
      <w:r>
        <w:rPr>
          <w:b/>
        </w:rPr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became</w:t>
      </w:r>
      <w:r>
        <w:t xml:space="preserve"> artisans </w:t>
      </w:r>
      <w:r>
        <w:rPr>
          <w:b/>
        </w:rPr>
        <w:t>or</w:t>
      </w:r>
      <w:r>
        <w:t xml:space="preserve"> </w:t>
      </w:r>
      <w:r>
        <w:rPr>
          <w:b/>
        </w:rPr>
        <w:t>merchants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became</w:t>
      </w:r>
      <w:r>
        <w:t xml:space="preserve"> warriors, </w:t>
      </w:r>
      <w:r>
        <w:rPr>
          <w:b/>
        </w:rPr>
        <w:t>scholars</w:t>
      </w:r>
      <w:r>
        <w:t xml:space="preserve">, </w:t>
      </w:r>
      <w:r>
        <w:rPr>
          <w:b/>
        </w:rPr>
        <w:t>or</w:t>
      </w:r>
      <w:r>
        <w:t xml:space="preserve"> priests.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division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reflected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strict</w:t>
      </w:r>
      <w:r>
        <w:t xml:space="preserve"> hierarchical </w:t>
      </w:r>
      <w:r>
        <w:rPr>
          <w:b/>
        </w:rPr>
        <w:t>character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whole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royal</w:t>
      </w:r>
      <w:r>
        <w:t xml:space="preserve"> </w:t>
      </w:r>
      <w:r>
        <w:rPr>
          <w:b/>
        </w:rPr>
        <w:t>palace</w:t>
      </w:r>
      <w:r>
        <w:t xml:space="preserve"> </w:t>
      </w:r>
      <w:r>
        <w:rPr>
          <w:b/>
        </w:rPr>
        <w:t>surrounded</w:t>
      </w:r>
      <w:r>
        <w:t xml:space="preserve"> </w:t>
      </w:r>
      <w:r>
        <w:rPr>
          <w:b/>
        </w:rPr>
        <w:t>by</w:t>
      </w:r>
      <w:r>
        <w:t xml:space="preserve"> an imposing </w:t>
      </w:r>
      <w:r>
        <w:rPr>
          <w:b/>
        </w:rPr>
        <w:t>wall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remainder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instances,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Indus </w:t>
      </w:r>
      <w:r>
        <w:rPr>
          <w:b/>
        </w:rPr>
        <w:t>River</w:t>
      </w:r>
      <w:r>
        <w:t xml:space="preserve"> </w:t>
      </w:r>
      <w:r>
        <w:rPr>
          <w:b/>
        </w:rPr>
        <w:t>Valley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lacked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royal</w:t>
      </w:r>
      <w:r>
        <w:t xml:space="preserve"> precinct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ostentatious </w:t>
      </w:r>
      <w:r>
        <w:rPr>
          <w:b/>
        </w:rPr>
        <w:t>palaces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contemporaries</w:t>
      </w:r>
      <w:r>
        <w:t xml:space="preserve"> elsewhere.</w:t>
      </w:r>
    </w:p>
    <w:p>
      <w:r>
        <w:t>count: 233</w:t>
      </w:r>
    </w:p>
    <w:p>
      <w:r>
        <w:br w:type="page"/>
      </w:r>
    </w:p>
    <w:p>
      <w:pPr>
        <w:pStyle w:val="Heading1"/>
      </w:pPr>
      <w:r>
        <w:t>Official 36-Passage 02 Early Ideas about Deep-sea Biology</w:t>
      </w:r>
    </w:p>
    <w:p>
      <w:r/>
      <w:r>
        <w:rPr>
          <w:b/>
        </w:rPr>
        <w:t>In</w:t>
      </w:r>
      <w:r>
        <w:t xml:space="preserve"> 1841 Edward Forbes </w:t>
      </w:r>
      <w:r>
        <w:rPr>
          <w:b/>
        </w:rPr>
        <w:t>was</w:t>
      </w:r>
      <w:r>
        <w:t xml:space="preserve"> </w:t>
      </w:r>
      <w:r>
        <w:rPr>
          <w:b/>
        </w:rPr>
        <w:t>offered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serve</w:t>
      </w:r>
      <w:r>
        <w:t xml:space="preserve"> </w:t>
      </w:r>
      <w:r>
        <w:rPr>
          <w:b/>
        </w:rPr>
        <w:t>as</w:t>
      </w:r>
      <w:r>
        <w:t xml:space="preserve"> naturalist </w:t>
      </w:r>
      <w:r>
        <w:rPr>
          <w:b/>
        </w:rPr>
        <w:t>aboard</w:t>
      </w:r>
      <w:r>
        <w:t xml:space="preserve"> HMS Beacon, an </w:t>
      </w:r>
      <w:r>
        <w:rPr>
          <w:b/>
        </w:rPr>
        <w:t>English</w:t>
      </w:r>
      <w:r>
        <w:t xml:space="preserve"> </w:t>
      </w:r>
      <w:r>
        <w:rPr>
          <w:b/>
        </w:rPr>
        <w:t>Royal</w:t>
      </w:r>
      <w:r>
        <w:t xml:space="preserve"> </w:t>
      </w:r>
      <w:r>
        <w:rPr>
          <w:b/>
        </w:rPr>
        <w:t>Navy</w:t>
      </w:r>
      <w:r>
        <w:t xml:space="preserve"> </w:t>
      </w:r>
      <w:r>
        <w:rPr>
          <w:b/>
        </w:rPr>
        <w:t>ship</w:t>
      </w:r>
      <w:r>
        <w:t xml:space="preserve"> assigned </w:t>
      </w:r>
      <w:r>
        <w:rPr>
          <w:b/>
        </w:rPr>
        <w:t>to</w:t>
      </w:r>
      <w:r>
        <w:t xml:space="preserve"> survey </w:t>
      </w:r>
      <w:r>
        <w:rPr>
          <w:b/>
        </w:rPr>
        <w:t>the</w:t>
      </w:r>
      <w:r>
        <w:t xml:space="preserve"> Aegean </w:t>
      </w:r>
      <w:r>
        <w:rPr>
          <w:b/>
        </w:rPr>
        <w:t>Sea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the</w:t>
      </w:r>
      <w:r>
        <w:t xml:space="preserve"> Beacon crisscrossed </w:t>
      </w:r>
      <w:r>
        <w:rPr>
          <w:b/>
        </w:rPr>
        <w:t>the</w:t>
      </w:r>
      <w:r>
        <w:t xml:space="preserve"> Aegean </w:t>
      </w:r>
      <w:r>
        <w:rPr>
          <w:b/>
        </w:rPr>
        <w:t>waters</w:t>
      </w:r>
      <w:r>
        <w:t xml:space="preserve">. </w:t>
      </w:r>
      <w:r>
        <w:rPr>
          <w:b/>
        </w:rPr>
        <w:t>During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time</w:t>
      </w:r>
      <w:r>
        <w:t xml:space="preserve"> Forbes </w:t>
      </w:r>
      <w:r>
        <w:rPr>
          <w:b/>
        </w:rPr>
        <w:t>was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drag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>, triangular dredge—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tool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leather</w:t>
      </w:r>
      <w:r>
        <w:t xml:space="preserve"> </w:t>
      </w:r>
      <w:r>
        <w:rPr>
          <w:b/>
        </w:rPr>
        <w:t>net</w:t>
      </w:r>
      <w:r>
        <w:t xml:space="preserve"> </w:t>
      </w:r>
      <w:r>
        <w:rPr>
          <w:b/>
        </w:rPr>
        <w:t>for</w:t>
      </w:r>
      <w:r>
        <w:t xml:space="preserve"> capturing </w:t>
      </w:r>
      <w:r>
        <w:rPr>
          <w:b/>
        </w:rPr>
        <w:t>creatures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bottom</w:t>
      </w:r>
      <w:r>
        <w:t>—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hundred</w:t>
      </w:r>
      <w:r>
        <w:t xml:space="preserve"> locations, </w:t>
      </w:r>
      <w:r>
        <w:rPr>
          <w:b/>
        </w:rPr>
        <w:t>at</w:t>
      </w:r>
      <w:r>
        <w:t xml:space="preserve"> </w:t>
      </w:r>
      <w:r>
        <w:rPr>
          <w:b/>
        </w:rPr>
        <w:t>depths</w:t>
      </w:r>
      <w:r>
        <w:t xml:space="preserve"> </w:t>
      </w:r>
      <w:r>
        <w:rPr>
          <w:b/>
        </w:rPr>
        <w:t>ranging</w:t>
      </w:r>
      <w:r>
        <w:t xml:space="preserve"> </w:t>
      </w:r>
      <w:r>
        <w:rPr>
          <w:b/>
        </w:rPr>
        <w:t>from</w:t>
      </w:r>
      <w:r>
        <w:t xml:space="preserve"> 6 </w:t>
      </w:r>
      <w:r>
        <w:rPr>
          <w:b/>
        </w:rPr>
        <w:t>to</w:t>
      </w:r>
      <w:r>
        <w:t xml:space="preserve"> 1,380 </w:t>
      </w:r>
      <w:r>
        <w:rPr>
          <w:b/>
        </w:rPr>
        <w:t>feet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collected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different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saw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distributed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eight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zones</w:t>
      </w:r>
      <w:r>
        <w:t xml:space="preserve">, </w:t>
      </w:r>
      <w:r>
        <w:rPr>
          <w:b/>
        </w:rPr>
        <w:t>each</w:t>
      </w:r>
      <w:r>
        <w:t xml:space="preserve"> </w:t>
      </w:r>
      <w:r>
        <w:rPr>
          <w:b/>
        </w:rPr>
        <w:t>containing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distinct assemblage </w:t>
      </w:r>
      <w:r>
        <w:rPr>
          <w:b/>
        </w:rPr>
        <w:t>of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zones</w:t>
      </w:r>
      <w:r>
        <w:t xml:space="preserve"> </w:t>
      </w:r>
      <w:r>
        <w:rPr>
          <w:b/>
        </w:rPr>
        <w:t>of</w:t>
      </w:r>
      <w:r>
        <w:t xml:space="preserve"> elevation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populated </w:t>
      </w:r>
      <w:r>
        <w:rPr>
          <w:b/>
        </w:rPr>
        <w:t>by</w:t>
      </w:r>
      <w:r>
        <w:t xml:space="preserve"> distinct </w:t>
      </w:r>
      <w:r>
        <w:rPr>
          <w:b/>
        </w:rPr>
        <w:t>sets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>.</w:t>
      </w:r>
    </w:p>
    <w:p>
      <w:r>
        <w:t xml:space="preserve">Forbes </w:t>
      </w:r>
      <w:r>
        <w:rPr>
          <w:b/>
        </w:rPr>
        <w:t>also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saw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told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 </w:t>
      </w:r>
      <w:r>
        <w:rPr>
          <w:b/>
        </w:rPr>
        <w:t>Association</w:t>
      </w:r>
      <w:r>
        <w:t xml:space="preserve">, </w:t>
      </w:r>
      <w:r>
        <w:rPr>
          <w:b/>
        </w:rPr>
        <w:t>that</w:t>
      </w:r>
      <w:r>
        <w:t xml:space="preserve"> “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species </w:t>
      </w:r>
      <w:r>
        <w:rPr>
          <w:b/>
        </w:rPr>
        <w:t>and</w:t>
      </w:r>
      <w:r>
        <w:t xml:space="preserve"> individuals diminishes </w:t>
      </w:r>
      <w:r>
        <w:rPr>
          <w:b/>
        </w:rPr>
        <w:t>as</w:t>
      </w:r>
      <w:r>
        <w:t xml:space="preserve"> </w:t>
      </w:r>
      <w:r>
        <w:rPr>
          <w:b/>
        </w:rPr>
        <w:t>we</w:t>
      </w:r>
      <w:r>
        <w:t xml:space="preserve"> descend, </w:t>
      </w:r>
      <w:r>
        <w:rPr>
          <w:b/>
        </w:rPr>
        <w:t>pointing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zero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distribution </w:t>
      </w:r>
      <w:r>
        <w:rPr>
          <w:b/>
        </w:rPr>
        <w:t>of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yet</w:t>
      </w:r>
      <w:r>
        <w:t xml:space="preserve"> unvisited.” </w:t>
      </w:r>
      <w:r>
        <w:rPr>
          <w:b/>
        </w:rPr>
        <w:t>This</w:t>
      </w:r>
      <w:r>
        <w:t xml:space="preserve"> </w:t>
      </w:r>
      <w:r>
        <w:rPr>
          <w:b/>
        </w:rPr>
        <w:t>zero</w:t>
      </w:r>
      <w:r>
        <w:t>, Forbes casually speculated—</w:t>
      </w:r>
      <w:r>
        <w:rPr>
          <w:b/>
        </w:rPr>
        <w:t>he</w:t>
      </w:r>
      <w:r>
        <w:t xml:space="preserve"> </w:t>
      </w:r>
      <w:r>
        <w:rPr>
          <w:b/>
        </w:rPr>
        <w:t>simply</w:t>
      </w:r>
      <w:r>
        <w:t xml:space="preserve"> extended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line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graph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number</w:t>
      </w:r>
      <w:r>
        <w:t xml:space="preserve"> versus </w:t>
      </w:r>
      <w:r>
        <w:rPr>
          <w:b/>
        </w:rPr>
        <w:t>depth</w:t>
      </w:r>
      <w:r>
        <w:t>—</w:t>
      </w:r>
      <w:r>
        <w:rPr>
          <w:b/>
        </w:rPr>
        <w:t>probably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of</w:t>
      </w:r>
      <w:r>
        <w:t xml:space="preserve"> 1,800 </w:t>
      </w:r>
      <w:r>
        <w:rPr>
          <w:b/>
        </w:rPr>
        <w:t>feet</w:t>
      </w:r>
      <w:r>
        <w:t xml:space="preserve">. </w:t>
      </w:r>
      <w:r>
        <w:rPr>
          <w:b/>
        </w:rPr>
        <w:t>Below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final</w:t>
      </w:r>
      <w:r>
        <w:t xml:space="preserve"> </w:t>
      </w:r>
      <w:r>
        <w:rPr>
          <w:b/>
        </w:rPr>
        <w:t>zone</w:t>
      </w:r>
      <w:r>
        <w:t xml:space="preserve"> </w:t>
      </w:r>
      <w:r>
        <w:rPr>
          <w:b/>
        </w:rPr>
        <w:t>in</w:t>
      </w:r>
      <w:r>
        <w:t xml:space="preserve"> Forbes’s scheme, </w:t>
      </w:r>
      <w:r>
        <w:rPr>
          <w:b/>
        </w:rPr>
        <w:t>zone</w:t>
      </w:r>
      <w:r>
        <w:t xml:space="preserve"> </w:t>
      </w:r>
      <w:r>
        <w:rPr>
          <w:b/>
        </w:rPr>
        <w:t>nine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zone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solid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: Forbes </w:t>
      </w:r>
      <w:r>
        <w:rPr>
          <w:b/>
        </w:rPr>
        <w:t>called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the</w:t>
      </w:r>
      <w:r>
        <w:t xml:space="preserve"> azoic </w:t>
      </w:r>
      <w:r>
        <w:rPr>
          <w:b/>
        </w:rPr>
        <w:t>zone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animal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say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could</w:t>
      </w:r>
      <w:r>
        <w:t xml:space="preserve"> </w:t>
      </w:r>
      <w:r>
        <w:rPr>
          <w:b/>
        </w:rPr>
        <w:t>survive</w:t>
      </w:r>
      <w:r>
        <w:t>.</w:t>
      </w:r>
    </w:p>
    <w:p>
      <w:r>
        <w:t xml:space="preserve">Forbes’s azoic </w:t>
      </w:r>
      <w:r>
        <w:rPr>
          <w:b/>
        </w:rPr>
        <w:t>zone</w:t>
      </w:r>
      <w:r>
        <w:t xml:space="preserve"> </w:t>
      </w:r>
      <w:r>
        <w:rPr>
          <w:b/>
        </w:rPr>
        <w:t>was</w:t>
      </w:r>
      <w:r>
        <w:t xml:space="preserve"> entirely plausible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strangest </w:t>
      </w:r>
      <w:r>
        <w:rPr>
          <w:b/>
        </w:rPr>
        <w:t>idea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then</w:t>
      </w:r>
      <w:r>
        <w:t xml:space="preserve"> entertained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sea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decade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French</w:t>
      </w:r>
      <w:r>
        <w:t xml:space="preserve"> naturalist </w:t>
      </w:r>
      <w:r>
        <w:rPr>
          <w:b/>
        </w:rPr>
        <w:t>named</w:t>
      </w:r>
      <w:r>
        <w:t xml:space="preserve"> François Péron </w:t>
      </w:r>
      <w:r>
        <w:rPr>
          <w:b/>
        </w:rPr>
        <w:t>had</w:t>
      </w:r>
      <w:r>
        <w:t xml:space="preserve"> </w:t>
      </w:r>
      <w:r>
        <w:rPr>
          <w:b/>
        </w:rPr>
        <w:t>sailed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measuring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deeper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the</w:t>
      </w:r>
      <w:r>
        <w:t xml:space="preserve"> colder </w:t>
      </w:r>
      <w:r>
        <w:rPr>
          <w:b/>
        </w:rPr>
        <w:t>it</w:t>
      </w:r>
      <w:r>
        <w:t xml:space="preserve"> </w:t>
      </w:r>
      <w:r>
        <w:rPr>
          <w:b/>
        </w:rPr>
        <w:t>got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concluded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seafloor </w:t>
      </w:r>
      <w:r>
        <w:rPr>
          <w:b/>
        </w:rPr>
        <w:t>was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 layer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. Péron </w:t>
      </w:r>
      <w:r>
        <w:rPr>
          <w:b/>
        </w:rPr>
        <w:t>ignored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expands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freezes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floats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popular</w:t>
      </w:r>
      <w:r>
        <w:t xml:space="preserve"> </w:t>
      </w:r>
      <w:r>
        <w:rPr>
          <w:b/>
        </w:rPr>
        <w:t>belief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compressed </w:t>
      </w:r>
      <w:r>
        <w:rPr>
          <w:b/>
        </w:rPr>
        <w:t>to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density </w:t>
      </w:r>
      <w:r>
        <w:rPr>
          <w:b/>
        </w:rPr>
        <w:t>that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sink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ignored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but</w:t>
      </w:r>
      <w:r>
        <w:t xml:space="preserve"> incompressible. </w:t>
      </w:r>
      <w:r>
        <w:rPr>
          <w:b/>
        </w:rPr>
        <w:t>But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sensible naturalists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guilty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misconception. </w:t>
      </w:r>
      <w:r>
        <w:rPr>
          <w:b/>
        </w:rPr>
        <w:t>They</w:t>
      </w:r>
      <w:r>
        <w:t xml:space="preserve"> </w:t>
      </w:r>
      <w:r>
        <w:rPr>
          <w:b/>
        </w:rPr>
        <w:t>imagined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an unmoving </w:t>
      </w:r>
      <w:r>
        <w:rPr>
          <w:b/>
        </w:rPr>
        <w:t>and</w:t>
      </w:r>
      <w:r>
        <w:t xml:space="preserve"> undisturbable </w:t>
      </w:r>
      <w:r>
        <w:rPr>
          <w:b/>
        </w:rPr>
        <w:t>pool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cold</w:t>
      </w:r>
      <w:r>
        <w:t xml:space="preserve">, dense </w:t>
      </w:r>
      <w:r>
        <w:rPr>
          <w:b/>
        </w:rPr>
        <w:t>water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reality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refreshed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sinking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above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implication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these</w:t>
      </w:r>
      <w:r>
        <w:t xml:space="preserve"> misconceptions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abyss (</w:t>
      </w:r>
      <w:r>
        <w:rPr>
          <w:b/>
        </w:rPr>
        <w:t>deep</w:t>
      </w:r>
      <w:r>
        <w:t xml:space="preserve">),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Forbes’s observations </w:t>
      </w:r>
      <w:r>
        <w:rPr>
          <w:b/>
        </w:rPr>
        <w:t>seemed</w:t>
      </w:r>
      <w:r>
        <w:t xml:space="preserve"> </w:t>
      </w:r>
      <w:r>
        <w:rPr>
          <w:b/>
        </w:rPr>
        <w:t>to</w:t>
      </w:r>
      <w:r>
        <w:t xml:space="preserve"> indicate. </w:t>
      </w:r>
      <w:r>
        <w:rPr>
          <w:b/>
        </w:rPr>
        <w:t>But</w:t>
      </w:r>
      <w:r>
        <w:t xml:space="preserve"> Forbes erred </w:t>
      </w:r>
      <w:r>
        <w:rPr>
          <w:b/>
        </w:rPr>
        <w:t>in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ways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study</w:t>
      </w:r>
      <w:r>
        <w:t xml:space="preserve"> site </w:t>
      </w:r>
      <w:r>
        <w:rPr>
          <w:b/>
        </w:rPr>
        <w:t>he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springboard </w:t>
      </w:r>
      <w:r>
        <w:rPr>
          <w:b/>
        </w:rPr>
        <w:t>for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sweeping</w:t>
      </w:r>
      <w:r>
        <w:t xml:space="preserve"> postulate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lifeless abyss.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Aegean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birthplace</w:t>
      </w:r>
      <w:r>
        <w:t xml:space="preserve"> </w:t>
      </w:r>
      <w:r>
        <w:rPr>
          <w:b/>
        </w:rPr>
        <w:t>of</w:t>
      </w:r>
      <w:r>
        <w:t xml:space="preserve"> marine </w:t>
      </w:r>
      <w:r>
        <w:rPr>
          <w:b/>
        </w:rPr>
        <w:t>biology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depths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exceptionally </w:t>
      </w:r>
      <w:r>
        <w:rPr>
          <w:b/>
        </w:rPr>
        <w:t>lacking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animal</w:t>
      </w:r>
      <w:r>
        <w:t xml:space="preserve"> diversity. Moreover, </w:t>
      </w:r>
      <w:r>
        <w:rPr>
          <w:b/>
        </w:rPr>
        <w:t>through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fault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, Forbes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particularly </w:t>
      </w:r>
      <w:r>
        <w:rPr>
          <w:b/>
        </w:rPr>
        <w:t>successful</w:t>
      </w:r>
      <w:r>
        <w:t xml:space="preserve"> </w:t>
      </w:r>
      <w:r>
        <w:rPr>
          <w:b/>
        </w:rPr>
        <w:t>at</w:t>
      </w:r>
      <w:r>
        <w:t xml:space="preserve"> sampling </w:t>
      </w:r>
      <w:r>
        <w:rPr>
          <w:b/>
        </w:rPr>
        <w:t>such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bottom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Aegean.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dredge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inadequate.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holes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net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dredge inevitably </w:t>
      </w:r>
      <w:r>
        <w:rPr>
          <w:b/>
        </w:rPr>
        <w:t>missed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catch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poured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mouth</w:t>
      </w:r>
      <w:r>
        <w:t xml:space="preserve"> </w:t>
      </w:r>
      <w:r>
        <w:rPr>
          <w:b/>
        </w:rPr>
        <w:t>when</w:t>
      </w:r>
      <w:r>
        <w:t xml:space="preserve"> Forbes reeled </w:t>
      </w:r>
      <w:r>
        <w:rPr>
          <w:b/>
        </w:rPr>
        <w:t>it</w:t>
      </w:r>
      <w:r>
        <w:t xml:space="preserve"> </w:t>
      </w:r>
      <w:r>
        <w:rPr>
          <w:b/>
        </w:rPr>
        <w:t>in</w:t>
      </w:r>
      <w:r>
        <w:t xml:space="preserve">. </w:t>
      </w:r>
      <w:r>
        <w:rPr>
          <w:b/>
        </w:rPr>
        <w:t>His</w:t>
      </w:r>
      <w:r/>
      <w:r>
        <w:rPr>
          <w:b/>
        </w:rPr>
      </w:r>
      <w:r>
        <w:t xml:space="preserve"> azoic </w:t>
      </w:r>
      <w:r>
        <w:rPr>
          <w:b/>
        </w:rPr>
        <w:t>zone</w:t>
      </w:r>
      <w:r>
        <w:t xml:space="preserve">, </w:t>
      </w:r>
      <w:r>
        <w:rPr>
          <w:b/>
        </w:rPr>
        <w:t>then</w:t>
      </w:r>
      <w:r>
        <w:t xml:space="preserve">,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plausible </w:t>
      </w:r>
      <w:r>
        <w:rPr>
          <w:b/>
        </w:rPr>
        <w:t>but</w:t>
      </w:r>
      <w:r>
        <w:t xml:space="preserve"> </w:t>
      </w:r>
      <w:r>
        <w:rPr>
          <w:b/>
        </w:rPr>
        <w:t>wild</w:t>
      </w:r>
      <w:r>
        <w:t xml:space="preserve"> extrapolation </w:t>
      </w:r>
      <w:r>
        <w:rPr>
          <w:b/>
        </w:rPr>
        <w:t>from</w:t>
      </w:r>
      <w:r>
        <w:t xml:space="preserve"> </w:t>
      </w:r>
      <w:r>
        <w:rPr>
          <w:b/>
        </w:rPr>
        <w:t>pioneering</w:t>
      </w:r>
      <w:r>
        <w:t xml:space="preserve"> </w:t>
      </w:r>
      <w:r>
        <w:rPr>
          <w:b/>
        </w:rPr>
        <w:t>but</w:t>
      </w:r>
      <w:r>
        <w:t xml:space="preserve"> feeble </w:t>
      </w:r>
      <w:r>
        <w:rPr>
          <w:b/>
        </w:rPr>
        <w:t>data</w:t>
      </w:r>
      <w:r>
        <w:t>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turned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azoic </w:t>
      </w:r>
      <w:r>
        <w:rPr>
          <w:b/>
        </w:rPr>
        <w:t>zone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disproved </w:t>
      </w:r>
      <w:r>
        <w:rPr>
          <w:b/>
        </w:rPr>
        <w:t>even</w:t>
      </w:r>
      <w:r>
        <w:t xml:space="preserve"> </w:t>
      </w:r>
      <w:r>
        <w:rPr>
          <w:b/>
        </w:rPr>
        <w:t>before</w:t>
      </w:r>
      <w:r>
        <w:t xml:space="preserve"> Forbes </w:t>
      </w:r>
      <w:r>
        <w:rPr>
          <w:b/>
        </w:rPr>
        <w:t>suggested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contradicted</w:t>
      </w:r>
      <w:r>
        <w:t xml:space="preserve"> regularly </w:t>
      </w:r>
      <w:r>
        <w:rPr>
          <w:b/>
        </w:rPr>
        <w:t>throughout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and</w:t>
      </w:r>
      <w:r>
        <w:t xml:space="preserve"> influential </w:t>
      </w:r>
      <w:r>
        <w:rPr>
          <w:b/>
        </w:rPr>
        <w:t>life</w:t>
      </w:r>
      <w:r>
        <w:t xml:space="preserve">. </w:t>
      </w:r>
      <w:r>
        <w:rPr>
          <w:b/>
        </w:rPr>
        <w:t>Searching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Passage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Atlantic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in</w:t>
      </w:r>
      <w:r>
        <w:t xml:space="preserve"> 1818, </w:t>
      </w:r>
      <w:r>
        <w:rPr>
          <w:b/>
        </w:rPr>
        <w:t>Sir</w:t>
      </w:r>
      <w:r>
        <w:t xml:space="preserve"> John Ross </w:t>
      </w:r>
      <w:r>
        <w:rPr>
          <w:b/>
        </w:rPr>
        <w:t>had</w:t>
      </w:r>
      <w:r>
        <w:t xml:space="preserve"> lowered </w:t>
      </w:r>
      <w:r>
        <w:rPr>
          <w:b/>
        </w:rPr>
        <w:t>his</w:t>
      </w:r>
      <w:r/>
      <w:r>
        <w:rPr>
          <w:b/>
        </w:rPr>
      </w:r>
      <w:r>
        <w:t xml:space="preserve"> “</w:t>
      </w:r>
      <w:r>
        <w:rPr>
          <w:b/>
        </w:rPr>
        <w:t>deep</w:t>
      </w:r>
      <w:r>
        <w:t>-</w:t>
      </w:r>
      <w:r>
        <w:rPr>
          <w:b/>
        </w:rPr>
        <w:t>sea</w:t>
      </w:r>
      <w:r>
        <w:t xml:space="preserve"> clam”—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sort</w:t>
      </w:r>
      <w:r>
        <w:t xml:space="preserve"> </w:t>
      </w:r>
      <w:r>
        <w:rPr>
          <w:b/>
        </w:rPr>
        <w:t>of</w:t>
      </w:r>
      <w:r>
        <w:t xml:space="preserve"> bivalved sediment scoop—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of</w:t>
      </w:r>
      <w:r>
        <w:t xml:space="preserve"> Baffin </w:t>
      </w:r>
      <w:r>
        <w:rPr>
          <w:b/>
        </w:rPr>
        <w:t>Bay</w:t>
      </w:r>
      <w:r>
        <w:t xml:space="preserve"> (an inlet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Atlantic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Arctic</w:t>
      </w:r>
      <w:r>
        <w:t xml:space="preserve"> </w:t>
      </w:r>
      <w:r>
        <w:rPr>
          <w:b/>
        </w:rPr>
        <w:t>oceans</w:t>
      </w:r>
      <w:r>
        <w:t xml:space="preserve">), </w:t>
      </w:r>
      <w:r>
        <w:rPr>
          <w:b/>
        </w:rPr>
        <w:t>which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determined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thousand</w:t>
      </w:r>
      <w:r>
        <w:t xml:space="preserve"> fathoms </w:t>
      </w:r>
      <w:r>
        <w:rPr>
          <w:b/>
        </w:rPr>
        <w:t>deep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places</w:t>
      </w:r>
      <w:r>
        <w:t xml:space="preserve">. </w:t>
      </w:r>
      <w:r>
        <w:rPr>
          <w:b/>
        </w:rPr>
        <w:t>Modern</w:t>
      </w:r>
      <w:r>
        <w:t xml:space="preserve"> soundings indicate </w:t>
      </w:r>
      <w:r>
        <w:rPr>
          <w:b/>
        </w:rPr>
        <w:t>he</w:t>
      </w:r>
      <w:r>
        <w:t xml:space="preserve"> overestimated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depths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hundred</w:t>
      </w:r>
      <w:r>
        <w:t xml:space="preserve"> fathoms,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case</w:t>
      </w:r>
      <w:r>
        <w:t xml:space="preserve"> Ross’s clam </w:t>
      </w:r>
      <w:r>
        <w:rPr>
          <w:b/>
        </w:rPr>
        <w:t>dove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times</w:t>
      </w:r>
      <w:r>
        <w:t xml:space="preserve"> deeper </w:t>
      </w:r>
      <w:r>
        <w:rPr>
          <w:b/>
        </w:rPr>
        <w:t>than</w:t>
      </w:r>
      <w:r>
        <w:t xml:space="preserve"> Forbes’s dredge. </w:t>
      </w:r>
      <w:r>
        <w:rPr>
          <w:b/>
        </w:rPr>
        <w:t>It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mud</w:t>
      </w:r>
      <w:r>
        <w:t xml:space="preserve"> laced </w:t>
      </w:r>
      <w:r>
        <w:rPr>
          <w:b/>
        </w:rPr>
        <w:t>with</w:t>
      </w:r>
      <w:r>
        <w:t xml:space="preserve"> </w:t>
      </w:r>
      <w:r>
        <w:rPr>
          <w:b/>
        </w:rPr>
        <w:t>worms</w:t>
      </w:r>
      <w:r>
        <w:t xml:space="preserve">, </w:t>
      </w:r>
      <w:r>
        <w:rPr>
          <w:b/>
        </w:rPr>
        <w:t>and</w:t>
      </w:r>
      <w:r>
        <w:t xml:space="preserve"> starfish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entangled </w:t>
      </w:r>
      <w:r>
        <w:rPr>
          <w:b/>
        </w:rPr>
        <w:t>themselves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line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depths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supposed</w:t>
      </w:r>
      <w:r>
        <w:t xml:space="preserve"> </w:t>
      </w:r>
      <w:r>
        <w:rPr>
          <w:b/>
        </w:rPr>
        <w:t>boundary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azoic </w:t>
      </w:r>
      <w:r>
        <w:rPr>
          <w:b/>
        </w:rPr>
        <w:t>zone</w:t>
      </w:r>
      <w:r>
        <w:t>.</w:t>
      </w:r>
    </w:p>
    <w:p>
      <w:r>
        <w:t>count: 233</w:t>
      </w:r>
    </w:p>
    <w:p>
      <w:r>
        <w:br w:type="page"/>
      </w:r>
    </w:p>
    <w:p>
      <w:pPr>
        <w:pStyle w:val="Heading1"/>
      </w:pPr>
      <w:r>
        <w:t>Official 03-Passage 01 Architecture</w:t>
      </w:r>
    </w:p>
    <w:p>
      <w:r/>
      <w:r>
        <w:rPr>
          <w:b/>
        </w:rPr>
        <w:t>Architecture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science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designing</w:t>
      </w:r>
      <w:r>
        <w:t xml:space="preserve"> structures </w:t>
      </w:r>
      <w:r>
        <w:rPr>
          <w:b/>
        </w:rPr>
        <w:t>that</w:t>
      </w:r>
      <w:r>
        <w:t xml:space="preserve"> organize </w:t>
      </w:r>
      <w:r>
        <w:rPr>
          <w:b/>
        </w:rPr>
        <w:t>and</w:t>
      </w:r>
      <w:r>
        <w:t xml:space="preserve"> enclose </w:t>
      </w:r>
      <w:r>
        <w:rPr>
          <w:b/>
        </w:rPr>
        <w:t>space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practical</w:t>
      </w:r>
      <w:r>
        <w:t xml:space="preserve"> </w:t>
      </w:r>
      <w:r>
        <w:rPr>
          <w:b/>
        </w:rPr>
        <w:t>and</w:t>
      </w:r>
      <w:r>
        <w:t xml:space="preserve"> symbolic </w:t>
      </w:r>
      <w:r>
        <w:rPr>
          <w:b/>
        </w:rPr>
        <w:t>purposes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grows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needs</w:t>
      </w:r>
      <w:r>
        <w:t xml:space="preserve"> </w:t>
      </w:r>
      <w:r>
        <w:rPr>
          <w:b/>
        </w:rPr>
        <w:t>and</w:t>
      </w:r>
      <w:r>
        <w:t xml:space="preserve"> aspirations, </w:t>
      </w:r>
      <w:r>
        <w:rPr>
          <w:b/>
        </w:rPr>
        <w:t>it</w:t>
      </w:r>
      <w:r>
        <w:t xml:space="preserve"> </w:t>
      </w:r>
      <w:r>
        <w:rPr>
          <w:b/>
        </w:rPr>
        <w:t>clearly</w:t>
      </w:r>
      <w:r>
        <w:t xml:space="preserve"> </w:t>
      </w:r>
      <w:r>
        <w:rPr>
          <w:b/>
        </w:rPr>
        <w:t>communicates</w:t>
      </w:r>
      <w:r>
        <w:t xml:space="preserve"> cultural </w:t>
      </w:r>
      <w:r>
        <w:rPr>
          <w:b/>
        </w:rPr>
        <w:t>values</w:t>
      </w:r>
      <w:r>
        <w:t xml:space="preserve">.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arts</w:t>
      </w:r>
      <w:r>
        <w:t xml:space="preserve">, </w:t>
      </w:r>
      <w:r>
        <w:rPr>
          <w:b/>
        </w:rPr>
        <w:t>architecture</w:t>
      </w:r>
      <w:r>
        <w:t xml:space="preserve"> </w:t>
      </w:r>
      <w:r>
        <w:rPr>
          <w:b/>
        </w:rPr>
        <w:t>affects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 </w:t>
      </w:r>
      <w:r>
        <w:rPr>
          <w:b/>
        </w:rPr>
        <w:t>most</w:t>
      </w:r>
      <w:r>
        <w:t xml:space="preserve"> directly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determines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character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ways</w:t>
      </w:r>
      <w:r>
        <w:t>.</w:t>
      </w:r>
    </w:p>
    <w:p>
      <w:r/>
      <w:r>
        <w:rPr>
          <w:b/>
        </w:rPr>
        <w:t>Architecture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three</w:t>
      </w:r>
      <w:r>
        <w:t xml:space="preserve">-dimensional </w:t>
      </w:r>
      <w:r>
        <w:rPr>
          <w:b/>
        </w:rPr>
        <w:t>form</w:t>
      </w:r>
      <w:r>
        <w:t xml:space="preserve">. </w:t>
      </w:r>
      <w:r>
        <w:rPr>
          <w:b/>
        </w:rPr>
        <w:t>It</w:t>
      </w:r>
      <w:r>
        <w:t xml:space="preserve"> utilizes </w:t>
      </w:r>
      <w:r>
        <w:rPr>
          <w:b/>
        </w:rPr>
        <w:t>space</w:t>
      </w:r>
      <w:r>
        <w:t xml:space="preserve">, </w:t>
      </w:r>
      <w:r>
        <w:rPr>
          <w:b/>
        </w:rPr>
        <w:t>mass</w:t>
      </w:r>
      <w:r>
        <w:t xml:space="preserve">, texture, </w:t>
      </w:r>
      <w:r>
        <w:rPr>
          <w:b/>
        </w:rPr>
        <w:t>line</w:t>
      </w:r>
      <w:r>
        <w:t xml:space="preserve">, </w:t>
      </w:r>
      <w:r>
        <w:rPr>
          <w:b/>
        </w:rPr>
        <w:t>light</w:t>
      </w:r>
      <w:r>
        <w:t xml:space="preserve">, </w:t>
      </w:r>
      <w:r>
        <w:rPr>
          <w:b/>
        </w:rPr>
        <w:t>and</w:t>
      </w:r>
      <w:r>
        <w:t xml:space="preserve"> color.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architecture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must </w:t>
      </w:r>
      <w:r>
        <w:rPr>
          <w:b/>
        </w:rPr>
        <w:t>achieve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working</w:t>
      </w:r>
      <w:r>
        <w:t xml:space="preserve"> </w:t>
      </w:r>
      <w:r>
        <w:rPr>
          <w:b/>
        </w:rPr>
        <w:t>harmony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elements. </w:t>
      </w:r>
      <w:r>
        <w:rPr>
          <w:b/>
        </w:rPr>
        <w:t>Humans</w:t>
      </w:r>
      <w:r>
        <w:t xml:space="preserve"> instinctively </w:t>
      </w:r>
      <w:r>
        <w:rPr>
          <w:b/>
        </w:rPr>
        <w:t>seek</w:t>
      </w:r>
      <w:r>
        <w:t xml:space="preserve"> structures </w:t>
      </w:r>
      <w:r>
        <w:rPr>
          <w:b/>
        </w:rPr>
        <w:t>that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shelter</w:t>
      </w:r>
      <w:r>
        <w:t xml:space="preserve"> </w:t>
      </w:r>
      <w:r>
        <w:rPr>
          <w:b/>
        </w:rPr>
        <w:t>and</w:t>
      </w:r>
      <w:r>
        <w:t xml:space="preserve"> enhance </w:t>
      </w:r>
      <w:r>
        <w:rPr>
          <w:b/>
        </w:rPr>
        <w:t>their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architects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constructions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offer</w:t>
      </w:r>
      <w:r>
        <w:t xml:space="preserve"> inspiration </w:t>
      </w:r>
      <w:r>
        <w:rPr>
          <w:b/>
        </w:rPr>
        <w:t>and</w:t>
      </w:r>
      <w:r>
        <w:t xml:space="preserve"> </w:t>
      </w:r>
      <w:r>
        <w:rPr>
          <w:b/>
        </w:rPr>
        <w:t>delight</w:t>
      </w:r>
      <w:r>
        <w:t xml:space="preserve">. </w:t>
      </w:r>
      <w:r>
        <w:rPr>
          <w:b/>
        </w:rPr>
        <w:t>Buildings</w:t>
      </w:r>
      <w:r>
        <w:t xml:space="preserve"> </w:t>
      </w:r>
      <w:r>
        <w:rPr>
          <w:b/>
        </w:rPr>
        <w:t>contribute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shelter</w:t>
      </w:r>
      <w:r>
        <w:t xml:space="preserve">, enrich </w:t>
      </w:r>
      <w:r>
        <w:rPr>
          <w:b/>
        </w:rPr>
        <w:t>space</w:t>
      </w:r>
      <w:r>
        <w:t xml:space="preserve">, complement </w:t>
      </w:r>
      <w:r>
        <w:rPr>
          <w:b/>
        </w:rPr>
        <w:t>their</w:t>
      </w:r>
      <w:r>
        <w:t xml:space="preserve"> site, </w:t>
      </w:r>
      <w:r>
        <w:rPr>
          <w:b/>
        </w:rPr>
        <w:t>suit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economically feasible. </w:t>
      </w:r>
      <w:r>
        <w:rPr>
          <w:b/>
        </w:rPr>
        <w:t>The</w:t>
      </w:r>
      <w:r>
        <w:t xml:space="preserve"> client </w:t>
      </w:r>
      <w:r>
        <w:rPr>
          <w:b/>
        </w:rPr>
        <w:t>who</w:t>
      </w:r>
      <w:r>
        <w:t xml:space="preserve"> </w:t>
      </w:r>
      <w:r>
        <w:rPr>
          <w:b/>
        </w:rPr>
        <w:t>pays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defines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member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architectural </w:t>
      </w:r>
      <w:r>
        <w:rPr>
          <w:b/>
        </w:rPr>
        <w:t>team</w:t>
      </w:r>
      <w:r>
        <w:t xml:space="preserve">. </w:t>
      </w:r>
      <w:r>
        <w:rPr>
          <w:b/>
        </w:rPr>
        <w:t>The</w:t>
      </w:r>
      <w:r>
        <w:t xml:space="preserve"> mediocre </w:t>
      </w:r>
      <w:r>
        <w:rPr>
          <w:b/>
        </w:rPr>
        <w:t>design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contemporary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traced </w:t>
      </w:r>
      <w:r>
        <w:rPr>
          <w:b/>
        </w:rPr>
        <w:t>to</w:t>
      </w:r>
      <w:r>
        <w:t xml:space="preserve"> </w:t>
      </w:r>
      <w:r>
        <w:rPr>
          <w:b/>
        </w:rPr>
        <w:t>both</w:t>
      </w:r>
      <w:r>
        <w:t xml:space="preserve"> clients </w:t>
      </w:r>
      <w:r>
        <w:rPr>
          <w:b/>
        </w:rPr>
        <w:t>and</w:t>
      </w:r>
      <w:r>
        <w:t xml:space="preserve"> </w:t>
      </w:r>
      <w:r>
        <w:rPr>
          <w:b/>
        </w:rPr>
        <w:t>architects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structure </w:t>
      </w:r>
      <w:r>
        <w:rPr>
          <w:b/>
        </w:rPr>
        <w:t>to</w:t>
      </w:r>
      <w:r>
        <w:t xml:space="preserve"> </w:t>
      </w:r>
      <w:r>
        <w:rPr>
          <w:b/>
        </w:rPr>
        <w:t>achieve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strength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meet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purpose</w:t>
      </w:r>
      <w:r>
        <w:t xml:space="preserve">, </w:t>
      </w:r>
      <w:r>
        <w:rPr>
          <w:b/>
        </w:rPr>
        <w:t>architecture</w:t>
      </w:r>
      <w:r>
        <w:t xml:space="preserve"> </w:t>
      </w:r>
      <w:r>
        <w:rPr>
          <w:b/>
        </w:rPr>
        <w:t>employs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laws</w:t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them</w:t>
      </w:r>
      <w:r>
        <w:t>–</w:t>
      </w:r>
      <w:r>
        <w:rPr>
          <w:b/>
        </w:rPr>
        <w:t>even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changed</w:t>
      </w:r>
      <w:r>
        <w:t xml:space="preserve"> dramatically.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architectural structures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been</w:t>
      </w:r>
      <w:r>
        <w:t xml:space="preserve"> devised </w:t>
      </w:r>
      <w:r>
        <w:rPr>
          <w:b/>
        </w:rPr>
        <w:t>in</w:t>
      </w:r>
      <w:r>
        <w:t xml:space="preserve"> </w:t>
      </w:r>
      <w:r>
        <w:rPr>
          <w:b/>
        </w:rPr>
        <w:t>relation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objective limitations </w:t>
      </w:r>
      <w:r>
        <w:rPr>
          <w:b/>
        </w:rPr>
        <w:t>of</w:t>
      </w:r>
      <w:r>
        <w:t xml:space="preserve"> </w:t>
      </w:r>
      <w:r>
        <w:rPr>
          <w:b/>
        </w:rPr>
        <w:t>materials</w:t>
      </w:r>
      <w:r>
        <w:t xml:space="preserve">. Structures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analyzed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terms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downward</w:t>
      </w:r>
      <w:r>
        <w:t xml:space="preserve"> </w:t>
      </w:r>
      <w:r>
        <w:rPr>
          <w:b/>
        </w:rPr>
        <w:t>forces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gravity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to</w:t>
      </w:r>
      <w:r>
        <w:t xml:space="preserve"> withstand </w:t>
      </w:r>
      <w:r>
        <w:rPr>
          <w:b/>
        </w:rPr>
        <w:t>the</w:t>
      </w:r>
      <w:r>
        <w:t xml:space="preserve"> </w:t>
      </w:r>
      <w:r>
        <w:rPr>
          <w:b/>
        </w:rPr>
        <w:t>forces</w:t>
      </w:r>
      <w:r>
        <w:t xml:space="preserve"> </w:t>
      </w:r>
      <w:r>
        <w:rPr>
          <w:b/>
        </w:rPr>
        <w:t>of</w:t>
      </w:r>
      <w:r>
        <w:t xml:space="preserve"> compression (</w:t>
      </w:r>
      <w:r>
        <w:rPr>
          <w:b/>
        </w:rPr>
        <w:t>pushing</w:t>
      </w:r>
      <w:r>
        <w:t xml:space="preserve"> </w:t>
      </w:r>
      <w:r>
        <w:rPr>
          <w:b/>
        </w:rPr>
        <w:t>together</w:t>
      </w:r>
      <w:r>
        <w:t xml:space="preserve">), </w:t>
      </w:r>
      <w:r>
        <w:rPr>
          <w:b/>
        </w:rPr>
        <w:t>tension</w:t>
      </w:r>
      <w:r>
        <w:t xml:space="preserve"> (</w:t>
      </w:r>
      <w:r>
        <w:rPr>
          <w:b/>
        </w:rPr>
        <w:t>pulling</w:t>
      </w:r>
      <w:r>
        <w:t xml:space="preserve"> </w:t>
      </w:r>
      <w:r>
        <w:rPr>
          <w:b/>
        </w:rPr>
        <w:t>apart</w:t>
      </w:r>
      <w:r>
        <w:t xml:space="preserve">), </w:t>
      </w:r>
      <w:r>
        <w:rPr>
          <w:b/>
        </w:rPr>
        <w:t>bending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combination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structure.</w:t>
      </w:r>
    </w:p>
    <w:p>
      <w:r/>
      <w:r>
        <w:rPr>
          <w:b/>
        </w:rPr>
        <w:t>Every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major</w:t>
      </w:r>
      <w:r>
        <w:t xml:space="preserve"> technological </w:t>
      </w:r>
      <w:r>
        <w:rPr>
          <w:b/>
        </w:rPr>
        <w:t>changes</w:t>
      </w:r>
      <w:r>
        <w:t xml:space="preserve">. </w:t>
      </w:r>
      <w:r>
        <w:rPr>
          <w:b/>
        </w:rPr>
        <w:t>Materials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construction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integral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design</w:t>
      </w:r>
      <w:r>
        <w:t xml:space="preserve"> </w:t>
      </w:r>
      <w:r>
        <w:rPr>
          <w:b/>
        </w:rPr>
        <w:t>of</w:t>
      </w:r>
      <w:r>
        <w:t xml:space="preserve"> architectural structures. </w:t>
      </w:r>
      <w:r>
        <w:rPr>
          <w:b/>
        </w:rPr>
        <w:t>In</w:t>
      </w:r>
      <w:r>
        <w:t xml:space="preserve"> earlier </w:t>
      </w:r>
      <w:r>
        <w:rPr>
          <w:b/>
        </w:rPr>
        <w:t>times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design</w:t>
      </w:r>
      <w:r>
        <w:t xml:space="preserve"> structural </w:t>
      </w:r>
      <w:r>
        <w:rPr>
          <w:b/>
        </w:rPr>
        <w:t>systems</w:t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available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wood</w:t>
      </w:r>
      <w:r>
        <w:t xml:space="preserve">, </w:t>
      </w:r>
      <w:r>
        <w:rPr>
          <w:b/>
        </w:rPr>
        <w:t>stone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brick</w:t>
      </w:r>
      <w:r>
        <w:t xml:space="preserve">. </w:t>
      </w:r>
      <w:r>
        <w:rPr>
          <w:b/>
        </w:rPr>
        <w:t>Today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progressed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invent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structure </w:t>
      </w:r>
      <w:r>
        <w:rPr>
          <w:b/>
        </w:rPr>
        <w:t>desired</w:t>
      </w:r>
      <w:r>
        <w:t xml:space="preserve">. Enormous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construction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generations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enclose </w:t>
      </w:r>
      <w:r>
        <w:rPr>
          <w:b/>
        </w:rPr>
        <w:t>space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much</w:t>
      </w:r>
      <w:r>
        <w:t xml:space="preserve"> greater </w:t>
      </w:r>
      <w:r>
        <w:rPr>
          <w:b/>
        </w:rPr>
        <w:t>ease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minimum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material</w:t>
      </w:r>
      <w:r>
        <w:t xml:space="preserve">. </w:t>
      </w:r>
      <w:r>
        <w:rPr>
          <w:b/>
        </w:rPr>
        <w:t>Progress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measured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comparable </w:t>
      </w:r>
      <w:r>
        <w:rPr>
          <w:b/>
        </w:rPr>
        <w:t>size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</w:p>
    <w:p>
      <w:r/>
      <w:r>
        <w:rPr>
          <w:b/>
        </w:rPr>
        <w:t>Modern</w:t>
      </w:r>
      <w:r>
        <w:t xml:space="preserve"> architectural </w:t>
      </w:r>
      <w:r>
        <w:rPr>
          <w:b/>
        </w:rPr>
        <w:t>forms</w:t>
      </w:r>
      <w:r>
        <w:t xml:space="preserve"> generally </w:t>
      </w:r>
      <w:r>
        <w:rPr>
          <w:b/>
        </w:rPr>
        <w:t>have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components</w:t>
      </w:r>
      <w:r>
        <w:t xml:space="preserve"> comparable </w:t>
      </w:r>
      <w:r>
        <w:rPr>
          <w:b/>
        </w:rPr>
        <w:t>to</w:t>
      </w:r>
      <w:r>
        <w:t xml:space="preserve"> elements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body: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supporting</w:t>
      </w:r>
      <w:r>
        <w:t xml:space="preserve"> skeleton </w:t>
      </w:r>
      <w:r>
        <w:rPr>
          <w:b/>
        </w:rPr>
        <w:t>or</w:t>
      </w:r>
      <w:r>
        <w:t xml:space="preserve"> frame, an </w:t>
      </w:r>
      <w:r>
        <w:rPr>
          <w:b/>
        </w:rPr>
        <w:t>outer</w:t>
      </w:r>
      <w:r>
        <w:t xml:space="preserve"> </w:t>
      </w:r>
      <w:r>
        <w:rPr>
          <w:b/>
        </w:rPr>
        <w:t>skin</w:t>
      </w:r>
      <w:r>
        <w:t xml:space="preserve"> enclosing </w:t>
      </w:r>
      <w:r>
        <w:rPr>
          <w:b/>
        </w:rPr>
        <w:t>the</w:t>
      </w:r>
      <w:r>
        <w:t xml:space="preserve"> interior </w:t>
      </w:r>
      <w:r>
        <w:rPr>
          <w:b/>
        </w:rPr>
        <w:t>spaces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equipment</w:t>
      </w:r>
      <w:r>
        <w:t xml:space="preserve">, </w:t>
      </w:r>
      <w:r>
        <w:rPr>
          <w:b/>
        </w:rPr>
        <w:t>similar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body’s </w:t>
      </w:r>
      <w:r>
        <w:rPr>
          <w:b/>
        </w:rPr>
        <w:t>vital</w:t>
      </w:r>
      <w:r>
        <w:t xml:space="preserve"> </w:t>
      </w:r>
      <w:r>
        <w:rPr>
          <w:b/>
        </w:rPr>
        <w:t>organs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systems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equipment</w:t>
      </w:r>
      <w:r>
        <w:t xml:space="preserve"> </w:t>
      </w:r>
      <w:r>
        <w:rPr>
          <w:b/>
        </w:rPr>
        <w:t>includes</w:t>
      </w:r>
      <w:r>
        <w:t xml:space="preserve"> plumbing, </w:t>
      </w:r>
      <w:r>
        <w:rPr>
          <w:b/>
        </w:rPr>
        <w:t>electrical</w:t>
      </w:r>
      <w:r>
        <w:t xml:space="preserve"> </w:t>
      </w:r>
      <w:r>
        <w:rPr>
          <w:b/>
        </w:rPr>
        <w:t>wiring</w:t>
      </w:r>
      <w:r>
        <w:t xml:space="preserve">, </w:t>
      </w:r>
      <w:r>
        <w:rPr>
          <w:b/>
        </w:rPr>
        <w:t>hot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air</w:t>
      </w:r>
      <w:r>
        <w:t>-</w:t>
      </w:r>
      <w:r>
        <w:rPr>
          <w:b/>
        </w:rPr>
        <w:t>conditioning</w:t>
      </w:r>
      <w:r>
        <w:t xml:space="preserve">.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architecture</w:t>
      </w:r>
      <w:r>
        <w:t>–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igloos </w:t>
      </w:r>
      <w:r>
        <w:rPr>
          <w:b/>
        </w:rPr>
        <w:t>and</w:t>
      </w:r>
      <w:r>
        <w:t xml:space="preserve"> adobe structures–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equipment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skeleton </w:t>
      </w:r>
      <w:r>
        <w:rPr>
          <w:b/>
        </w:rPr>
        <w:t>and</w:t>
      </w:r>
      <w:r>
        <w:t xml:space="preserve"> </w:t>
      </w:r>
      <w:r>
        <w:rPr>
          <w:b/>
        </w:rPr>
        <w:t>skin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one</w:t>
      </w:r>
      <w:r>
        <w:t xml:space="preserve">. </w:t>
      </w:r>
    </w:p>
    <w:p>
      <w:r/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great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constructed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beauty</w:t>
      </w:r>
      <w:r>
        <w:t xml:space="preserve">, permanence, </w:t>
      </w:r>
      <w:r>
        <w:rPr>
          <w:b/>
        </w:rPr>
        <w:t>and</w:t>
      </w:r>
      <w:r>
        <w:t xml:space="preserve"> availability.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, </w:t>
      </w:r>
      <w:r>
        <w:rPr>
          <w:b/>
        </w:rPr>
        <w:t>whole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arduous </w:t>
      </w:r>
      <w:r>
        <w:rPr>
          <w:b/>
        </w:rPr>
        <w:t>task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cutting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piling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upon</w:t>
      </w:r>
      <w:r>
        <w:t xml:space="preserve"> </w:t>
      </w:r>
      <w:r>
        <w:rPr>
          <w:b/>
        </w:rPr>
        <w:t>stone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finest </w:t>
      </w:r>
      <w:r>
        <w:rPr>
          <w:b/>
        </w:rPr>
        <w:t>stone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ruins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Inca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Machu Picchu </w:t>
      </w:r>
      <w:r>
        <w:rPr>
          <w:b/>
        </w:rPr>
        <w:t>high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Andes </w:t>
      </w:r>
      <w:r>
        <w:rPr>
          <w:b/>
        </w:rPr>
        <w:t>Mountains</w:t>
      </w:r>
      <w:r>
        <w:t xml:space="preserve"> </w:t>
      </w:r>
      <w:r>
        <w:rPr>
          <w:b/>
        </w:rPr>
        <w:t>of</w:t>
      </w:r>
      <w:r>
        <w:t xml:space="preserve"> Peru. </w:t>
      </w:r>
      <w:r>
        <w:rPr>
          <w:b/>
        </w:rPr>
        <w:t>The</w:t>
      </w:r>
      <w:r>
        <w:t xml:space="preserve"> doorways </w:t>
      </w:r>
      <w:r>
        <w:rPr>
          <w:b/>
        </w:rPr>
        <w:t>and</w:t>
      </w:r>
      <w:r>
        <w:t xml:space="preserve"> </w:t>
      </w:r>
      <w:r>
        <w:rPr>
          <w:b/>
        </w:rPr>
        <w:t>windows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placing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spaces</w:t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beams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above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structural </w:t>
      </w:r>
      <w:r>
        <w:rPr>
          <w:b/>
        </w:rPr>
        <w:t>invention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limitations </w:t>
      </w:r>
      <w:r>
        <w:rPr>
          <w:b/>
        </w:rPr>
        <w:t>of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overcome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new</w:t>
      </w:r>
      <w:r>
        <w:t xml:space="preserve"> architectural </w:t>
      </w:r>
      <w:r>
        <w:rPr>
          <w:b/>
        </w:rPr>
        <w:t>forms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created</w:t>
      </w:r>
      <w:r>
        <w:t xml:space="preserve">. </w:t>
      </w:r>
      <w:r>
        <w:rPr>
          <w:b/>
        </w:rPr>
        <w:t>That</w:t>
      </w:r>
      <w:r>
        <w:t xml:space="preserve"> </w:t>
      </w:r>
      <w:r>
        <w:rPr>
          <w:b/>
        </w:rPr>
        <w:t>invention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arch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curved structure originally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brick</w:t>
      </w:r>
      <w:r>
        <w:t xml:space="preserve"> segments. </w:t>
      </w:r>
      <w:r>
        <w:rPr>
          <w:b/>
        </w:rPr>
        <w:t>The</w:t>
      </w:r>
      <w:r>
        <w:t xml:space="preserve"> </w:t>
      </w:r>
      <w:r>
        <w:rPr>
          <w:b/>
        </w:rPr>
        <w:t>arch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cultures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area</w:t>
      </w:r>
      <w:r>
        <w:t xml:space="preserve"> chiefly </w:t>
      </w:r>
      <w:r>
        <w:rPr>
          <w:b/>
        </w:rPr>
        <w:t>for</w:t>
      </w:r>
      <w:r>
        <w:t xml:space="preserve"> </w:t>
      </w:r>
      <w:r>
        <w:rPr>
          <w:b/>
        </w:rPr>
        <w:t>underground</w:t>
      </w:r>
      <w:r>
        <w:t xml:space="preserve"> drains,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Romans </w:t>
      </w:r>
      <w:r>
        <w:rPr>
          <w:b/>
        </w:rPr>
        <w:t>who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arch</w:t>
      </w:r>
      <w:r>
        <w:t xml:space="preserve"> extensively </w:t>
      </w:r>
      <w:r>
        <w:rPr>
          <w:b/>
        </w:rPr>
        <w:t>in</w:t>
      </w:r>
      <w:r>
        <w:t xml:space="preserve"> aboveground structures. Roman builders </w:t>
      </w:r>
      <w:r>
        <w:rPr>
          <w:b/>
        </w:rPr>
        <w:t>perfected</w:t>
      </w:r>
      <w:r>
        <w:t xml:space="preserve"> </w:t>
      </w:r>
      <w:r>
        <w:rPr>
          <w:b/>
        </w:rPr>
        <w:t>the</w:t>
      </w:r>
      <w:r>
        <w:t xml:space="preserve"> semicircular </w:t>
      </w:r>
      <w:r>
        <w:rPr>
          <w:b/>
        </w:rPr>
        <w:t>arch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blocks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stone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method</w:t>
      </w:r>
      <w:r>
        <w:t xml:space="preserve"> </w:t>
      </w:r>
      <w:r>
        <w:rPr>
          <w:b/>
        </w:rPr>
        <w:t>of</w:t>
      </w:r>
      <w:r>
        <w:t xml:space="preserve"> spanning </w:t>
      </w:r>
      <w:r>
        <w:rPr>
          <w:b/>
        </w:rPr>
        <w:t>space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arch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support</w:t>
      </w:r>
      <w:r>
        <w:t xml:space="preserve"> greater </w:t>
      </w:r>
      <w:r>
        <w:rPr>
          <w:b/>
        </w:rPr>
        <w:t>weight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horizontal </w:t>
      </w:r>
      <w:r>
        <w:rPr>
          <w:b/>
        </w:rPr>
        <w:t>beam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works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compression </w:t>
      </w:r>
      <w:r>
        <w:rPr>
          <w:b/>
        </w:rPr>
        <w:t>to</w:t>
      </w:r>
      <w:r>
        <w:t xml:space="preserve"> divert </w:t>
      </w:r>
      <w:r>
        <w:rPr>
          <w:b/>
        </w:rPr>
        <w:t>the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sides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is</w:t>
      </w:r>
      <w:r>
        <w:t xml:space="preserve"> borne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vertical</w:t>
      </w:r>
      <w:r>
        <w:t xml:space="preserve"> elements </w:t>
      </w:r>
      <w:r>
        <w:rPr>
          <w:b/>
        </w:rPr>
        <w:t>on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arch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arch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important</w:t>
      </w:r>
      <w:r>
        <w:t xml:space="preserve"> structural </w:t>
      </w:r>
      <w:r>
        <w:rPr>
          <w:b/>
        </w:rPr>
        <w:t>breakthroughs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characterized </w:t>
      </w:r>
      <w:r>
        <w:rPr>
          <w:b/>
        </w:rPr>
        <w:t>architecture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centuries</w:t>
      </w:r>
      <w:r>
        <w:t>.</w:t>
      </w:r>
    </w:p>
    <w:p>
      <w:r>
        <w:t>count: 233</w:t>
      </w:r>
    </w:p>
    <w:p>
      <w:r>
        <w:br w:type="page"/>
      </w:r>
    </w:p>
    <w:p>
      <w:pPr>
        <w:pStyle w:val="Heading1"/>
      </w:pPr>
      <w:r>
        <w:t>Official 10-Passage 01 Chinese Pottery</w:t>
      </w:r>
    </w:p>
    <w:p>
      <w:r/>
      <w:r>
        <w:rPr>
          <w:b/>
        </w:rPr>
        <w:t>China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oldest continuous </w:t>
      </w:r>
      <w:r>
        <w:rPr>
          <w:b/>
        </w:rPr>
        <w:t>civilizations</w:t>
      </w:r>
      <w:r>
        <w:t xml:space="preserve">—despite invasions </w:t>
      </w:r>
      <w:r>
        <w:rPr>
          <w:b/>
        </w:rPr>
        <w:t>and</w:t>
      </w:r>
      <w:r>
        <w:t xml:space="preserve"> occasional </w:t>
      </w:r>
      <w:r>
        <w:rPr>
          <w:b/>
        </w:rPr>
        <w:t>foreign</w:t>
      </w:r>
      <w:r>
        <w:t xml:space="preserve"> </w:t>
      </w:r>
      <w:r>
        <w:rPr>
          <w:b/>
        </w:rPr>
        <w:t>rule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country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China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lasting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civilization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history</w:t>
      </w:r>
      <w:r>
        <w:t xml:space="preserve">, </w:t>
      </w:r>
      <w:r>
        <w:rPr>
          <w:b/>
        </w:rPr>
        <w:t>within</w:t>
      </w:r>
      <w:r>
        <w:t xml:space="preserve"> </w:t>
      </w:r>
      <w:r>
        <w:rPr>
          <w:b/>
        </w:rPr>
        <w:t>which</w:t>
      </w:r>
      <w:r>
        <w:t xml:space="preserve"> pottery </w:t>
      </w:r>
      <w:r>
        <w:rPr>
          <w:b/>
        </w:rPr>
        <w:t>and</w:t>
      </w:r>
      <w:r>
        <w:t xml:space="preserve"> porcelain </w:t>
      </w:r>
      <w:r>
        <w:rPr>
          <w:b/>
        </w:rPr>
        <w:t>play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role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status</w:t>
      </w:r>
      <w:r>
        <w:t xml:space="preserve"> </w:t>
      </w:r>
      <w:r>
        <w:rPr>
          <w:b/>
        </w:rPr>
        <w:t>of</w:t>
      </w:r>
      <w:r>
        <w:t xml:space="preserve"> ceramics </w:t>
      </w:r>
      <w:r>
        <w:rPr>
          <w:b/>
        </w:rPr>
        <w:t>in</w:t>
      </w:r>
      <w:r>
        <w:t xml:space="preserve"> </w:t>
      </w:r>
      <w:r>
        <w:rPr>
          <w:b/>
        </w:rPr>
        <w:t>China</w:t>
      </w:r>
      <w:r>
        <w:t xml:space="preserve"> varied </w:t>
      </w:r>
      <w:r>
        <w:rPr>
          <w:b/>
        </w:rPr>
        <w:t>from</w:t>
      </w:r>
      <w:r>
        <w:t xml:space="preserve"> dynasty </w:t>
      </w:r>
      <w:r>
        <w:rPr>
          <w:b/>
        </w:rPr>
        <w:t>to</w:t>
      </w:r>
      <w:r>
        <w:t xml:space="preserve"> dynasty, </w:t>
      </w:r>
      <w:r>
        <w:rPr>
          <w:b/>
        </w:rPr>
        <w:t>so</w:t>
      </w:r>
      <w:r>
        <w:t xml:space="preserve"> </w:t>
      </w:r>
      <w:r>
        <w:rPr>
          <w:b/>
        </w:rPr>
        <w:t>they</w:t>
      </w:r>
      <w:r>
        <w:t xml:space="preserve"> may </w:t>
      </w:r>
      <w:r>
        <w:rPr>
          <w:b/>
        </w:rPr>
        <w:t>be</w:t>
      </w:r>
      <w:r>
        <w:t xml:space="preserve"> utilitarian, </w:t>
      </w:r>
      <w:r>
        <w:rPr>
          <w:b/>
        </w:rPr>
        <w:t>burial</w:t>
      </w:r>
      <w:r>
        <w:t xml:space="preserve">, </w:t>
      </w:r>
      <w:r>
        <w:rPr>
          <w:b/>
        </w:rPr>
        <w:t>trade</w:t>
      </w:r>
      <w:r>
        <w:t xml:space="preserve">, collectors’,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ritual </w:t>
      </w:r>
      <w:r>
        <w:rPr>
          <w:b/>
        </w:rPr>
        <w:t>objects</w:t>
      </w:r>
      <w:r>
        <w:t xml:space="preserve">,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quality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era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made</w:t>
      </w:r>
      <w:r>
        <w:t xml:space="preserve">. </w:t>
      </w:r>
      <w:r>
        <w:rPr>
          <w:b/>
        </w:rPr>
        <w:t>The</w:t>
      </w:r>
      <w:r>
        <w:t xml:space="preserve"> ceramics </w:t>
      </w:r>
      <w:r>
        <w:rPr>
          <w:b/>
        </w:rPr>
        <w:t>fall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broad</w:t>
      </w:r>
      <w:r>
        <w:t xml:space="preserve"> </w:t>
      </w:r>
      <w:r>
        <w:rPr>
          <w:b/>
        </w:rPr>
        <w:t>types</w:t>
      </w:r>
      <w:r>
        <w:t xml:space="preserve">—earthenware, stoneware, </w:t>
      </w:r>
      <w:r>
        <w:rPr>
          <w:b/>
        </w:rPr>
        <w:t>and</w:t>
      </w:r>
      <w:r>
        <w:t xml:space="preserve"> porcelain—</w:t>
      </w:r>
      <w:r>
        <w:rPr>
          <w:b/>
        </w:rPr>
        <w:t>for</w:t>
      </w:r>
      <w:r>
        <w:t xml:space="preserve"> vessels, architectural items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roof</w:t>
      </w:r>
      <w:r>
        <w:t xml:space="preserve"> tiles, </w:t>
      </w:r>
      <w:r>
        <w:rPr>
          <w:b/>
        </w:rPr>
        <w:t>and</w:t>
      </w:r>
      <w:r>
        <w:t xml:space="preserve"> </w:t>
      </w:r>
      <w:r>
        <w:rPr>
          <w:b/>
        </w:rPr>
        <w:t>modeled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figures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sculptures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use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in</w:t>
      </w:r>
      <w:r>
        <w:t xml:space="preserve"> earthenware.</w:t>
      </w:r>
    </w:p>
    <w:p>
      <w:r/>
      <w:r>
        <w:rPr>
          <w:b/>
        </w:rPr>
        <w:t>The</w:t>
      </w:r>
      <w:r>
        <w:t xml:space="preserve"> earliest ceramics </w:t>
      </w:r>
      <w:r>
        <w:rPr>
          <w:b/>
        </w:rPr>
        <w:t>were</w:t>
      </w:r>
      <w:r>
        <w:t xml:space="preserve"> </w:t>
      </w:r>
      <w:r>
        <w:rPr>
          <w:b/>
        </w:rPr>
        <w:t>fired</w:t>
      </w:r>
      <w:r>
        <w:t xml:space="preserve"> </w:t>
      </w:r>
      <w:r>
        <w:rPr>
          <w:b/>
        </w:rPr>
        <w:t>to</w:t>
      </w:r>
      <w:r>
        <w:t xml:space="preserve"> earthenware </w:t>
      </w:r>
      <w:r>
        <w:rPr>
          <w:b/>
        </w:rPr>
        <w:t>temperatures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fifteenth </w:t>
      </w:r>
      <w:r>
        <w:rPr>
          <w:b/>
        </w:rPr>
        <w:t>century</w:t>
      </w:r>
      <w:r>
        <w:t xml:space="preserve"> B.C., </w:t>
      </w:r>
      <w:r>
        <w:rPr>
          <w:b/>
        </w:rPr>
        <w:t>high</w:t>
      </w:r>
      <w:r>
        <w:t>-</w:t>
      </w:r>
      <w:r>
        <w:rPr>
          <w:b/>
        </w:rPr>
        <w:t>temperature</w:t>
      </w:r>
      <w:r>
        <w:t xml:space="preserve"> stonewares </w:t>
      </w:r>
      <w:r>
        <w:rPr>
          <w:b/>
        </w:rPr>
        <w:t>were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with</w:t>
      </w:r>
      <w:r>
        <w:t xml:space="preserve"> glazed </w:t>
      </w:r>
      <w:r>
        <w:rPr>
          <w:b/>
        </w:rPr>
        <w:t>surfaces</w:t>
      </w:r>
      <w:r>
        <w:t xml:space="preserve">.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Dynasties</w:t>
      </w:r>
      <w:r>
        <w:t xml:space="preserve"> </w:t>
      </w:r>
      <w:r>
        <w:rPr>
          <w:b/>
        </w:rPr>
        <w:t>period</w:t>
      </w:r>
      <w:r>
        <w:t xml:space="preserve"> (</w:t>
      </w:r>
      <w:r>
        <w:rPr>
          <w:b/>
        </w:rPr>
        <w:t>A</w:t>
      </w:r>
      <w:r/>
      <w:r>
        <w:rPr>
          <w:b/>
        </w:rPr>
      </w:r>
      <w:r>
        <w:t xml:space="preserve">.D. 265–589), kilns  </w:t>
      </w:r>
      <w:r>
        <w:rPr>
          <w:b/>
        </w:rPr>
        <w:t>in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China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producing</w:t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fired</w:t>
      </w:r>
      <w:r>
        <w:t xml:space="preserve"> ceramics </w:t>
      </w:r>
      <w:r>
        <w:rPr>
          <w:b/>
        </w:rPr>
        <w:t>of</w:t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quality</w:t>
      </w:r>
      <w:r>
        <w:t xml:space="preserve">. Whitewares </w:t>
      </w:r>
      <w:r>
        <w:rPr>
          <w:b/>
        </w:rPr>
        <w:t>produced</w:t>
      </w:r>
      <w:r>
        <w:t xml:space="preserve"> </w:t>
      </w:r>
      <w:r>
        <w:rPr>
          <w:b/>
        </w:rPr>
        <w:t>in</w:t>
      </w:r>
      <w:r>
        <w:t xml:space="preserve"> Hebei </w:t>
      </w:r>
      <w:r>
        <w:rPr>
          <w:b/>
        </w:rPr>
        <w:t>and</w:t>
      </w:r>
      <w:r>
        <w:t xml:space="preserve"> Henan </w:t>
      </w:r>
      <w:r>
        <w:rPr>
          <w:b/>
        </w:rPr>
        <w:t>provinces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seventh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tenth </w:t>
      </w:r>
      <w:r>
        <w:rPr>
          <w:b/>
        </w:rPr>
        <w:t>centuries</w:t>
      </w:r>
      <w:r>
        <w:t xml:space="preserve"> evolved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highly </w:t>
      </w:r>
      <w:r>
        <w:rPr>
          <w:b/>
        </w:rPr>
        <w:t>prized</w:t>
      </w:r>
      <w:r>
        <w:t xml:space="preserve"> porcelains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Song</w:t>
      </w:r>
      <w:r>
        <w:t xml:space="preserve"> dynasty (</w:t>
      </w:r>
      <w:r>
        <w:rPr>
          <w:b/>
        </w:rPr>
        <w:t>A</w:t>
      </w:r>
      <w:r/>
      <w:r>
        <w:rPr>
          <w:b/>
        </w:rPr>
      </w:r>
      <w:r>
        <w:t xml:space="preserve">.D. 960–1279), </w:t>
      </w:r>
      <w:r>
        <w:rPr>
          <w:b/>
        </w:rPr>
        <w:t>long</w:t>
      </w:r>
      <w:r>
        <w:t xml:space="preserve"> </w:t>
      </w:r>
      <w:r>
        <w:rPr>
          <w:b/>
        </w:rPr>
        <w:t>regarded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points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China</w:t>
      </w:r>
      <w:r>
        <w:t xml:space="preserve">’s ceramic </w:t>
      </w:r>
      <w:r>
        <w:rPr>
          <w:b/>
        </w:rPr>
        <w:t>industry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sculpture</w:t>
      </w:r>
      <w:r>
        <w:t xml:space="preserve"> extends </w:t>
      </w:r>
      <w:r>
        <w:rPr>
          <w:b/>
        </w:rPr>
        <w:t>over</w:t>
      </w:r>
      <w:r>
        <w:t xml:space="preserve"> </w:t>
      </w:r>
      <w:r>
        <w:rPr>
          <w:b/>
        </w:rPr>
        <w:t>most</w:t>
      </w:r>
      <w:r>
        <w:t xml:space="preserve"> historical </w:t>
      </w:r>
      <w:r>
        <w:rPr>
          <w:b/>
        </w:rPr>
        <w:t>periods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clearly</w:t>
      </w:r>
      <w:r>
        <w:t xml:space="preserve"> delineated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stonewares </w:t>
      </w:r>
      <w:r>
        <w:rPr>
          <w:b/>
        </w:rPr>
        <w:t>or</w:t>
      </w:r>
      <w:r>
        <w:t xml:space="preserve"> porcelains,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 embraces </w:t>
      </w:r>
      <w:r>
        <w:rPr>
          <w:b/>
        </w:rPr>
        <w:t>the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custom</w:t>
      </w:r>
      <w:r>
        <w:t xml:space="preserve"> </w:t>
      </w:r>
      <w:r>
        <w:rPr>
          <w:b/>
        </w:rPr>
        <w:t>of</w:t>
      </w:r>
      <w:r>
        <w:t xml:space="preserve"> earthenware </w:t>
      </w:r>
      <w:r>
        <w:rPr>
          <w:b/>
        </w:rPr>
        <w:t>burial</w:t>
      </w:r>
      <w:r>
        <w:t xml:space="preserve"> ceramics </w:t>
      </w:r>
      <w:r>
        <w:rPr>
          <w:b/>
        </w:rPr>
        <w:t>with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religious</w:t>
      </w:r>
      <w:r>
        <w:t xml:space="preserve"> images </w:t>
      </w:r>
      <w:r>
        <w:rPr>
          <w:b/>
        </w:rPr>
        <w:t>and</w:t>
      </w:r>
      <w:r>
        <w:t xml:space="preserve"> architectural ornament. Ceramic </w:t>
      </w:r>
      <w:r>
        <w:rPr>
          <w:b/>
        </w:rPr>
        <w:t>products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lead</w:t>
      </w:r>
      <w:r>
        <w:t xml:space="preserve">-glazed </w:t>
      </w:r>
      <w:r>
        <w:rPr>
          <w:b/>
        </w:rPr>
        <w:t>tomb</w:t>
      </w:r>
      <w:r>
        <w:t xml:space="preserve"> </w:t>
      </w:r>
      <w:r>
        <w:rPr>
          <w:b/>
        </w:rPr>
        <w:t>models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Han dynasty, </w:t>
      </w:r>
      <w:r>
        <w:rPr>
          <w:b/>
        </w:rPr>
        <w:t>three</w:t>
      </w:r>
      <w:r>
        <w:t xml:space="preserve">-color </w:t>
      </w:r>
      <w:r>
        <w:rPr>
          <w:b/>
        </w:rPr>
        <w:t>lead</w:t>
      </w:r>
      <w:r>
        <w:t xml:space="preserve">-glazed vessels </w:t>
      </w:r>
      <w:r>
        <w:rPr>
          <w:b/>
        </w:rPr>
        <w:t>and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Tang dynasty, </w:t>
      </w:r>
      <w:r>
        <w:rPr>
          <w:b/>
        </w:rPr>
        <w:t>and</w:t>
      </w:r>
      <w:r>
        <w:t xml:space="preserve"> Ming </w:t>
      </w:r>
      <w:r>
        <w:rPr>
          <w:b/>
        </w:rPr>
        <w:t>three</w:t>
      </w:r>
      <w:r>
        <w:t xml:space="preserve">-color </w:t>
      </w:r>
      <w:r>
        <w:rPr>
          <w:b/>
        </w:rPr>
        <w:t>temple</w:t>
      </w:r>
      <w:r>
        <w:t xml:space="preserve"> ornaments,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motifs </w:t>
      </w:r>
      <w:r>
        <w:rPr>
          <w:b/>
        </w:rPr>
        <w:t>were</w:t>
      </w:r>
      <w:r>
        <w:t xml:space="preserve"> </w:t>
      </w:r>
      <w:r>
        <w:rPr>
          <w:b/>
        </w:rPr>
        <w:t>outlined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raised</w:t>
      </w:r>
      <w:r>
        <w:t xml:space="preserve"> trail </w:t>
      </w:r>
      <w:r>
        <w:rPr>
          <w:b/>
        </w:rPr>
        <w:t>of</w:t>
      </w:r>
      <w:r>
        <w:t xml:space="preserve"> </w:t>
      </w:r>
      <w:r>
        <w:rPr>
          <w:b/>
        </w:rPr>
        <w:t>slip</w:t>
      </w:r>
      <w:r>
        <w:t xml:space="preserve"> 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burial</w:t>
      </w:r>
      <w:r>
        <w:t xml:space="preserve"> ceramics </w:t>
      </w:r>
      <w:r>
        <w:rPr>
          <w:b/>
        </w:rPr>
        <w:t>produced</w:t>
      </w:r>
      <w:r>
        <w:t xml:space="preserve"> </w:t>
      </w:r>
      <w:r>
        <w:rPr>
          <w:b/>
        </w:rPr>
        <w:t>in</w:t>
      </w:r>
      <w:r>
        <w:t xml:space="preserve"> imitation </w:t>
      </w:r>
      <w:r>
        <w:rPr>
          <w:b/>
        </w:rPr>
        <w:t>of</w:t>
      </w:r>
      <w:r>
        <w:t xml:space="preserve"> vessels </w:t>
      </w:r>
      <w:r>
        <w:rPr>
          <w:b/>
        </w:rPr>
        <w:t>made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of</w:t>
      </w:r>
      <w:r>
        <w:t xml:space="preserve"> higher intrinsic </w:t>
      </w:r>
      <w:r>
        <w:rPr>
          <w:b/>
        </w:rPr>
        <w:t>value</w:t>
      </w:r>
      <w:r>
        <w:t>.</w:t>
      </w:r>
    </w:p>
    <w:p>
      <w:r/>
      <w:r>
        <w:rPr>
          <w:b/>
        </w:rPr>
        <w:t>Trade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and</w:t>
      </w:r>
      <w:r>
        <w:t xml:space="preserve"> prosperous </w:t>
      </w:r>
      <w:r>
        <w:rPr>
          <w:b/>
        </w:rPr>
        <w:t>Chinese</w:t>
      </w:r>
      <w:r>
        <w:t xml:space="preserve"> dynasties </w:t>
      </w:r>
      <w:r>
        <w:rPr>
          <w:b/>
        </w:rPr>
        <w:t>introduced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technologies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far</w:t>
      </w:r>
      <w:r>
        <w:t>-</w:t>
      </w:r>
      <w:r>
        <w:rPr>
          <w:b/>
        </w:rPr>
        <w:t>reaching</w:t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fine</w:t>
      </w:r>
      <w:r>
        <w:t xml:space="preserve"> </w:t>
      </w:r>
      <w:r>
        <w:rPr>
          <w:b/>
        </w:rPr>
        <w:t>ninth</w:t>
      </w:r>
      <w:r>
        <w:t>-</w:t>
      </w:r>
      <w:r>
        <w:rPr>
          <w:b/>
        </w:rPr>
        <w:t>century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</w:t>
      </w:r>
      <w:r>
        <w:rPr>
          <w:b/>
        </w:rPr>
        <w:t>Chinese</w:t>
      </w:r>
      <w:r>
        <w:t xml:space="preserve"> porcelain </w:t>
      </w:r>
      <w:r>
        <w:rPr>
          <w:b/>
        </w:rPr>
        <w:t>wares</w:t>
      </w:r>
      <w:r>
        <w:t xml:space="preserve"> </w:t>
      </w:r>
      <w:r>
        <w:rPr>
          <w:b/>
        </w:rPr>
        <w:t>imported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Arab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So</w:t>
      </w:r>
      <w:r>
        <w:t xml:space="preserve"> </w:t>
      </w:r>
      <w:r>
        <w:rPr>
          <w:b/>
        </w:rPr>
        <w:t>admired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encouraged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earthenware </w:t>
      </w:r>
      <w:r>
        <w:rPr>
          <w:b/>
        </w:rPr>
        <w:t>made</w:t>
      </w:r>
      <w:r>
        <w:t xml:space="preserve"> </w:t>
      </w:r>
      <w:r>
        <w:rPr>
          <w:b/>
        </w:rPr>
        <w:t>in</w:t>
      </w:r>
      <w:r>
        <w:t xml:space="preserve"> imitation </w:t>
      </w:r>
      <w:r>
        <w:rPr>
          <w:b/>
        </w:rPr>
        <w:t>of</w:t>
      </w:r>
      <w:r>
        <w:t xml:space="preserve"> porcelain </w:t>
      </w:r>
      <w:r>
        <w:rPr>
          <w:b/>
        </w:rPr>
        <w:t>and</w:t>
      </w:r>
      <w:r>
        <w:t xml:space="preserve"> instigated </w:t>
      </w:r>
      <w:r>
        <w:rPr>
          <w:b/>
        </w:rPr>
        <w:t>research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method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manufacture.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acquired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blue</w:t>
      </w:r>
      <w:r>
        <w:t xml:space="preserve"> pigment—</w:t>
      </w:r>
      <w:r>
        <w:rPr>
          <w:b/>
        </w:rPr>
        <w:t>a</w:t>
      </w:r>
      <w:r/>
      <w:r>
        <w:rPr>
          <w:b/>
        </w:rPr>
      </w:r>
      <w:r>
        <w:t xml:space="preserve"> purified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cobalt oxide unobtainable </w:t>
      </w:r>
      <w:r>
        <w:rPr>
          <w:b/>
        </w:rPr>
        <w:t>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China</w:t>
      </w:r>
      <w:r>
        <w:t>—</w:t>
      </w:r>
      <w:r>
        <w:rPr>
          <w:b/>
        </w:rPr>
        <w:t>that</w:t>
      </w:r>
      <w:r>
        <w:t xml:space="preserve"> </w:t>
      </w:r>
      <w:r>
        <w:rPr>
          <w:b/>
        </w:rPr>
        <w:t>contained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manganese. Cobalt </w:t>
      </w:r>
      <w:r>
        <w:rPr>
          <w:b/>
        </w:rPr>
        <w:t>ores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China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manganese </w:t>
      </w:r>
      <w:r>
        <w:rPr>
          <w:b/>
        </w:rPr>
        <w:t>content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produces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muted </w:t>
      </w:r>
      <w:r>
        <w:rPr>
          <w:b/>
        </w:rPr>
        <w:t>blue</w:t>
      </w:r>
      <w:r>
        <w:t xml:space="preserve">-gray color.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trading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Dutch </w:t>
      </w:r>
      <w:r>
        <w:rPr>
          <w:b/>
        </w:rPr>
        <w:t>East</w:t>
      </w:r>
      <w:r>
        <w:t xml:space="preserve"> </w:t>
      </w:r>
      <w:r>
        <w:rPr>
          <w:b/>
        </w:rPr>
        <w:t>India</w:t>
      </w:r>
      <w:r>
        <w:t xml:space="preserve"> </w:t>
      </w:r>
      <w:r>
        <w:rPr>
          <w:b/>
        </w:rPr>
        <w:t>Company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decorated</w:t>
      </w:r>
      <w:r>
        <w:t xml:space="preserve"> </w:t>
      </w:r>
      <w:r>
        <w:rPr>
          <w:b/>
        </w:rPr>
        <w:t>Chinese</w:t>
      </w:r>
      <w:r>
        <w:t xml:space="preserve"> porcelain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Europe</w:t>
      </w:r>
      <w:r>
        <w:t xml:space="preserve">, </w:t>
      </w:r>
      <w:r>
        <w:rPr>
          <w:b/>
        </w:rPr>
        <w:t>which</w:t>
      </w:r>
      <w:r>
        <w:t xml:space="preserve"> stimulated </w:t>
      </w:r>
      <w:r>
        <w:rPr>
          <w:b/>
        </w:rPr>
        <w:t>and</w:t>
      </w:r>
      <w:r>
        <w:t xml:space="preserve"> </w:t>
      </w:r>
      <w:r>
        <w:rPr>
          <w:b/>
        </w:rPr>
        <w:t>influenced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wares</w:t>
      </w:r>
      <w:r>
        <w:t xml:space="preserve">, notably Delft. </w:t>
      </w:r>
      <w:r>
        <w:rPr>
          <w:b/>
        </w:rPr>
        <w:t>The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adapted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specific</w:t>
      </w:r>
      <w:r>
        <w:t xml:space="preserve"> vessel </w:t>
      </w:r>
      <w:r>
        <w:rPr>
          <w:b/>
        </w:rPr>
        <w:t>forms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bottles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long</w:t>
      </w:r>
      <w:r>
        <w:t xml:space="preserve"> spouts, </w:t>
      </w:r>
      <w:r>
        <w:rPr>
          <w:b/>
        </w:rPr>
        <w:t>and</w:t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decorative </w:t>
      </w:r>
      <w:r>
        <w:rPr>
          <w:b/>
        </w:rPr>
        <w:t>patterns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market</w:t>
      </w:r>
      <w:r>
        <w:t>.</w:t>
      </w:r>
    </w:p>
    <w:p>
      <w:r/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painted</w:t>
      </w:r>
      <w:r>
        <w:t xml:space="preserve"> </w:t>
      </w:r>
      <w:r>
        <w:rPr>
          <w:b/>
        </w:rPr>
        <w:t>designs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pots</w:t>
      </w:r>
      <w:r>
        <w:t xml:space="preserve"> may </w:t>
      </w:r>
      <w:r>
        <w:rPr>
          <w:b/>
        </w:rPr>
        <w:t>seem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purely decorative, whereas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carefully </w:t>
      </w:r>
      <w:r>
        <w:rPr>
          <w:b/>
        </w:rPr>
        <w:t>and</w:t>
      </w:r>
      <w:r>
        <w:t xml:space="preserve"> precisely worked </w:t>
      </w:r>
      <w:r>
        <w:rPr>
          <w:b/>
        </w:rPr>
        <w:t>out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their</w:t>
      </w:r>
      <w:r>
        <w:t xml:space="preserve"> </w:t>
      </w:r>
      <w:r>
        <w:rPr>
          <w:b/>
        </w:rPr>
        <w:t>meaning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clear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pots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twentieth</w:t>
      </w:r>
      <w:r>
        <w:t>-</w:t>
      </w:r>
      <w:r>
        <w:rPr>
          <w:b/>
        </w:rPr>
        <w:t>century</w:t>
      </w:r>
      <w:r>
        <w:t xml:space="preserve"> </w:t>
      </w:r>
      <w:r>
        <w:rPr>
          <w:b/>
        </w:rPr>
        <w:t>eyes</w:t>
      </w:r>
      <w:r>
        <w:t xml:space="preserve">, </w:t>
      </w:r>
      <w:r>
        <w:rPr>
          <w:b/>
        </w:rPr>
        <w:t>Chinese</w:t>
      </w:r>
      <w:r>
        <w:t xml:space="preserve"> pottery may </w:t>
      </w:r>
      <w:r>
        <w:rPr>
          <w:b/>
        </w:rPr>
        <w:t>appear</w:t>
      </w:r>
      <w:r>
        <w:t xml:space="preserve"> </w:t>
      </w:r>
      <w:r>
        <w:rPr>
          <w:b/>
        </w:rPr>
        <w:t>merely</w:t>
      </w:r>
      <w:r>
        <w:t xml:space="preserve"> decorative, </w:t>
      </w:r>
      <w:r>
        <w:rPr>
          <w:b/>
        </w:rPr>
        <w:t>yet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object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adornment </w:t>
      </w:r>
      <w:r>
        <w:rPr>
          <w:b/>
        </w:rPr>
        <w:t>had</w:t>
      </w:r>
      <w:r>
        <w:t xml:space="preserve"> </w:t>
      </w:r>
      <w:r>
        <w:rPr>
          <w:b/>
        </w:rPr>
        <w:t>meaning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significance</w:t>
      </w:r>
      <w:r>
        <w:t xml:space="preserve">. </w:t>
      </w:r>
      <w:r>
        <w:rPr>
          <w:b/>
        </w:rPr>
        <w:t>The</w:t>
      </w:r>
      <w:r>
        <w:t xml:space="preserve"> dragon </w:t>
      </w:r>
      <w:r>
        <w:rPr>
          <w:b/>
        </w:rPr>
        <w:t>represented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emperor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phoenix, </w:t>
      </w:r>
      <w:r>
        <w:rPr>
          <w:b/>
        </w:rPr>
        <w:t>the</w:t>
      </w:r>
      <w:r>
        <w:t xml:space="preserve"> empress; </w:t>
      </w:r>
      <w:r>
        <w:rPr>
          <w:b/>
        </w:rPr>
        <w:t>the</w:t>
      </w:r>
      <w:r>
        <w:t xml:space="preserve"> pomegranate indicated fertility,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pair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fish</w:t>
      </w:r>
      <w:r>
        <w:t xml:space="preserve">, </w:t>
      </w:r>
      <w:r>
        <w:rPr>
          <w:b/>
        </w:rPr>
        <w:t>happiness</w:t>
      </w:r>
      <w:r>
        <w:t xml:space="preserve">; mandarin </w:t>
      </w:r>
      <w:r>
        <w:rPr>
          <w:b/>
        </w:rPr>
        <w:t>ducks</w:t>
      </w:r>
      <w:r>
        <w:t xml:space="preserve"> </w:t>
      </w:r>
      <w:r>
        <w:rPr>
          <w:b/>
        </w:rPr>
        <w:t>stood</w:t>
      </w:r>
      <w:r>
        <w:t xml:space="preserve"> </w:t>
      </w:r>
      <w:r>
        <w:rPr>
          <w:b/>
        </w:rPr>
        <w:t>for</w:t>
      </w:r>
      <w:r>
        <w:t xml:space="preserve"> wedded bliss; </w:t>
      </w:r>
      <w:r>
        <w:rPr>
          <w:b/>
        </w:rPr>
        <w:t>the</w:t>
      </w:r>
      <w:r>
        <w:t xml:space="preserve"> </w:t>
      </w:r>
      <w:r>
        <w:rPr>
          <w:b/>
        </w:rPr>
        <w:t>pine</w:t>
      </w:r>
      <w:r>
        <w:t xml:space="preserve"> </w:t>
      </w:r>
      <w:r>
        <w:rPr>
          <w:b/>
        </w:rPr>
        <w:t>tree</w:t>
      </w:r>
      <w:r>
        <w:t xml:space="preserve">, </w:t>
      </w:r>
      <w:r>
        <w:rPr>
          <w:b/>
        </w:rPr>
        <w:t>peach</w:t>
      </w:r>
      <w:r>
        <w:t xml:space="preserve">, </w:t>
      </w:r>
      <w:r>
        <w:rPr>
          <w:b/>
        </w:rPr>
        <w:t>and</w:t>
      </w:r>
      <w:r>
        <w:t xml:space="preserve"> crane </w:t>
      </w:r>
      <w:r>
        <w:rPr>
          <w:b/>
        </w:rPr>
        <w:t>are</w:t>
      </w:r>
      <w:r/>
      <w:r>
        <w:rPr>
          <w:b/>
        </w:rPr>
      </w:r>
      <w:r>
        <w:t xml:space="preserve"> emblems </w:t>
      </w:r>
      <w:r>
        <w:rPr>
          <w:b/>
        </w:rPr>
        <w:t>of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life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fish</w:t>
      </w:r>
      <w:r>
        <w:t xml:space="preserve"> leaping </w:t>
      </w:r>
      <w:r>
        <w:rPr>
          <w:b/>
        </w:rPr>
        <w:t>from</w:t>
      </w:r>
      <w:r>
        <w:t xml:space="preserve"> </w:t>
      </w:r>
      <w:r>
        <w:rPr>
          <w:b/>
        </w:rPr>
        <w:t>waves</w:t>
      </w:r>
      <w:r>
        <w:t xml:space="preserve"> indicated </w:t>
      </w:r>
      <w:r>
        <w:rPr>
          <w:b/>
        </w:rPr>
        <w:t>success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civil</w:t>
      </w:r>
      <w:r>
        <w:t xml:space="preserve"> </w:t>
      </w:r>
      <w:r>
        <w:rPr>
          <w:b/>
        </w:rPr>
        <w:t>service</w:t>
      </w:r>
      <w:r>
        <w:t xml:space="preserve"> examinations. </w:t>
      </w:r>
      <w:r>
        <w:rPr>
          <w:b/>
        </w:rPr>
        <w:t>Only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European</w:t>
      </w:r>
      <w:r>
        <w:t xml:space="preserve"> decorative </w:t>
      </w:r>
      <w:r>
        <w:rPr>
          <w:b/>
        </w:rPr>
        <w:t>themes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meanings</w:t>
      </w:r>
      <w:r>
        <w:t xml:space="preserve"> </w:t>
      </w:r>
      <w:r>
        <w:rPr>
          <w:b/>
        </w:rPr>
        <w:t>become</w:t>
      </w:r>
      <w:r>
        <w:t xml:space="preserve"> obscured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lost</w:t>
      </w:r>
      <w:r>
        <w:t xml:space="preserve">. </w:t>
      </w:r>
    </w:p>
    <w:p>
      <w:r/>
      <w:r>
        <w:rPr>
          <w:b/>
        </w:rPr>
        <w:t>From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pots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and</w:t>
      </w:r>
      <w:r>
        <w:t xml:space="preserve"> secular contexts. </w:t>
      </w:r>
      <w:r>
        <w:rPr>
          <w:b/>
        </w:rPr>
        <w:t>The</w:t>
      </w:r>
      <w:r>
        <w:t xml:space="preserve"> imperial </w:t>
      </w:r>
      <w:r>
        <w:rPr>
          <w:b/>
        </w:rPr>
        <w:t>court</w:t>
      </w:r>
      <w:r>
        <w:t xml:space="preserve"> commissioned </w:t>
      </w:r>
      <w:r>
        <w:rPr>
          <w:b/>
        </w:rPr>
        <w:t>work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Yuan dynasty (</w:t>
      </w:r>
      <w:r>
        <w:rPr>
          <w:b/>
        </w:rPr>
        <w:t>A</w:t>
      </w:r>
      <w:r/>
      <w:r>
        <w:rPr>
          <w:b/>
        </w:rPr>
      </w:r>
      <w:r>
        <w:t xml:space="preserve">.D. 1279–1368) an imperial ceramic </w:t>
      </w:r>
      <w:r>
        <w:rPr>
          <w:b/>
        </w:rPr>
        <w:t>factory</w:t>
      </w:r>
      <w:r>
        <w:t xml:space="preserve"> </w:t>
      </w:r>
      <w:r>
        <w:rPr>
          <w:b/>
        </w:rPr>
        <w:t>was</w:t>
      </w:r>
      <w:r>
        <w:t xml:space="preserve"> established </w:t>
      </w:r>
      <w:r>
        <w:rPr>
          <w:b/>
        </w:rPr>
        <w:t>at</w:t>
      </w:r>
      <w:r>
        <w:t xml:space="preserve"> Jingdezhen. </w:t>
      </w:r>
      <w:r>
        <w:rPr>
          <w:b/>
        </w:rPr>
        <w:t>Pots</w:t>
      </w:r>
      <w:r>
        <w:t xml:space="preserve"> </w:t>
      </w:r>
      <w:r>
        <w:rPr>
          <w:b/>
        </w:rPr>
        <w:t>played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ceremonies</w:t>
      </w:r>
      <w:r>
        <w:t xml:space="preserve">. </w:t>
      </w:r>
      <w:r>
        <w:rPr>
          <w:b/>
        </w:rPr>
        <w:t>Long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often</w:t>
      </w:r>
      <w:r>
        <w:t xml:space="preserve"> lyrical </w:t>
      </w:r>
      <w:r>
        <w:rPr>
          <w:b/>
        </w:rPr>
        <w:t>descriptions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ware </w:t>
      </w:r>
      <w:r>
        <w:rPr>
          <w:b/>
        </w:rPr>
        <w:t>exist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assist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classifying</w:t>
      </w:r>
      <w:r>
        <w:t xml:space="preserve"> </w:t>
      </w:r>
      <w:r>
        <w:rPr>
          <w:b/>
        </w:rPr>
        <w:t>pots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confuse</w:t>
      </w:r>
      <w:r>
        <w:t xml:space="preserve"> an </w:t>
      </w:r>
      <w:r>
        <w:rPr>
          <w:b/>
        </w:rPr>
        <w:t>already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and</w:t>
      </w:r>
      <w:r>
        <w:t xml:space="preserve"> complicated </w:t>
      </w:r>
      <w:r>
        <w:rPr>
          <w:b/>
        </w:rPr>
        <w:t>picture</w:t>
      </w:r>
      <w:r>
        <w:t>.</w:t>
      </w:r>
    </w:p>
    <w:p>
      <w:r>
        <w:t>----------------</w:t>
      </w:r>
    </w:p>
    <w:p>
      <w:r>
        <w:t xml:space="preserve">  kilns: an enclosed oven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and</w:t>
      </w:r>
      <w:r>
        <w:t xml:space="preserve"> harden </w:t>
      </w:r>
      <w:r>
        <w:rPr>
          <w:b/>
        </w:rPr>
        <w:t>clay</w:t>
      </w:r>
      <w:r>
        <w:t xml:space="preserve"> </w:t>
      </w:r>
      <w:r>
        <w:rPr>
          <w:b/>
        </w:rPr>
        <w:t>objects</w:t>
      </w:r>
      <w:r/>
    </w:p>
    <w:p>
      <w:r>
        <w:t xml:space="preserve">  </w:t>
      </w:r>
      <w:r>
        <w:rPr>
          <w:b/>
        </w:rPr>
        <w:t>slip</w:t>
      </w:r>
      <w:r>
        <w:t xml:space="preserve">: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mixture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decorate</w:t>
      </w:r>
      <w:r>
        <w:t xml:space="preserve"> pottery</w:t>
      </w:r>
    </w:p>
    <w:p>
      <w:r>
        <w:t>count: 231</w:t>
      </w:r>
    </w:p>
    <w:p>
      <w:r>
        <w:br w:type="page"/>
      </w:r>
    </w:p>
    <w:p>
      <w:pPr>
        <w:pStyle w:val="Heading1"/>
      </w:pPr>
      <w:r>
        <w:t>Official 43-Passage 03 The Empire of Alexander the Great</w:t>
      </w:r>
    </w:p>
    <w:p>
      <w:r/>
      <w:r>
        <w:rPr>
          <w:b/>
        </w:rPr>
        <w:t>In</w:t>
      </w:r>
      <w:r>
        <w:t xml:space="preserve"> 334 B.C. Alexander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armies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completed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creation </w:t>
      </w:r>
      <w:r>
        <w:rPr>
          <w:b/>
        </w:rPr>
        <w:t>of</w:t>
      </w:r>
      <w:r>
        <w:t xml:space="preserve"> an </w:t>
      </w:r>
      <w:r>
        <w:rPr>
          <w:b/>
        </w:rPr>
        <w:t>empire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southwest</w:t>
      </w:r>
      <w:r>
        <w:t xml:space="preserve"> </w:t>
      </w:r>
      <w:r>
        <w:rPr>
          <w:b/>
        </w:rPr>
        <w:t>Asia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empire</w:t>
      </w:r>
      <w:r>
        <w:t xml:space="preserve">, </w:t>
      </w:r>
      <w:r>
        <w:rPr>
          <w:b/>
        </w:rPr>
        <w:t>barriers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removed</w:t>
      </w:r>
      <w:r>
        <w:t xml:space="preserve">; </w:t>
      </w:r>
      <w:r>
        <w:rPr>
          <w:b/>
        </w:rPr>
        <w:t>markets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touch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generation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Greek</w:t>
      </w:r>
      <w:r>
        <w:t xml:space="preserve"> traders </w:t>
      </w:r>
      <w:r>
        <w:rPr>
          <w:b/>
        </w:rPr>
        <w:t>and</w:t>
      </w:r>
      <w:r>
        <w:t xml:space="preserve"> artisans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enter</w:t>
      </w:r>
      <w:r>
        <w:t xml:space="preserve"> </w:t>
      </w:r>
      <w:r>
        <w:rPr>
          <w:b/>
        </w:rPr>
        <w:t>this</w:t>
      </w:r>
      <w:r>
        <w:t xml:space="preserve"> wider </w:t>
      </w:r>
      <w:r>
        <w:rPr>
          <w:b/>
        </w:rPr>
        <w:t>world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seek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fortunes</w:t>
      </w:r>
      <w:r>
        <w:t xml:space="preserve">. Alexander’s </w:t>
      </w:r>
      <w:r>
        <w:rPr>
          <w:b/>
        </w:rPr>
        <w:t>actions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consequences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region occupied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empire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expansion </w:t>
      </w:r>
      <w:r>
        <w:rPr>
          <w:b/>
        </w:rPr>
        <w:t>of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civilization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. </w:t>
      </w:r>
      <w:r>
        <w:rPr>
          <w:b/>
        </w:rPr>
        <w:t>Greek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language</w:t>
      </w:r>
      <w:r>
        <w:t xml:space="preserve">. </w:t>
      </w:r>
      <w:r>
        <w:rPr>
          <w:b/>
        </w:rPr>
        <w:t>Towns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were</w:t>
      </w:r>
      <w:r>
        <w:t xml:space="preserve"> established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as</w:t>
      </w:r>
      <w:r>
        <w:t xml:space="preserve"> garrisons (military </w:t>
      </w:r>
      <w:r>
        <w:rPr>
          <w:b/>
        </w:rPr>
        <w:t>posts</w:t>
      </w:r>
      <w:r>
        <w:t xml:space="preserve">) </w:t>
      </w:r>
      <w:r>
        <w:rPr>
          <w:b/>
        </w:rPr>
        <w:t>but</w:t>
      </w:r>
      <w:r>
        <w:t xml:space="preserve"> </w:t>
      </w:r>
      <w:r>
        <w:rPr>
          <w:b/>
        </w:rPr>
        <w:t>as</w:t>
      </w:r>
      <w:r>
        <w:t xml:space="preserve"> centers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diffusion </w:t>
      </w:r>
      <w:r>
        <w:rPr>
          <w:b/>
        </w:rPr>
        <w:t>of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language</w:t>
      </w:r>
      <w:r>
        <w:t xml:space="preserve">, </w:t>
      </w:r>
      <w:r>
        <w:rPr>
          <w:b/>
        </w:rPr>
        <w:t>literature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, particularly </w:t>
      </w:r>
      <w:r>
        <w:rPr>
          <w:b/>
        </w:rPr>
        <w:t>through</w:t>
      </w:r>
      <w:r>
        <w:t xml:space="preserve"> </w:t>
      </w:r>
      <w:r>
        <w:rPr>
          <w:b/>
        </w:rPr>
        <w:t>libraries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at</w:t>
      </w:r>
      <w:r>
        <w:t xml:space="preserve"> Antioch (</w:t>
      </w:r>
      <w:r>
        <w:rPr>
          <w:b/>
        </w:rPr>
        <w:t>in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Turkey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famous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, </w:t>
      </w:r>
      <w:r>
        <w:rPr>
          <w:b/>
        </w:rPr>
        <w:t>at</w:t>
      </w:r>
      <w:r>
        <w:t xml:space="preserve"> Alexandria </w:t>
      </w:r>
      <w:r>
        <w:rPr>
          <w:b/>
        </w:rPr>
        <w:t>in</w:t>
      </w:r>
      <w:r>
        <w:t xml:space="preserve"> </w:t>
      </w:r>
      <w:r>
        <w:rPr>
          <w:b/>
        </w:rPr>
        <w:t>Egypt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finest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years</w:t>
      </w:r>
      <w:r>
        <w:t>.</w:t>
      </w:r>
    </w:p>
    <w:p>
      <w:r/>
      <w:r>
        <w:rPr>
          <w:b/>
        </w:rPr>
        <w:t>Second</w:t>
      </w:r>
      <w:r>
        <w:t xml:space="preserve">, </w:t>
      </w:r>
      <w:r>
        <w:rPr>
          <w:b/>
        </w:rPr>
        <w:t>this</w:t>
      </w:r>
      <w:r>
        <w:t xml:space="preserve"> internationalism </w:t>
      </w:r>
      <w:r>
        <w:rPr>
          <w:b/>
        </w:rPr>
        <w:t>spelled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city</w:t>
      </w:r>
      <w:r>
        <w:t>-</w:t>
      </w:r>
      <w:r>
        <w:rPr>
          <w:b/>
        </w:rPr>
        <w:t>state</w:t>
      </w:r>
      <w:r>
        <w:t>—</w:t>
      </w:r>
      <w:r>
        <w:rPr>
          <w:b/>
        </w:rPr>
        <w:t>the</w:t>
      </w:r>
      <w:r>
        <w:t xml:space="preserve"> </w:t>
      </w:r>
      <w:r>
        <w:rPr>
          <w:b/>
        </w:rPr>
        <w:t>unit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Greece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everything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stood</w:t>
      </w:r>
      <w:r>
        <w:t xml:space="preserve"> </w:t>
      </w:r>
      <w:r>
        <w:rPr>
          <w:b/>
        </w:rPr>
        <w:t>for</w:t>
      </w:r>
      <w:r>
        <w:t xml:space="preserve">. </w:t>
      </w:r>
      <w:r>
        <w:rPr>
          <w:b/>
        </w:rPr>
        <w:t>Most</w:t>
      </w:r>
      <w:r>
        <w:t xml:space="preserve"> </w:t>
      </w:r>
      <w:r>
        <w:rPr>
          <w:b/>
        </w:rPr>
        <w:t>city</w:t>
      </w:r>
      <w:r>
        <w:t>-</w:t>
      </w:r>
      <w:r>
        <w:rPr>
          <w:b/>
        </w:rPr>
        <w:t>states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terms</w:t>
      </w:r>
      <w:r>
        <w:t xml:space="preserve"> </w:t>
      </w:r>
      <w:r>
        <w:rPr>
          <w:b/>
        </w:rPr>
        <w:t>of</w:t>
      </w:r>
      <w:r>
        <w:t xml:space="preserve"> citizenry,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considered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thing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focus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agora, </w:t>
      </w:r>
      <w:r>
        <w:rPr>
          <w:b/>
        </w:rPr>
        <w:t>the</w:t>
      </w:r>
      <w:r>
        <w:t xml:space="preserve"> </w:t>
      </w:r>
      <w:r>
        <w:rPr>
          <w:b/>
        </w:rPr>
        <w:t>open</w:t>
      </w:r>
      <w:r>
        <w:t xml:space="preserve"> marketplace </w:t>
      </w:r>
      <w:r>
        <w:rPr>
          <w:b/>
        </w:rPr>
        <w:t>where</w:t>
      </w:r>
      <w:r>
        <w:t xml:space="preserve"> assemblies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held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where</w:t>
      </w:r>
      <w:r>
        <w:t xml:space="preserve"> issues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fundamental</w:t>
      </w:r>
      <w:r>
        <w:t xml:space="preserve"> </w:t>
      </w:r>
      <w:r>
        <w:rPr>
          <w:b/>
        </w:rPr>
        <w:t>topics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purpose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relationship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law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freedom</w:t>
      </w:r>
      <w:r>
        <w:t xml:space="preserve">,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discussed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decisions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individuals </w:t>
      </w:r>
      <w:r>
        <w:rPr>
          <w:b/>
        </w:rPr>
        <w:t>in</w:t>
      </w:r>
      <w:r>
        <w:t xml:space="preserve"> </w:t>
      </w:r>
      <w:r>
        <w:rPr>
          <w:b/>
        </w:rPr>
        <w:t>person</w:t>
      </w:r>
      <w:r>
        <w:t xml:space="preserve">. </w:t>
      </w:r>
      <w:r>
        <w:rPr>
          <w:b/>
        </w:rPr>
        <w:t>The</w:t>
      </w:r>
      <w:r>
        <w:t xml:space="preserve"> philosopher Plato (428–348 B.C.) </w:t>
      </w:r>
      <w:r>
        <w:rPr>
          <w:b/>
        </w:rPr>
        <w:t>felt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ideal </w:t>
      </w:r>
      <w:r>
        <w:rPr>
          <w:b/>
        </w:rPr>
        <w:t>city</w:t>
      </w:r>
      <w:r>
        <w:t>-</w:t>
      </w:r>
      <w:r>
        <w:rPr>
          <w:b/>
        </w:rPr>
        <w:t>state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about</w:t>
      </w:r>
      <w:r>
        <w:t xml:space="preserve"> 5,000 </w:t>
      </w:r>
      <w:r>
        <w:rPr>
          <w:b/>
        </w:rPr>
        <w:t>citizens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Greeks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everyone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community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decision</w:t>
      </w:r>
      <w:r>
        <w:t xml:space="preserve"> </w:t>
      </w:r>
      <w:r>
        <w:rPr>
          <w:b/>
        </w:rPr>
        <w:t>making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body </w:t>
      </w:r>
      <w:r>
        <w:rPr>
          <w:b/>
        </w:rPr>
        <w:t>of</w:t>
      </w:r>
      <w:r>
        <w:t xml:space="preserve"> </w:t>
      </w:r>
      <w:r>
        <w:rPr>
          <w:b/>
        </w:rPr>
        <w:t>citizens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generally </w:t>
      </w:r>
      <w:r>
        <w:rPr>
          <w:b/>
        </w:rPr>
        <w:t>to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decision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the</w:t>
      </w:r>
      <w:r>
        <w:t xml:space="preserve"> individual </w:t>
      </w:r>
      <w:r>
        <w:rPr>
          <w:b/>
        </w:rPr>
        <w:t>might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particularly qualified </w:t>
      </w:r>
      <w:r>
        <w:rPr>
          <w:b/>
        </w:rPr>
        <w:t>to</w:t>
      </w:r>
      <w:r>
        <w:t xml:space="preserve"> </w:t>
      </w:r>
      <w:r>
        <w:rPr>
          <w:b/>
        </w:rPr>
        <w:t>decide</w:t>
      </w:r>
      <w:r>
        <w:t xml:space="preserve">. </w:t>
      </w:r>
      <w:r>
        <w:rPr>
          <w:b/>
        </w:rPr>
        <w:t>The</w:t>
      </w:r>
      <w:r>
        <w:t xml:space="preserve"> philosopher Aristotle (384–322 B.C.), </w:t>
      </w:r>
      <w:r>
        <w:rPr>
          <w:b/>
        </w:rPr>
        <w:t>who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>-</w:t>
      </w:r>
      <w:r>
        <w:rPr>
          <w:b/>
        </w:rPr>
        <w:t>state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declining</w:t>
      </w:r>
      <w:r>
        <w:t xml:space="preserve">,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political</w:t>
      </w:r>
      <w:r>
        <w:t xml:space="preserve"> entity </w:t>
      </w:r>
      <w:r>
        <w:rPr>
          <w:b/>
        </w:rPr>
        <w:t>of</w:t>
      </w:r>
      <w:r>
        <w:t xml:space="preserve"> 100,000 </w:t>
      </w:r>
      <w:r>
        <w:rPr>
          <w:b/>
        </w:rPr>
        <w:t>simply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govern</w:t>
      </w:r>
      <w:r>
        <w:t xml:space="preserve"> </w:t>
      </w:r>
      <w:r>
        <w:rPr>
          <w:b/>
        </w:rPr>
        <w:t>itself</w:t>
      </w:r>
      <w:r>
        <w:t>.</w:t>
      </w:r>
    </w:p>
    <w:p>
      <w:r/>
      <w:r>
        <w:rPr>
          <w:b/>
        </w:rPr>
        <w:t>This</w:t>
      </w:r>
      <w:r>
        <w:t xml:space="preserve"> implied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>-</w:t>
      </w:r>
      <w:r>
        <w:rPr>
          <w:b/>
        </w:rPr>
        <w:t>state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citizens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specialists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had</w:t>
      </w:r>
      <w:r>
        <w:t xml:space="preserve"> multiple </w:t>
      </w:r>
      <w:r>
        <w:rPr>
          <w:b/>
        </w:rPr>
        <w:t>interests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talents</w:t>
      </w:r>
      <w:r>
        <w:t>—</w:t>
      </w:r>
      <w:r>
        <w:rPr>
          <w:b/>
        </w:rPr>
        <w:t>each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</w:t>
      </w:r>
      <w:r>
        <w:t>-</w:t>
      </w:r>
      <w:r>
        <w:rPr>
          <w:b/>
        </w:rPr>
        <w:t>called</w:t>
      </w:r>
      <w:r>
        <w:t xml:space="preserve"> jack-</w:t>
      </w:r>
      <w:r>
        <w:rPr>
          <w:b/>
        </w:rPr>
        <w:t>of</w:t>
      </w:r>
      <w:r>
        <w:t>-</w:t>
      </w:r>
      <w:r>
        <w:rPr>
          <w:b/>
        </w:rPr>
        <w:t>all</w:t>
      </w:r>
      <w:r>
        <w:t>-</w:t>
      </w:r>
      <w:r>
        <w:rPr>
          <w:b/>
        </w:rPr>
        <w:t>trades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could</w:t>
      </w:r>
      <w:r>
        <w:t xml:space="preserve"> engage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politics</w:t>
      </w:r>
      <w:r>
        <w:t xml:space="preserve">. </w:t>
      </w:r>
      <w:r>
        <w:rPr>
          <w:b/>
        </w:rPr>
        <w:t>It</w:t>
      </w:r>
      <w:r>
        <w:t xml:space="preserve"> implied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respect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wholeness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consequent </w:t>
      </w:r>
      <w:r>
        <w:rPr>
          <w:b/>
        </w:rPr>
        <w:t>dislike</w:t>
      </w:r>
      <w:r>
        <w:t xml:space="preserve"> </w:t>
      </w:r>
      <w:r>
        <w:rPr>
          <w:b/>
        </w:rPr>
        <w:t>of</w:t>
      </w:r>
      <w:r>
        <w:t xml:space="preserve"> specialization. </w:t>
      </w:r>
      <w:r>
        <w:rPr>
          <w:b/>
        </w:rPr>
        <w:t>It</w:t>
      </w:r>
      <w:r>
        <w:t xml:space="preserve"> implied economic </w:t>
      </w:r>
      <w:r>
        <w:rPr>
          <w:b/>
        </w:rPr>
        <w:t>and</w:t>
      </w:r>
      <w:r>
        <w:t xml:space="preserve"> military </w:t>
      </w:r>
      <w:r>
        <w:rPr>
          <w:b/>
        </w:rPr>
        <w:t>self</w:t>
      </w:r>
      <w:r>
        <w:t xml:space="preserve">-sufficiency. </w:t>
      </w:r>
      <w:r>
        <w:rPr>
          <w:b/>
        </w:rPr>
        <w:t>But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and</w:t>
      </w:r>
      <w:r>
        <w:t xml:space="preserve"> commerce </w:t>
      </w:r>
      <w:r>
        <w:rPr>
          <w:b/>
        </w:rPr>
        <w:t>in</w:t>
      </w:r>
      <w:r>
        <w:t xml:space="preserve"> Alexander’s </w:t>
      </w:r>
      <w:r>
        <w:rPr>
          <w:b/>
        </w:rPr>
        <w:t>empire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cities</w:t>
      </w:r>
      <w:r>
        <w:t xml:space="preserve">;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jack-</w:t>
      </w:r>
      <w:r>
        <w:rPr>
          <w:b/>
        </w:rPr>
        <w:t>of</w:t>
      </w:r>
      <w:r>
        <w:t>-</w:t>
      </w:r>
      <w:r>
        <w:rPr>
          <w:b/>
        </w:rPr>
        <w:t>all</w:t>
      </w:r>
      <w:r>
        <w:t>-</w:t>
      </w:r>
      <w:r>
        <w:rPr>
          <w:b/>
        </w:rPr>
        <w:t>trades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specialize, </w:t>
      </w:r>
      <w:r>
        <w:rPr>
          <w:b/>
        </w:rPr>
        <w:t>and</w:t>
      </w:r>
      <w:r>
        <w:t xml:space="preserve"> </w:t>
      </w:r>
      <w:r>
        <w:rPr>
          <w:b/>
        </w:rPr>
        <w:t>with</w:t>
      </w:r>
      <w:r>
        <w:t xml:space="preserve"> specialization </w:t>
      </w:r>
      <w:r>
        <w:rPr>
          <w:b/>
        </w:rPr>
        <w:t>came</w:t>
      </w:r>
      <w:r>
        <w:t xml:space="preserve"> professionalism.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getting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persons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; an </w:t>
      </w:r>
      <w:r>
        <w:rPr>
          <w:b/>
        </w:rPr>
        <w:t>easily</w:t>
      </w:r>
      <w:r>
        <w:t xml:space="preserve"> observable community </w:t>
      </w:r>
      <w:r>
        <w:rPr>
          <w:b/>
        </w:rPr>
        <w:t>of</w:t>
      </w:r>
      <w:r>
        <w:t xml:space="preserve"> </w:t>
      </w:r>
      <w:r>
        <w:rPr>
          <w:b/>
        </w:rPr>
        <w:t>interests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multiplicity </w:t>
      </w:r>
      <w:r>
        <w:rPr>
          <w:b/>
        </w:rPr>
        <w:t>of</w:t>
      </w:r>
      <w:r>
        <w:t xml:space="preserve"> </w:t>
      </w:r>
      <w:r>
        <w:rPr>
          <w:b/>
        </w:rPr>
        <w:t>interests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>-</w:t>
      </w:r>
      <w:r>
        <w:rPr>
          <w:b/>
        </w:rPr>
        <w:t>state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too</w:t>
      </w:r>
      <w:r>
        <w:t xml:space="preserve"> “</w:t>
      </w:r>
      <w:r>
        <w:rPr>
          <w:b/>
        </w:rPr>
        <w:t>small</w:t>
      </w:r>
      <w:r>
        <w:t>-</w:t>
      </w:r>
      <w:r>
        <w:rPr>
          <w:b/>
        </w:rPr>
        <w:t>time</w:t>
      </w:r>
      <w:r>
        <w:t>.”</w:t>
      </w:r>
    </w:p>
    <w:p>
      <w:r/>
      <w:r>
        <w:rPr>
          <w:b/>
        </w:rPr>
        <w:t>Third</w:t>
      </w:r>
      <w:r>
        <w:t xml:space="preserve">, </w:t>
      </w:r>
      <w:r>
        <w:rPr>
          <w:b/>
        </w:rPr>
        <w:t>Greek</w:t>
      </w:r>
      <w:r>
        <w:t xml:space="preserve"> philosophy </w:t>
      </w:r>
      <w:r>
        <w:rPr>
          <w:b/>
        </w:rPr>
        <w:t>was</w:t>
      </w:r>
      <w:r>
        <w:t xml:space="preserve"> </w:t>
      </w:r>
      <w:r>
        <w:rPr>
          <w:b/>
        </w:rPr>
        <w:t>opened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philosophy </w:t>
      </w:r>
      <w:r>
        <w:rPr>
          <w:b/>
        </w:rPr>
        <w:t>and</w:t>
      </w:r>
      <w:r>
        <w:t xml:space="preserve"> </w:t>
      </w:r>
      <w:r>
        <w:rPr>
          <w:b/>
        </w:rPr>
        <w:t>religion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peak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city</w:t>
      </w:r>
      <w:r>
        <w:t>-</w:t>
      </w:r>
      <w:r>
        <w:rPr>
          <w:b/>
        </w:rPr>
        <w:t>state</w:t>
      </w:r>
      <w:r>
        <w:t xml:space="preserve">, </w:t>
      </w:r>
      <w:r>
        <w:rPr>
          <w:b/>
        </w:rPr>
        <w:t>religion</w:t>
      </w:r>
      <w:r>
        <w:t xml:space="preserve"> </w:t>
      </w:r>
      <w:r>
        <w:rPr>
          <w:b/>
        </w:rPr>
        <w:t>played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part</w:t>
      </w:r>
      <w:r>
        <w:t xml:space="preserve">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gods</w:t>
      </w:r>
      <w:r>
        <w:t>—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Zeus, </w:t>
      </w:r>
      <w:r>
        <w:rPr>
          <w:b/>
        </w:rPr>
        <w:t>father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wife</w:t>
      </w:r>
      <w:r>
        <w:t xml:space="preserve"> Hera—</w:t>
      </w:r>
      <w:r>
        <w:rPr>
          <w:b/>
        </w:rPr>
        <w:t>were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beings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with</w:t>
      </w:r>
      <w:r>
        <w:t xml:space="preserve"> superhuman </w:t>
      </w:r>
      <w:r>
        <w:rPr>
          <w:b/>
        </w:rPr>
        <w:t>abilities</w:t>
      </w:r>
      <w:r>
        <w:t xml:space="preserve">. </w:t>
      </w:r>
      <w:r>
        <w:rPr>
          <w:b/>
        </w:rPr>
        <w:t>Their</w:t>
      </w:r>
      <w:r>
        <w:t xml:space="preserve"> worship </w:t>
      </w:r>
      <w:r>
        <w:rPr>
          <w:b/>
        </w:rPr>
        <w:t>was</w:t>
      </w:r>
      <w:r>
        <w:t xml:space="preserve"> </w:t>
      </w:r>
      <w:r>
        <w:rPr>
          <w:b/>
        </w:rPr>
        <w:t>linked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rituals </w:t>
      </w:r>
      <w:r>
        <w:rPr>
          <w:b/>
        </w:rPr>
        <w:t>connected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progress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life</w:t>
      </w:r>
      <w:r>
        <w:t>—</w:t>
      </w:r>
      <w:r>
        <w:rPr>
          <w:b/>
        </w:rPr>
        <w:t>birth</w:t>
      </w:r>
      <w:r>
        <w:t xml:space="preserve">, </w:t>
      </w:r>
      <w:r>
        <w:rPr>
          <w:b/>
        </w:rPr>
        <w:t>marriage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death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with</w:t>
      </w:r>
      <w:r>
        <w:t xml:space="preserve"> invoking </w:t>
      </w:r>
      <w:r>
        <w:rPr>
          <w:b/>
        </w:rPr>
        <w:t>protection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danger</w:t>
      </w:r>
      <w:r>
        <w:t xml:space="preserve">, </w:t>
      </w:r>
      <w:r>
        <w:rPr>
          <w:b/>
        </w:rPr>
        <w:t>making</w:t>
      </w:r>
      <w:r>
        <w:t xml:space="preserve"> prophecies, </w:t>
      </w:r>
      <w:r>
        <w:rPr>
          <w:b/>
        </w:rPr>
        <w:t>and</w:t>
      </w:r>
      <w:r>
        <w:t xml:space="preserve"> </w:t>
      </w:r>
      <w:r>
        <w:rPr>
          <w:b/>
        </w:rPr>
        <w:t>promoting</w:t>
      </w:r>
      <w:r>
        <w:t xml:space="preserve"> healing,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any</w:t>
      </w:r>
      <w:r>
        <w:t xml:space="preserve"> code </w:t>
      </w:r>
      <w:r>
        <w:rPr>
          <w:b/>
        </w:rPr>
        <w:t>of</w:t>
      </w:r>
      <w:r>
        <w:t xml:space="preserve"> behavior. </w:t>
      </w:r>
      <w:r>
        <w:rPr>
          <w:b/>
        </w:rPr>
        <w:t>Nor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of</w:t>
      </w:r>
      <w:r>
        <w:t xml:space="preserve"> afterlife.</w:t>
      </w:r>
    </w:p>
    <w:p>
      <w:r/>
      <w:r>
        <w:rPr>
          <w:b/>
        </w:rPr>
        <w:t>Even</w:t>
      </w:r>
      <w:r>
        <w:t xml:space="preserve"> </w:t>
      </w:r>
      <w:r>
        <w:rPr>
          <w:b/>
        </w:rPr>
        <w:t>before</w:t>
      </w:r>
      <w:r>
        <w:t xml:space="preserve"> Alexander’s </w:t>
      </w:r>
      <w:r>
        <w:rPr>
          <w:b/>
        </w:rPr>
        <w:t>time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spent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service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city</w:t>
      </w:r>
      <w:r>
        <w:t>-</w:t>
      </w:r>
      <w:r>
        <w:rPr>
          <w:b/>
        </w:rPr>
        <w:t>state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seemed</w:t>
      </w:r>
      <w:r>
        <w:t xml:space="preserve"> ideal </w:t>
      </w:r>
      <w:r>
        <w:rPr>
          <w:b/>
        </w:rPr>
        <w:t>to</w:t>
      </w:r>
      <w:r>
        <w:t xml:space="preserve"> Greeks. </w:t>
      </w:r>
      <w:r>
        <w:rPr>
          <w:b/>
        </w:rPr>
        <w:t>The</w:t>
      </w:r>
      <w:r>
        <w:t xml:space="preserve"> Athenian philosopher Socrates (470–399 B.C.)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person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Greece</w:t>
      </w:r>
      <w:r>
        <w:t xml:space="preserve"> </w:t>
      </w:r>
      <w:r>
        <w:rPr>
          <w:b/>
        </w:rPr>
        <w:t>to</w:t>
      </w:r>
      <w:r>
        <w:t xml:space="preserve"> propose </w:t>
      </w:r>
      <w:r>
        <w:rPr>
          <w:b/>
        </w:rPr>
        <w:t>a</w:t>
      </w:r>
      <w:r/>
      <w:r>
        <w:rPr>
          <w:b/>
        </w:rPr>
      </w:r>
      <w:r>
        <w:t xml:space="preserve"> morality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individual </w:t>
      </w:r>
      <w:r>
        <w:rPr>
          <w:b/>
        </w:rPr>
        <w:t>conscience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demands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accused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believing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’s </w:t>
      </w:r>
      <w:r>
        <w:rPr>
          <w:b/>
        </w:rPr>
        <w:t>gods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corrupting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youth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condemned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death</w:t>
      </w:r>
      <w:r>
        <w:t xml:space="preserve">. </w:t>
      </w:r>
      <w:r>
        <w:rPr>
          <w:b/>
        </w:rPr>
        <w:t>Greek</w:t>
      </w:r>
      <w:r>
        <w:t xml:space="preserve"> philosophy—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focus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conscience</w:t>
      </w:r>
      <w:r>
        <w:t>—</w:t>
      </w:r>
      <w:r>
        <w:rPr>
          <w:b/>
        </w:rPr>
        <w:t>might</w:t>
      </w:r>
      <w:r>
        <w:t xml:space="preserve"> complement </w:t>
      </w:r>
      <w:r>
        <w:rPr>
          <w:b/>
        </w:rPr>
        <w:t>religion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substitute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made</w:t>
      </w:r>
      <w:r>
        <w:t xml:space="preserve"> Greeks receptive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adopted</w:t>
      </w:r>
      <w:r>
        <w:t xml:space="preserve"> </w:t>
      </w:r>
      <w:r>
        <w:rPr>
          <w:b/>
        </w:rPr>
        <w:t>them</w:t>
      </w:r>
      <w:r>
        <w:t xml:space="preserve"> completely. </w:t>
      </w:r>
      <w:r>
        <w:rPr>
          <w:b/>
        </w:rPr>
        <w:t>The</w:t>
      </w:r>
      <w:r>
        <w:t xml:space="preserve"> combination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religious</w:t>
      </w:r>
      <w:r>
        <w:t xml:space="preserve"> instinct </w:t>
      </w:r>
      <w:r>
        <w:rPr>
          <w:b/>
        </w:rPr>
        <w:t>of</w:t>
      </w:r>
      <w:r>
        <w:t xml:space="preserve"> </w:t>
      </w:r>
      <w:r>
        <w:rPr>
          <w:b/>
        </w:rPr>
        <w:t>Asia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philosophic </w:t>
      </w:r>
      <w:r>
        <w:rPr>
          <w:b/>
        </w:rPr>
        <w:t>spirit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Greece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era after Alexander’s </w:t>
      </w:r>
      <w:r>
        <w:rPr>
          <w:b/>
        </w:rPr>
        <w:t>death</w:t>
      </w:r>
      <w:r>
        <w:t xml:space="preserve">, blending </w:t>
      </w:r>
      <w:r>
        <w:rPr>
          <w:b/>
        </w:rPr>
        <w:t>the</w:t>
      </w:r>
      <w:r>
        <w:t xml:space="preserve"> </w:t>
      </w:r>
      <w:r>
        <w:rPr>
          <w:b/>
        </w:rPr>
        <w:t>culture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culture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Greece</w:t>
      </w:r>
      <w:r>
        <w:t>.</w:t>
      </w:r>
    </w:p>
    <w:p>
      <w:r>
        <w:t>count: 231</w:t>
      </w:r>
    </w:p>
    <w:p>
      <w:r>
        <w:br w:type="page"/>
      </w:r>
    </w:p>
    <w:p>
      <w:pPr>
        <w:pStyle w:val="Heading1"/>
      </w:pPr>
      <w:r>
        <w:t>Official 07-Passage 03 Agriculture, Iron, and the Bantu Peoples</w:t>
      </w:r>
    </w:p>
    <w:p>
      <w:r/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Africa</w:t>
      </w:r>
      <w:r>
        <w:t xml:space="preserve"> prior </w:t>
      </w:r>
      <w:r>
        <w:rPr>
          <w:b/>
        </w:rPr>
        <w:t>to</w:t>
      </w:r>
      <w:r>
        <w:t xml:space="preserve"> 3000 B.C. </w:t>
      </w:r>
      <w:r>
        <w:rPr>
          <w:b/>
        </w:rPr>
        <w:t>It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developed</w:t>
      </w:r>
      <w:r>
        <w:t xml:space="preserve"> independently, </w:t>
      </w:r>
      <w:r>
        <w:rPr>
          <w:b/>
        </w:rPr>
        <w:t>but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scholars</w:t>
      </w:r>
      <w:r>
        <w:t xml:space="preserve">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linked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centers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and</w:t>
      </w:r>
      <w:r>
        <w:t xml:space="preserve"> Mediterranean </w:t>
      </w:r>
      <w:r>
        <w:rPr>
          <w:b/>
        </w:rPr>
        <w:t>world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drying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the</w:t>
      </w:r>
      <w:r>
        <w:t xml:space="preserve"> Sahara </w:t>
      </w:r>
      <w:r>
        <w:rPr>
          <w:b/>
        </w:rPr>
        <w:t>desert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pushed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into</w:t>
      </w:r>
      <w:r>
        <w:t xml:space="preserve"> sub-Saharan </w:t>
      </w:r>
      <w:r>
        <w:rPr>
          <w:b/>
        </w:rPr>
        <w:t>Africa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in</w:t>
      </w:r>
      <w:r>
        <w:t xml:space="preserve"> scattered </w:t>
      </w:r>
      <w:r>
        <w:rPr>
          <w:b/>
        </w:rPr>
        <w:t>hunting</w:t>
      </w:r>
      <w:r>
        <w:t>-</w:t>
      </w:r>
      <w:r>
        <w:rPr>
          <w:b/>
        </w:rPr>
        <w:t>and</w:t>
      </w:r>
      <w:r>
        <w:t>-</w:t>
      </w:r>
      <w:r>
        <w:rPr>
          <w:b/>
        </w:rPr>
        <w:t>gathering</w:t>
      </w:r>
      <w:r>
        <w:t xml:space="preserve"> </w:t>
      </w:r>
      <w:r>
        <w:rPr>
          <w:b/>
        </w:rPr>
        <w:t>bands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places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rivers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fished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secure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supply</w:t>
      </w:r>
      <w:r>
        <w:t xml:space="preserve">,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larger </w:t>
      </w:r>
      <w:r>
        <w:rPr>
          <w:b/>
        </w:rPr>
        <w:t>population</w:t>
      </w:r>
      <w:r>
        <w:t xml:space="preserve"> concentrations. </w:t>
      </w:r>
      <w:r>
        <w:rPr>
          <w:b/>
        </w:rPr>
        <w:t>Agriculture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reached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domesticated </w:t>
      </w:r>
      <w:r>
        <w:rPr>
          <w:b/>
        </w:rPr>
        <w:t>crops</w:t>
      </w:r>
      <w:r>
        <w:t xml:space="preserve"> </w:t>
      </w:r>
      <w:r>
        <w:rPr>
          <w:b/>
        </w:rPr>
        <w:t>were</w:t>
      </w:r>
      <w:r>
        <w:t xml:space="preserve"> millets </w:t>
      </w:r>
      <w:r>
        <w:rPr>
          <w:b/>
        </w:rPr>
        <w:t>and</w:t>
      </w:r>
      <w:r>
        <w:t xml:space="preserve"> sorghums </w:t>
      </w:r>
      <w:r>
        <w:rPr>
          <w:b/>
        </w:rPr>
        <w:t>whose</w:t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African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Asian</w:t>
      </w:r>
      <w:r>
        <w:t xml:space="preserve">. </w:t>
      </w:r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planting</w:t>
      </w:r>
      <w:r>
        <w:t xml:space="preserve"> diffused, Africans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crops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varieties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rice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demonstrated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continued</w:t>
      </w:r>
      <w:r>
        <w:t xml:space="preserve"> receptiveness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imports</w:t>
      </w:r>
      <w:r>
        <w:t xml:space="preserve">. </w:t>
      </w:r>
      <w:r>
        <w:rPr>
          <w:b/>
        </w:rPr>
        <w:t>The</w:t>
      </w:r>
      <w:r>
        <w:t xml:space="preserve"> proposed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domestication </w:t>
      </w:r>
      <w:r>
        <w:rPr>
          <w:b/>
        </w:rPr>
        <w:t>of</w:t>
      </w:r>
      <w:r>
        <w:t xml:space="preserve"> </w:t>
      </w:r>
      <w:r>
        <w:rPr>
          <w:b/>
        </w:rPr>
        <w:t>African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lie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band</w:t>
      </w:r>
      <w:r>
        <w:t xml:space="preserve"> </w:t>
      </w:r>
      <w:r>
        <w:rPr>
          <w:b/>
        </w:rPr>
        <w:t>that</w:t>
      </w:r>
      <w:r>
        <w:t xml:space="preserve"> extends </w:t>
      </w:r>
      <w:r>
        <w:rPr>
          <w:b/>
        </w:rPr>
        <w:t>from</w:t>
      </w:r>
      <w:r>
        <w:t xml:space="preserve"> Ethiopia </w:t>
      </w:r>
      <w:r>
        <w:rPr>
          <w:b/>
        </w:rPr>
        <w:t>across</w:t>
      </w:r>
      <w:r>
        <w:t xml:space="preserve"> </w:t>
      </w:r>
      <w:r>
        <w:rPr>
          <w:b/>
        </w:rPr>
        <w:t>southern</w:t>
      </w:r>
      <w:r>
        <w:t xml:space="preserve"> Sudan </w:t>
      </w:r>
      <w:r>
        <w:rPr>
          <w:b/>
        </w:rPr>
        <w:t>to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</w:t>
      </w:r>
      <w:r>
        <w:t xml:space="preserve">. Subsequently, </w:t>
      </w:r>
      <w:r>
        <w:rPr>
          <w:b/>
        </w:rPr>
        <w:t>other</w:t>
      </w:r>
      <w:r>
        <w:t xml:space="preserve"> </w:t>
      </w:r>
      <w:r>
        <w:rPr>
          <w:b/>
        </w:rPr>
        <w:t>crops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bananas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Southeast</w:t>
      </w:r>
      <w:r>
        <w:t xml:space="preserve"> </w:t>
      </w:r>
      <w:r>
        <w:rPr>
          <w:b/>
        </w:rPr>
        <w:t>Asia</w:t>
      </w:r>
      <w:r>
        <w:t>.</w:t>
      </w:r>
    </w:p>
    <w:p>
      <w:r>
        <w:t xml:space="preserve">Livestock </w:t>
      </w:r>
      <w:r>
        <w:rPr>
          <w:b/>
        </w:rPr>
        <w:t>also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Africa</w:t>
      </w:r>
      <w:r>
        <w:t xml:space="preserve">. </w:t>
      </w:r>
      <w:r>
        <w:rPr>
          <w:b/>
        </w:rPr>
        <w:t>Cattle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were</w:t>
      </w:r>
      <w:r>
        <w:t xml:space="preserve"> domestic </w:t>
      </w:r>
      <w:r>
        <w:rPr>
          <w:b/>
        </w:rPr>
        <w:t>sheep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goats</w:t>
      </w:r>
      <w:r>
        <w:t xml:space="preserve">. </w:t>
      </w:r>
      <w:r>
        <w:rPr>
          <w:b/>
        </w:rPr>
        <w:t>Horses</w:t>
      </w:r>
      <w:r>
        <w:t xml:space="preserve"> </w:t>
      </w:r>
      <w:r>
        <w:rPr>
          <w:b/>
        </w:rPr>
        <w:t>were</w:t>
      </w:r>
      <w:r>
        <w:t xml:space="preserve"> apparently </w:t>
      </w:r>
      <w:r>
        <w:rPr>
          <w:b/>
        </w:rPr>
        <w:t>introduced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Hyksos invaders </w:t>
      </w:r>
      <w:r>
        <w:rPr>
          <w:b/>
        </w:rPr>
        <w:t>of</w:t>
      </w:r>
      <w:r>
        <w:t xml:space="preserve"> </w:t>
      </w:r>
      <w:r>
        <w:rPr>
          <w:b/>
        </w:rPr>
        <w:t>Egypt</w:t>
      </w:r>
      <w:r>
        <w:t xml:space="preserve"> (1780–1560 B.C.)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Sudan </w:t>
      </w:r>
      <w:r>
        <w:rPr>
          <w:b/>
        </w:rPr>
        <w:t>to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</w:t>
      </w:r>
      <w:r>
        <w:t xml:space="preserve">. </w:t>
      </w:r>
      <w:r>
        <w:rPr>
          <w:b/>
        </w:rPr>
        <w:t>Rock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Sahara indicate </w:t>
      </w:r>
      <w:r>
        <w:rPr>
          <w:b/>
        </w:rPr>
        <w:t>that</w:t>
      </w:r>
      <w:r>
        <w:t xml:space="preserve"> </w:t>
      </w:r>
      <w:r>
        <w:rPr>
          <w:b/>
        </w:rPr>
        <w:t>horses</w:t>
      </w:r>
      <w:r>
        <w:t xml:space="preserve"> </w:t>
      </w:r>
      <w:r>
        <w:rPr>
          <w:b/>
        </w:rPr>
        <w:t>and</w:t>
      </w:r>
      <w:r>
        <w:t xml:space="preserve"> chariots </w:t>
      </w:r>
      <w:r>
        <w:rPr>
          <w:b/>
        </w:rPr>
        <w:t>were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traverse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by</w:t>
      </w:r>
      <w:r>
        <w:t xml:space="preserve"> 300–200 B.C.,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trade</w:t>
      </w:r>
      <w:r>
        <w:t xml:space="preserve"> routes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Sahara. </w:t>
      </w:r>
      <w:r>
        <w:rPr>
          <w:b/>
        </w:rPr>
        <w:t>Horses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adopted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African</w:t>
      </w:r>
      <w:r>
        <w:t xml:space="preserve"> savannah, </w:t>
      </w:r>
      <w:r>
        <w:rPr>
          <w:b/>
        </w:rPr>
        <w:t>and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powerful</w:t>
      </w:r>
      <w:r>
        <w:t xml:space="preserve"> cavalry </w:t>
      </w:r>
      <w:r>
        <w:rPr>
          <w:b/>
        </w:rPr>
        <w:t>forces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carve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empires</w:t>
      </w:r>
      <w:r>
        <w:t xml:space="preserve">. Finally, </w:t>
      </w:r>
      <w:r>
        <w:rPr>
          <w:b/>
        </w:rPr>
        <w:t>the</w:t>
      </w:r>
      <w:r>
        <w:t xml:space="preserve"> </w:t>
      </w:r>
      <w:r>
        <w:rPr>
          <w:b/>
        </w:rPr>
        <w:t>camel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an </w:t>
      </w:r>
      <w:r>
        <w:rPr>
          <w:b/>
        </w:rPr>
        <w:t>important</w:t>
      </w:r>
      <w:r>
        <w:t xml:space="preserve"> innovation,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camel</w:t>
      </w:r>
      <w:r>
        <w:t xml:space="preserve">’s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thrive </w:t>
      </w:r>
      <w:r>
        <w:rPr>
          <w:b/>
        </w:rPr>
        <w:t>in</w:t>
      </w:r>
      <w:r>
        <w:t xml:space="preserve"> harsh </w:t>
      </w:r>
      <w:r>
        <w:rPr>
          <w:b/>
        </w:rPr>
        <w:t>desert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loads</w:t>
      </w:r>
      <w:r>
        <w:t xml:space="preserve"> cheaply </w:t>
      </w:r>
      <w:r>
        <w:rPr>
          <w:b/>
        </w:rPr>
        <w:t>made</w:t>
      </w:r>
      <w:r>
        <w:t xml:space="preserve"> </w:t>
      </w:r>
      <w:r>
        <w:rPr>
          <w:b/>
        </w:rPr>
        <w:t>it</w:t>
      </w:r>
      <w:r>
        <w:t xml:space="preserve"> an effective </w:t>
      </w:r>
      <w:r>
        <w:rPr>
          <w:b/>
        </w:rPr>
        <w:t>and</w:t>
      </w:r>
      <w:r>
        <w:t xml:space="preserve"> efficient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transportation. </w:t>
      </w:r>
      <w:r>
        <w:rPr>
          <w:b/>
        </w:rPr>
        <w:t>The</w:t>
      </w:r>
      <w:r>
        <w:t xml:space="preserve"> </w:t>
      </w:r>
      <w:r>
        <w:rPr>
          <w:b/>
        </w:rPr>
        <w:t>camel</w:t>
      </w:r>
      <w:r>
        <w:t xml:space="preserve"> </w:t>
      </w:r>
      <w:r>
        <w:rPr>
          <w:b/>
        </w:rPr>
        <w:t>transformed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barrier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difficult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accessible</w:t>
      </w:r>
      <w:r>
        <w:t xml:space="preserve">, route </w:t>
      </w:r>
      <w:r>
        <w:rPr>
          <w:b/>
        </w:rPr>
        <w:t>of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communication</w:t>
      </w:r>
      <w:r>
        <w:t>.</w:t>
      </w:r>
    </w:p>
    <w:p>
      <w:r/>
      <w:r>
        <w:rPr>
          <w:b/>
        </w:rPr>
        <w:t>Iron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routes </w:t>
      </w:r>
      <w:r>
        <w:rPr>
          <w:b/>
        </w:rPr>
        <w:t>of</w:t>
      </w:r>
      <w:r>
        <w:t xml:space="preserve"> diffusion </w:t>
      </w:r>
      <w:r>
        <w:rPr>
          <w:b/>
        </w:rPr>
        <w:t>were</w:t>
      </w:r>
      <w:r>
        <w:t xml:space="preserve"> somewhat </w:t>
      </w:r>
      <w:r>
        <w:rPr>
          <w:b/>
        </w:rPr>
        <w:t>different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.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presents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curious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societies</w:t>
      </w:r>
      <w:r>
        <w:t xml:space="preserve"> </w:t>
      </w:r>
      <w:r>
        <w:rPr>
          <w:b/>
        </w:rPr>
        <w:t>moved</w:t>
      </w:r>
      <w:r>
        <w:t xml:space="preserve"> directly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passing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intermediate </w:t>
      </w:r>
      <w:r>
        <w:rPr>
          <w:b/>
        </w:rPr>
        <w:t>stage</w:t>
      </w:r>
      <w:r>
        <w:t xml:space="preserve"> </w:t>
      </w:r>
      <w:r>
        <w:rPr>
          <w:b/>
        </w:rPr>
        <w:t>of</w:t>
      </w:r>
      <w:r>
        <w:t xml:space="preserve"> copper </w:t>
      </w:r>
      <w:r>
        <w:rPr>
          <w:b/>
        </w:rPr>
        <w:t>or</w:t>
      </w:r>
      <w:r>
        <w:t xml:space="preserve"> bronze metallurgy, </w:t>
      </w:r>
      <w:r>
        <w:rPr>
          <w:b/>
        </w:rPr>
        <w:t>although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early</w:t>
      </w:r>
      <w:r>
        <w:t xml:space="preserve"> copper-</w:t>
      </w:r>
      <w:r>
        <w:rPr>
          <w:b/>
        </w:rPr>
        <w:t>working</w:t>
      </w:r>
      <w:r>
        <w:t xml:space="preserve"> sites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</w:t>
      </w:r>
      <w:r>
        <w:t xml:space="preserve">. </w:t>
      </w:r>
      <w:r>
        <w:rPr>
          <w:b/>
        </w:rPr>
        <w:t>Knowledge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making</w:t>
      </w:r>
      <w:r>
        <w:t xml:space="preserve"> penetrated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and</w:t>
      </w:r>
      <w:r>
        <w:t xml:space="preserve"> savannahs </w:t>
      </w:r>
      <w:r>
        <w:rPr>
          <w:b/>
        </w:rPr>
        <w:t>of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at</w:t>
      </w:r>
      <w:r>
        <w:t xml:space="preserve"> roughly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reaching</w:t>
      </w:r>
      <w:r>
        <w:t xml:space="preserve"> </w:t>
      </w:r>
      <w:r>
        <w:rPr>
          <w:b/>
        </w:rPr>
        <w:t>Europe</w:t>
      </w:r>
      <w:r>
        <w:t xml:space="preserve">.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Nigeria, Ghana, </w:t>
      </w:r>
      <w:r>
        <w:rPr>
          <w:b/>
        </w:rPr>
        <w:t>and</w:t>
      </w:r>
      <w:r>
        <w:t xml:space="preserve"> Mali.</w:t>
      </w:r>
    </w:p>
    <w:p>
      <w:r/>
      <w:r>
        <w:rPr>
          <w:b/>
        </w:rPr>
        <w:t>This</w:t>
      </w:r>
      <w:r>
        <w:t xml:space="preserve"> technological shift </w:t>
      </w:r>
      <w:r>
        <w:rPr>
          <w:b/>
        </w:rPr>
        <w:t>caused</w:t>
      </w:r>
      <w:r>
        <w:t xml:space="preserve"> profound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complexity </w:t>
      </w:r>
      <w:r>
        <w:rPr>
          <w:b/>
        </w:rPr>
        <w:t>of</w:t>
      </w:r>
      <w:r>
        <w:t xml:space="preserve"> </w:t>
      </w:r>
      <w:r>
        <w:rPr>
          <w:b/>
        </w:rPr>
        <w:t>African</w:t>
      </w:r>
      <w:r>
        <w:t xml:space="preserve"> </w:t>
      </w:r>
      <w:r>
        <w:rPr>
          <w:b/>
        </w:rPr>
        <w:t>societies</w:t>
      </w:r>
      <w:r>
        <w:t xml:space="preserve">. </w:t>
      </w:r>
      <w:r>
        <w:rPr>
          <w:b/>
        </w:rPr>
        <w:t>Iron</w:t>
      </w:r>
      <w:r>
        <w:t xml:space="preserve"> </w:t>
      </w:r>
      <w:r>
        <w:rPr>
          <w:b/>
        </w:rPr>
        <w:t>represented</w:t>
      </w:r>
      <w:r>
        <w:t xml:space="preserve"> </w:t>
      </w:r>
      <w:r>
        <w:rPr>
          <w:b/>
        </w:rPr>
        <w:t>power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the</w:t>
      </w:r>
      <w:r>
        <w:t xml:space="preserve"> blacksmith </w:t>
      </w:r>
      <w:r>
        <w:rPr>
          <w:b/>
        </w:rPr>
        <w:t>who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and</w:t>
      </w:r>
      <w:r>
        <w:t xml:space="preserve"> weapons </w:t>
      </w:r>
      <w:r>
        <w:rPr>
          <w:b/>
        </w:rPr>
        <w:t>had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society</w:t>
      </w:r>
      <w:r>
        <w:t xml:space="preserve">, </w:t>
      </w:r>
      <w:r>
        <w:rPr>
          <w:b/>
        </w:rPr>
        <w:t>often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powers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functions</w:t>
      </w:r>
      <w:r>
        <w:t xml:space="preserve">. </w:t>
      </w:r>
      <w:r>
        <w:rPr>
          <w:b/>
        </w:rPr>
        <w:t>Iron</w:t>
      </w:r>
      <w:r>
        <w:t xml:space="preserve"> hoes, </w:t>
      </w:r>
      <w:r>
        <w:rPr>
          <w:b/>
        </w:rPr>
        <w:t>which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more</w:t>
      </w:r>
      <w:r>
        <w:t xml:space="preserve"> productive, </w:t>
      </w:r>
      <w:r>
        <w:rPr>
          <w:b/>
        </w:rPr>
        <w:t>and</w:t>
      </w:r>
      <w:r>
        <w:t xml:space="preserve"> </w:t>
      </w:r>
      <w:r>
        <w:rPr>
          <w:b/>
        </w:rPr>
        <w:t>iron</w:t>
      </w:r>
      <w:r>
        <w:t xml:space="preserve"> weapons, </w:t>
      </w:r>
      <w:r>
        <w:rPr>
          <w:b/>
        </w:rPr>
        <w:t>which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warrior </w:t>
      </w:r>
      <w:r>
        <w:rPr>
          <w:b/>
        </w:rPr>
        <w:t>more</w:t>
      </w:r>
      <w:r>
        <w:t xml:space="preserve"> </w:t>
      </w:r>
      <w:r>
        <w:rPr>
          <w:b/>
        </w:rPr>
        <w:t>powerful</w:t>
      </w:r>
      <w:r>
        <w:t xml:space="preserve">, </w:t>
      </w:r>
      <w:r>
        <w:rPr>
          <w:b/>
        </w:rPr>
        <w:t>had</w:t>
      </w:r>
      <w:r>
        <w:t xml:space="preserve"> symbolic </w:t>
      </w:r>
      <w:r>
        <w:rPr>
          <w:b/>
        </w:rPr>
        <w:t>meaning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African</w:t>
      </w:r>
      <w:r>
        <w:t xml:space="preserve"> </w:t>
      </w:r>
      <w:r>
        <w:rPr>
          <w:b/>
        </w:rPr>
        <w:t>societies</w:t>
      </w:r>
      <w:r>
        <w:t xml:space="preserve">. </w:t>
      </w:r>
      <w:r>
        <w:rPr>
          <w:b/>
        </w:rPr>
        <w:t>Those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knew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secrets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gained</w:t>
      </w:r>
      <w:r>
        <w:t xml:space="preserve"> ritual </w:t>
      </w:r>
      <w:r>
        <w:rPr>
          <w:b/>
        </w:rPr>
        <w:t>and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power</w:t>
      </w:r>
      <w:r>
        <w:t>.</w:t>
      </w:r>
    </w:p>
    <w:p>
      <w:r/>
      <w:r>
        <w:rPr>
          <w:b/>
        </w:rPr>
        <w:t>Unlike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Americas, </w:t>
      </w:r>
      <w:r>
        <w:rPr>
          <w:b/>
        </w:rPr>
        <w:t>where</w:t>
      </w:r>
      <w:r>
        <w:t xml:space="preserve"> metallurgy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development</w:t>
      </w:r>
      <w:r>
        <w:t xml:space="preserve">, Africans </w:t>
      </w:r>
      <w:r>
        <w:rPr>
          <w:b/>
        </w:rPr>
        <w:t>had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</w:t>
      </w:r>
      <w:r>
        <w:rPr>
          <w:b/>
        </w:rPr>
        <w:t>early</w:t>
      </w:r>
      <w:r>
        <w:t xml:space="preserve"> </w:t>
      </w:r>
      <w:r>
        <w:rPr>
          <w:b/>
        </w:rPr>
        <w:t>date</w:t>
      </w:r>
      <w:r>
        <w:t xml:space="preserve">, </w:t>
      </w:r>
      <w:r>
        <w:rPr>
          <w:b/>
        </w:rPr>
        <w:t>developing</w:t>
      </w:r>
      <w:r>
        <w:t xml:space="preserve"> ingenious furnaces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reached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iron</w:t>
      </w:r>
      <w:r>
        <w:t xml:space="preserve"> ore </w:t>
      </w:r>
      <w:r>
        <w:rPr>
          <w:b/>
        </w:rPr>
        <w:t>necessary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iron</w:t>
      </w:r>
      <w:r>
        <w:t xml:space="preserve">.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taking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adapting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and</w:t>
      </w:r>
      <w:r>
        <w:t xml:space="preserve"> resources. </w:t>
      </w:r>
    </w:p>
    <w:p>
      <w:r/>
      <w:r>
        <w:rPr>
          <w:b/>
        </w:rPr>
        <w:t>The</w:t>
      </w:r>
      <w:r>
        <w:t xml:space="preserve"> diffusion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accompanied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these</w:t>
      </w:r>
      <w:r>
        <w:t xml:space="preserve"> innovations. 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probably</w:t>
      </w:r>
      <w:r>
        <w:t xml:space="preserve"> originated </w:t>
      </w:r>
      <w:r>
        <w:rPr>
          <w:b/>
        </w:rPr>
        <w:t>in</w:t>
      </w:r>
      <w:r>
        <w:t xml:space="preserve"> </w:t>
      </w:r>
      <w:r>
        <w:rPr>
          <w:b/>
        </w:rPr>
        <w:t>eastern</w:t>
      </w:r>
      <w:r>
        <w:t xml:space="preserve"> Nigeria. </w:t>
      </w:r>
      <w:r>
        <w:rPr>
          <w:b/>
        </w:rPr>
        <w:t>Their</w:t>
      </w:r>
      <w:r>
        <w:t xml:space="preserve"> migration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in</w:t>
      </w:r>
      <w:r>
        <w:t xml:space="preserve"> motion </w:t>
      </w:r>
      <w:r>
        <w:rPr>
          <w:b/>
        </w:rPr>
        <w:t>by</w:t>
      </w:r>
      <w:r>
        <w:t xml:space="preserve"> an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fleeing</w:t>
      </w:r>
      <w:r>
        <w:t xml:space="preserve"> </w:t>
      </w:r>
      <w:r>
        <w:rPr>
          <w:b/>
        </w:rPr>
        <w:t>the</w:t>
      </w:r>
      <w:r>
        <w:t xml:space="preserve"> desiccation, </w:t>
      </w:r>
      <w:r>
        <w:rPr>
          <w:b/>
        </w:rPr>
        <w:t>or</w:t>
      </w:r>
      <w:r>
        <w:t xml:space="preserve"> </w:t>
      </w:r>
      <w:r>
        <w:rPr>
          <w:b/>
        </w:rPr>
        <w:t>drying</w:t>
      </w:r>
      <w:r>
        <w:t xml:space="preserve"> </w:t>
      </w:r>
      <w:r>
        <w:rPr>
          <w:b/>
        </w:rPr>
        <w:t>up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Sahara. </w:t>
      </w:r>
      <w:r>
        <w:rPr>
          <w:b/>
        </w:rPr>
        <w:t>They</w:t>
      </w:r>
      <w:r>
        <w:t xml:space="preserve"> </w:t>
      </w:r>
      <w:r>
        <w:rPr>
          <w:b/>
        </w:rPr>
        <w:t>spoke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language</w:t>
      </w:r>
      <w:r>
        <w:t xml:space="preserve">, proto-Bantu (“bantu” </w:t>
      </w:r>
      <w:r>
        <w:rPr>
          <w:b/>
        </w:rPr>
        <w:t>means</w:t>
      </w:r>
      <w:r/>
      <w:r>
        <w:rPr>
          <w:b/>
        </w:rPr>
      </w:r>
      <w:r>
        <w:t xml:space="preserve"> “</w:t>
      </w:r>
      <w:r>
        <w:rPr>
          <w:b/>
        </w:rPr>
        <w:t>the</w:t>
      </w:r>
      <w:r>
        <w:t xml:space="preserve"> </w:t>
      </w:r>
      <w:r>
        <w:rPr>
          <w:b/>
        </w:rPr>
        <w:t>people</w:t>
      </w:r>
      <w:r>
        <w:t xml:space="preserve">”),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tongue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Bantu </w:t>
      </w:r>
      <w:r>
        <w:rPr>
          <w:b/>
        </w:rPr>
        <w:t>languages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spoken</w:t>
      </w:r>
      <w:r/>
      <w:r>
        <w:rPr>
          <w:b/>
        </w:rPr>
      </w:r>
      <w:r>
        <w:t xml:space="preserve"> </w:t>
      </w:r>
      <w:r>
        <w:rPr>
          <w:b/>
        </w:rPr>
        <w:t>throughout</w:t>
      </w:r>
      <w:r>
        <w:t xml:space="preserve"> sub-Saharan </w:t>
      </w:r>
      <w:r>
        <w:rPr>
          <w:b/>
        </w:rPr>
        <w:t>Africa</w:t>
      </w:r>
      <w:r>
        <w:t xml:space="preserve">. </w:t>
      </w:r>
      <w:r>
        <w:rPr>
          <w:b/>
        </w:rPr>
        <w:t>Why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mystery, </w:t>
      </w:r>
      <w:r>
        <w:rPr>
          <w:b/>
        </w:rPr>
        <w:t>but</w:t>
      </w:r>
      <w:r>
        <w:t xml:space="preserve"> archaeologists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iron</w:t>
      </w:r>
      <w:r>
        <w:t xml:space="preserve"> weapons </w:t>
      </w:r>
      <w:r>
        <w:rPr>
          <w:b/>
        </w:rPr>
        <w:t>allowed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conquer </w:t>
      </w:r>
      <w:r>
        <w:rPr>
          <w:b/>
        </w:rPr>
        <w:t>their</w:t>
      </w:r>
      <w:r>
        <w:t xml:space="preserve"> </w:t>
      </w:r>
      <w:r>
        <w:rPr>
          <w:b/>
        </w:rPr>
        <w:t>hunting</w:t>
      </w:r>
      <w:r>
        <w:t>-</w:t>
      </w:r>
      <w:r>
        <w:rPr>
          <w:b/>
        </w:rPr>
        <w:t>gathering</w:t>
      </w:r>
      <w:r>
        <w:t xml:space="preserve"> opponents, </w:t>
      </w:r>
      <w:r>
        <w:rPr>
          <w:b/>
        </w:rPr>
        <w:t>who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stone</w:t>
      </w:r>
      <w:r>
        <w:t xml:space="preserve"> implements. </w:t>
      </w:r>
      <w:r>
        <w:rPr>
          <w:b/>
        </w:rPr>
        <w:t>Still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uncertain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peaceful</w:t>
      </w:r>
      <w:r>
        <w:t xml:space="preserve"> migration—</w:t>
      </w:r>
      <w:r>
        <w:rPr>
          <w:b/>
        </w:rPr>
        <w:t>or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rapid</w:t>
      </w:r>
      <w:r>
        <w:t xml:space="preserve"> demographic </w:t>
      </w:r>
      <w:r>
        <w:rPr>
          <w:b/>
        </w:rPr>
        <w:t>growth</w:t>
      </w:r>
      <w:r>
        <w:t xml:space="preserve">—may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the</w:t>
      </w:r>
      <w:r>
        <w:t xml:space="preserve"> Bantu explosion.</w:t>
      </w:r>
    </w:p>
    <w:p>
      <w:r>
        <w:t>count: 230</w:t>
      </w:r>
    </w:p>
    <w:p>
      <w:r>
        <w:br w:type="page"/>
      </w:r>
    </w:p>
    <w:p>
      <w:pPr>
        <w:pStyle w:val="Heading1"/>
      </w:pPr>
      <w:r>
        <w:t>Official 19-Passage 01 The Roman Army's Impact on Britain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wake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Roman </w:t>
      </w:r>
      <w:r>
        <w:rPr>
          <w:b/>
        </w:rPr>
        <w:t>Empire</w:t>
      </w:r>
      <w:r>
        <w:t xml:space="preserve">’s conquest </w:t>
      </w:r>
      <w:r>
        <w:rPr>
          <w:b/>
        </w:rPr>
        <w:t>of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troops</w:t>
      </w:r>
      <w:r>
        <w:t xml:space="preserve"> </w:t>
      </w:r>
      <w:r>
        <w:rPr>
          <w:b/>
        </w:rPr>
        <w:t>stayed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province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troops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considerable impact </w:t>
      </w:r>
      <w:r>
        <w:rPr>
          <w:b/>
        </w:rPr>
        <w:t>on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camps</w:t>
      </w:r>
      <w:r>
        <w:t xml:space="preserve">, fortifications, </w:t>
      </w:r>
      <w:r>
        <w:rPr>
          <w:b/>
        </w:rPr>
        <w:t>and</w:t>
      </w:r>
      <w:r>
        <w:t xml:space="preserve"> participation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local</w:t>
      </w:r>
      <w:r>
        <w:t xml:space="preserve"> economy. </w:t>
      </w:r>
      <w:r>
        <w:rPr>
          <w:b/>
        </w:rPr>
        <w:t>Assessing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army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civilian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starts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realization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soldiers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always</w:t>
      </w:r>
      <w:r>
        <w:t xml:space="preserve"> unevenly </w:t>
      </w:r>
      <w:r>
        <w:rPr>
          <w:b/>
        </w:rPr>
        <w:t>distributed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</w:t>
      </w:r>
      <w:r>
        <w:t xml:space="preserve">. </w:t>
      </w:r>
      <w:r>
        <w:rPr>
          <w:b/>
        </w:rPr>
        <w:t>Areas</w:t>
      </w:r>
      <w:r>
        <w:t xml:space="preserve"> rapidly incorporated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empire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military.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army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stationed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presence </w:t>
      </w:r>
      <w:r>
        <w:rPr>
          <w:b/>
        </w:rPr>
        <w:t>was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influential. </w:t>
      </w:r>
      <w:r>
        <w:rPr>
          <w:b/>
        </w:rPr>
        <w:t>The</w:t>
      </w:r>
      <w:r>
        <w:t xml:space="preserve"> imposition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military </w:t>
      </w:r>
      <w:r>
        <w:rPr>
          <w:b/>
        </w:rPr>
        <w:t>base</w:t>
      </w:r>
      <w:r>
        <w:t xml:space="preserve"> involved </w:t>
      </w:r>
      <w:r>
        <w:rPr>
          <w:b/>
        </w:rPr>
        <w:t>the</w:t>
      </w:r>
      <w:r>
        <w:t xml:space="preserve"> requisition </w:t>
      </w:r>
      <w:r>
        <w:rPr>
          <w:b/>
        </w:rPr>
        <w:t>of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lands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fort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territory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exercise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soldiers</w:t>
      </w:r>
      <w:r>
        <w:t xml:space="preserve">’ </w:t>
      </w:r>
      <w:r>
        <w:rPr>
          <w:b/>
        </w:rPr>
        <w:t>animals</w:t>
      </w:r>
      <w:r>
        <w:t xml:space="preserve">. </w:t>
      </w:r>
      <w:r>
        <w:rPr>
          <w:b/>
        </w:rPr>
        <w:t>The</w:t>
      </w:r>
      <w:r>
        <w:t xml:space="preserve"> imposition </w:t>
      </w:r>
      <w:r>
        <w:rPr>
          <w:b/>
        </w:rPr>
        <w:t>of</w:t>
      </w:r>
      <w:r>
        <w:t xml:space="preserve"> military </w:t>
      </w:r>
      <w:r>
        <w:rPr>
          <w:b/>
        </w:rPr>
        <w:t>rule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robbed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leaders</w:t>
      </w:r>
      <w:r>
        <w:t xml:space="preserve"> </w:t>
      </w:r>
      <w:r>
        <w:rPr>
          <w:b/>
        </w:rPr>
        <w:t>of</w:t>
      </w:r>
      <w:r>
        <w:t xml:space="preserve"> opportunities </w:t>
      </w:r>
      <w:r>
        <w:rPr>
          <w:b/>
        </w:rPr>
        <w:t>to</w:t>
      </w:r>
      <w:r>
        <w:t xml:space="preserve"> </w:t>
      </w:r>
      <w:r>
        <w:rPr>
          <w:b/>
        </w:rPr>
        <w:t>participate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government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was</w:t>
      </w:r>
      <w:r>
        <w:t xml:space="preserve"> stunted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of</w:t>
      </w:r>
      <w:r>
        <w:t xml:space="preserve"> disaffection </w:t>
      </w:r>
      <w:r>
        <w:rPr>
          <w:b/>
        </w:rPr>
        <w:t>sown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military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to</w:t>
      </w:r>
      <w:r>
        <w:t xml:space="preserve"> suppress rebellion </w:t>
      </w:r>
      <w:r>
        <w:rPr>
          <w:b/>
        </w:rPr>
        <w:t>and</w:t>
      </w:r>
      <w:r>
        <w:t xml:space="preserve"> organize </w:t>
      </w:r>
      <w:r>
        <w:rPr>
          <w:b/>
        </w:rPr>
        <w:t>government</w:t>
      </w:r>
      <w:r>
        <w:t>.</w:t>
      </w:r>
    </w:p>
    <w:p>
      <w:r>
        <w:t xml:space="preserve">Economic </w:t>
      </w:r>
      <w:r>
        <w:rPr>
          <w:b/>
        </w:rPr>
        <w:t>exchange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clearly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Roman </w:t>
      </w:r>
      <w:r>
        <w:rPr>
          <w:b/>
        </w:rPr>
        <w:t>army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very</w:t>
      </w:r>
      <w:r>
        <w:t xml:space="preserve"> substantial </w:t>
      </w:r>
      <w:r>
        <w:rPr>
          <w:b/>
        </w:rPr>
        <w:t>spending</w:t>
      </w:r>
      <w:r>
        <w:t xml:space="preserve"> </w:t>
      </w:r>
      <w:r>
        <w:rPr>
          <w:b/>
        </w:rPr>
        <w:t>power</w:t>
      </w:r>
      <w:r>
        <w:t xml:space="preserve">. Locally </w:t>
      </w:r>
      <w:r>
        <w:rPr>
          <w:b/>
        </w:rPr>
        <w:t>a</w:t>
      </w:r>
      <w:r/>
      <w:r>
        <w:rPr>
          <w:b/>
        </w:rPr>
      </w:r>
      <w:r>
        <w:t xml:space="preserve"> fort </w:t>
      </w:r>
      <w:r>
        <w:rPr>
          <w:b/>
        </w:rPr>
        <w:t>had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impact.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supplies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distances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demands</w:t>
      </w:r>
      <w:r>
        <w:t xml:space="preserve"> </w:t>
      </w:r>
      <w:r>
        <w:rPr>
          <w:b/>
        </w:rPr>
        <w:t>were</w:t>
      </w:r>
      <w:r>
        <w:t xml:space="preserve"> inevitably </w:t>
      </w:r>
      <w:r>
        <w:rPr>
          <w:b/>
        </w:rPr>
        <w:t>placed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area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requisitioned,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paid</w:t>
      </w:r>
      <w:r>
        <w:t xml:space="preserve"> </w:t>
      </w:r>
      <w:r>
        <w:rPr>
          <w:b/>
        </w:rPr>
        <w:t>for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probably</w:t>
      </w:r>
      <w:r>
        <w:t xml:space="preserve"> stimulated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local</w:t>
      </w:r>
      <w:r>
        <w:t xml:space="preserve"> economy. </w:t>
      </w:r>
      <w:r>
        <w:rPr>
          <w:b/>
        </w:rPr>
        <w:t>When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campaigning</w:t>
      </w:r>
      <w:r>
        <w:t xml:space="preserve">, </w:t>
      </w:r>
      <w:r>
        <w:rPr>
          <w:b/>
        </w:rPr>
        <w:t>soldiers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occupied; </w:t>
      </w:r>
      <w:r>
        <w:rPr>
          <w:b/>
        </w:rPr>
        <w:t>otherwise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represented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potentially </w:t>
      </w:r>
      <w:r>
        <w:rPr>
          <w:b/>
        </w:rPr>
        <w:t>dangerous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friction</w:t>
      </w:r>
      <w:r>
        <w:t xml:space="preserve"> </w:t>
      </w:r>
      <w:r>
        <w:rPr>
          <w:b/>
        </w:rPr>
        <w:t>and</w:t>
      </w:r>
      <w:r>
        <w:t xml:space="preserve"> disloyalty. Hence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tablet</w:t>
      </w:r>
      <w:r>
        <w:t xml:space="preserve"> </w:t>
      </w:r>
      <w:r>
        <w:rPr>
          <w:b/>
        </w:rPr>
        <w:t>dated</w:t>
      </w:r>
      <w:r>
        <w:t xml:space="preserve"> 25 </w:t>
      </w:r>
      <w:r>
        <w:rPr>
          <w:b/>
        </w:rPr>
        <w:t>April</w:t>
      </w:r>
      <w:r>
        <w:t xml:space="preserve"> </w:t>
      </w:r>
      <w:r>
        <w:rPr>
          <w:b/>
        </w:rPr>
        <w:t>tells</w:t>
      </w:r>
      <w:r>
        <w:t xml:space="preserve"> </w:t>
      </w:r>
      <w:r>
        <w:rPr>
          <w:b/>
        </w:rPr>
        <w:t>of</w:t>
      </w:r>
      <w:r>
        <w:t xml:space="preserve"> 343 </w:t>
      </w:r>
      <w:r>
        <w:rPr>
          <w:b/>
        </w:rPr>
        <w:t>men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one</w:t>
      </w:r>
      <w:r>
        <w:t xml:space="preserve"> fort engaged </w:t>
      </w:r>
      <w:r>
        <w:rPr>
          <w:b/>
        </w:rPr>
        <w:t>on</w:t>
      </w:r>
      <w:r>
        <w:t xml:space="preserve"> </w:t>
      </w:r>
      <w:r>
        <w:rPr>
          <w:b/>
        </w:rPr>
        <w:t>tasks</w:t>
      </w:r>
      <w:r>
        <w:t xml:space="preserve"> </w:t>
      </w:r>
      <w:r>
        <w:rPr>
          <w:b/>
        </w:rPr>
        <w:t>like</w:t>
      </w:r>
      <w:r>
        <w:t xml:space="preserve"> shoemaking,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bathhouse, </w:t>
      </w:r>
      <w:r>
        <w:rPr>
          <w:b/>
        </w:rPr>
        <w:t>operating</w:t>
      </w:r>
      <w:r>
        <w:t xml:space="preserve"> kilns, </w:t>
      </w:r>
      <w:r>
        <w:rPr>
          <w:b/>
        </w:rPr>
        <w:t>digging</w:t>
      </w:r>
      <w:r>
        <w:t xml:space="preserve"> </w:t>
      </w:r>
      <w:r>
        <w:rPr>
          <w:b/>
        </w:rPr>
        <w:t>clay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working</w:t>
      </w:r>
      <w:r>
        <w:t xml:space="preserve"> </w:t>
      </w:r>
      <w:r>
        <w:rPr>
          <w:b/>
        </w:rPr>
        <w:t>lead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area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construction</w:t>
      </w:r>
      <w:r>
        <w:t xml:space="preserve"> </w:t>
      </w:r>
      <w:r>
        <w:rPr>
          <w:b/>
        </w:rPr>
        <w:t>of</w:t>
      </w:r>
      <w:r>
        <w:t xml:space="preserve"> infrastructure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roads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improved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remote</w:t>
      </w:r>
      <w:r>
        <w:t xml:space="preserve"> </w:t>
      </w:r>
      <w:r>
        <w:rPr>
          <w:b/>
        </w:rPr>
        <w:t>areas</w:t>
      </w:r>
      <w:r>
        <w:t>.</w:t>
      </w:r>
    </w:p>
    <w:p>
      <w:r/>
      <w:r>
        <w:rPr>
          <w:b/>
        </w:rPr>
        <w:t>Each</w:t>
      </w:r>
      <w:r>
        <w:t xml:space="preserve"> </w:t>
      </w:r>
      <w:r>
        <w:rPr>
          <w:b/>
        </w:rPr>
        <w:t>soldier</w:t>
      </w:r>
      <w:r>
        <w:t xml:space="preserve"> </w:t>
      </w:r>
      <w:r>
        <w:rPr>
          <w:b/>
        </w:rPr>
        <w:t>received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pay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regions </w:t>
      </w:r>
      <w:r>
        <w:rPr>
          <w:b/>
        </w:rPr>
        <w:t>without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developed</w:t>
      </w:r>
      <w:r>
        <w:t xml:space="preserve"> economy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initially </w:t>
      </w:r>
      <w:r>
        <w:rPr>
          <w:b/>
        </w:rPr>
        <w:t>little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spent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pool</w:t>
      </w:r>
      <w:r>
        <w:t xml:space="preserve"> </w:t>
      </w:r>
      <w:r>
        <w:rPr>
          <w:b/>
        </w:rPr>
        <w:t>of</w:t>
      </w:r>
      <w:r>
        <w:t xml:space="preserve"> excess </w:t>
      </w:r>
      <w:r>
        <w:rPr>
          <w:b/>
        </w:rPr>
        <w:t>cash</w:t>
      </w:r>
      <w:r>
        <w:t xml:space="preserve"> rapidly stimulated </w:t>
      </w:r>
      <w:r>
        <w:rPr>
          <w:b/>
        </w:rPr>
        <w:t>a</w:t>
      </w:r>
      <w:r/>
      <w:r>
        <w:rPr>
          <w:b/>
        </w:rPr>
      </w:r>
      <w:r>
        <w:t xml:space="preserve"> thriving economy </w:t>
      </w:r>
      <w:r>
        <w:rPr>
          <w:b/>
        </w:rPr>
        <w:t>outside</w:t>
      </w:r>
      <w:r>
        <w:t xml:space="preserve"> fort </w:t>
      </w:r>
      <w:r>
        <w:rPr>
          <w:b/>
        </w:rPr>
        <w:t>gates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services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doubt</w:t>
      </w:r>
      <w:r>
        <w:t xml:space="preserve"> fulfilled </w:t>
      </w:r>
      <w:r>
        <w:rPr>
          <w:b/>
        </w:rPr>
        <w:t>by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drawn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far</w:t>
      </w:r>
      <w:r>
        <w:t xml:space="preserve"> afield, </w:t>
      </w:r>
      <w:r>
        <w:rPr>
          <w:b/>
        </w:rPr>
        <w:t>but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became</w:t>
      </w:r>
      <w:r>
        <w:t xml:space="preserve"> entwined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new</w:t>
      </w:r>
      <w:r>
        <w:t xml:space="preserve"> economy.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informal </w:t>
      </w:r>
      <w:r>
        <w:rPr>
          <w:b/>
        </w:rPr>
        <w:t>marriage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soldiers</w:t>
      </w:r>
      <w:r>
        <w:t xml:space="preserve">, </w:t>
      </w:r>
      <w:r>
        <w:rPr>
          <w:b/>
        </w:rPr>
        <w:t>who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197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legally entitled </w:t>
      </w:r>
      <w:r>
        <w:rPr>
          <w:b/>
        </w:rPr>
        <w:t>to</w:t>
      </w:r>
      <w:r>
        <w:t xml:space="preserve"> wed, </w:t>
      </w:r>
      <w:r>
        <w:rPr>
          <w:b/>
        </w:rPr>
        <w:t>and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new</w:t>
      </w:r>
      <w:r>
        <w:t xml:space="preserve"> communities </w:t>
      </w:r>
      <w:r>
        <w:rPr>
          <w:b/>
        </w:rPr>
        <w:t>grew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forts. </w:t>
      </w:r>
      <w:r>
        <w:rPr>
          <w:b/>
        </w:rPr>
        <w:t>These</w:t>
      </w:r>
      <w:r>
        <w:t xml:space="preserve"> </w:t>
      </w:r>
      <w:r>
        <w:rPr>
          <w:b/>
        </w:rPr>
        <w:t>settlements</w:t>
      </w:r>
      <w:r>
        <w:t xml:space="preserve"> </w:t>
      </w:r>
      <w:r>
        <w:rPr>
          <w:b/>
        </w:rPr>
        <w:t>acted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towns</w:t>
      </w:r>
      <w:r>
        <w:t xml:space="preserve">, </w:t>
      </w:r>
      <w:r>
        <w:rPr>
          <w:b/>
        </w:rPr>
        <w:t>becoming</w:t>
      </w:r>
      <w:r>
        <w:t xml:space="preserve"> centers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artisan </w:t>
      </w:r>
      <w:r>
        <w:rPr>
          <w:b/>
        </w:rPr>
        <w:t>and</w:t>
      </w:r>
      <w:r>
        <w:t xml:space="preserve"> </w:t>
      </w:r>
      <w:r>
        <w:rPr>
          <w:b/>
        </w:rPr>
        <w:t>trading</w:t>
      </w:r>
      <w:r>
        <w:t xml:space="preserve"> </w:t>
      </w:r>
      <w:r>
        <w:rPr>
          <w:b/>
        </w:rPr>
        <w:t>populations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army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personal</w:t>
      </w:r>
      <w:r>
        <w:t xml:space="preserve"> advancement </w:t>
      </w:r>
      <w:r>
        <w:rPr>
          <w:b/>
        </w:rPr>
        <w:t>for</w:t>
      </w:r>
      <w:r>
        <w:t xml:space="preserve"> auxiliary </w:t>
      </w:r>
      <w:r>
        <w:rPr>
          <w:b/>
        </w:rPr>
        <w:t>soldiers</w:t>
      </w:r>
      <w:r>
        <w:t xml:space="preserve"> recruited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peoples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man</w:t>
      </w:r>
      <w:r>
        <w:t xml:space="preserve"> </w:t>
      </w:r>
      <w:r>
        <w:rPr>
          <w:b/>
        </w:rPr>
        <w:t>obtained</w:t>
      </w:r>
      <w:r>
        <w:t xml:space="preserve"> hereditary Roman citizenship </w:t>
      </w:r>
      <w:r>
        <w:rPr>
          <w:b/>
        </w:rPr>
        <w:t>on</w:t>
      </w:r>
      <w:r>
        <w:t xml:space="preserve"> retirement after </w:t>
      </w:r>
      <w:r>
        <w:rPr>
          <w:b/>
        </w:rPr>
        <w:t>service</w:t>
      </w:r>
      <w:r>
        <w:t xml:space="preserve"> </w:t>
      </w:r>
      <w:r>
        <w:rPr>
          <w:b/>
        </w:rPr>
        <w:t>in</w:t>
      </w:r>
      <w:r>
        <w:t xml:space="preserve"> an auxiliary regiment. </w:t>
      </w:r>
      <w:r>
        <w:rPr>
          <w:b/>
        </w:rPr>
        <w:t>Such</w:t>
      </w:r>
      <w:r>
        <w:t xml:space="preserve"> </w:t>
      </w:r>
      <w:r>
        <w:rPr>
          <w:b/>
        </w:rPr>
        <w:t>units</w:t>
      </w:r>
      <w:r>
        <w:t xml:space="preserve"> recruited </w:t>
      </w:r>
      <w:r>
        <w:rPr>
          <w:b/>
        </w:rPr>
        <w:t>on</w:t>
      </w:r>
      <w:r>
        <w:t xml:space="preserve"> an </w:t>
      </w:r>
      <w:r>
        <w:rPr>
          <w:b/>
        </w:rPr>
        <w:t>ad</w:t>
      </w:r>
      <w:r>
        <w:t xml:space="preserve"> hoc (</w:t>
      </w:r>
      <w:r>
        <w:rPr>
          <w:b/>
        </w:rPr>
        <w:t>as</w:t>
      </w:r>
      <w:r>
        <w:t xml:space="preserve"> </w:t>
      </w:r>
      <w:r>
        <w:rPr>
          <w:b/>
        </w:rPr>
        <w:t>needed</w:t>
      </w:r>
      <w:r>
        <w:t xml:space="preserve">) </w:t>
      </w:r>
      <w:r>
        <w:rPr>
          <w:b/>
        </w:rPr>
        <w:t>basis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stationed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evidently </w:t>
      </w:r>
      <w:r>
        <w:rPr>
          <w:b/>
        </w:rPr>
        <w:t>large</w:t>
      </w:r>
      <w:r>
        <w:t xml:space="preserve">-scale recruitment </w:t>
      </w:r>
      <w:r>
        <w:rPr>
          <w:b/>
        </w:rPr>
        <w:t>within</w:t>
      </w:r>
      <w:r>
        <w:t xml:space="preserve"> </w:t>
      </w:r>
      <w:r>
        <w:rPr>
          <w:b/>
        </w:rPr>
        <w:t>Britain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12,500 </w:t>
      </w:r>
      <w:r>
        <w:rPr>
          <w:b/>
        </w:rPr>
        <w:t>men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reign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emperor</w:t>
      </w:r>
      <w:r>
        <w:t xml:space="preserve"> Hadrian (</w:t>
      </w:r>
      <w:r>
        <w:rPr>
          <w:b/>
        </w:rPr>
        <w:t>A</w:t>
      </w:r>
      <w:r/>
      <w:r>
        <w:rPr>
          <w:b/>
        </w:rPr>
      </w:r>
      <w:r>
        <w:t xml:space="preserve">.D. 117--138),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peak </w:t>
      </w:r>
      <w:r>
        <w:rPr>
          <w:b/>
        </w:rPr>
        <w:t>around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80. </w:t>
      </w:r>
      <w:r>
        <w:rPr>
          <w:b/>
        </w:rPr>
        <w:t>Although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proportion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population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massive </w:t>
      </w:r>
      <w:r>
        <w:rPr>
          <w:b/>
        </w:rPr>
        <w:t>local</w:t>
      </w:r>
      <w:r>
        <w:t xml:space="preserve"> impact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proportion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men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removed</w:t>
      </w:r>
      <w:r>
        <w:t xml:space="preserve"> </w:t>
      </w:r>
      <w:r>
        <w:rPr>
          <w:b/>
        </w:rPr>
        <w:t>from</w:t>
      </w:r>
      <w:r>
        <w:t xml:space="preserve"> an </w:t>
      </w:r>
      <w:r>
        <w:rPr>
          <w:b/>
        </w:rPr>
        <w:t>area</w:t>
      </w:r>
      <w:r>
        <w:t xml:space="preserve">. Newly </w:t>
      </w:r>
      <w:r>
        <w:rPr>
          <w:b/>
        </w:rPr>
        <w:t>raised</w:t>
      </w:r>
      <w:r>
        <w:t xml:space="preserve"> regiments </w:t>
      </w:r>
      <w:r>
        <w:rPr>
          <w:b/>
        </w:rPr>
        <w:t>were</w:t>
      </w:r>
      <w:r>
        <w:t xml:space="preserve"> normally transferred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province</w:t>
      </w:r>
      <w:r>
        <w:t xml:space="preserve"> </w:t>
      </w:r>
      <w:r>
        <w:rPr>
          <w:b/>
        </w:rPr>
        <w:t>from</w:t>
      </w:r>
      <w:r>
        <w:t xml:space="preserve"> whence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unlikely </w:t>
      </w:r>
      <w:r>
        <w:rPr>
          <w:b/>
        </w:rPr>
        <w:t>that</w:t>
      </w:r>
      <w:r>
        <w:t xml:space="preserve"> individual recruits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ever</w:t>
      </w:r>
      <w:r>
        <w:t xml:space="preserve"> </w:t>
      </w:r>
      <w:r>
        <w:rPr>
          <w:b/>
        </w:rPr>
        <w:t>return</w:t>
      </w:r>
      <w:r>
        <w:t xml:space="preserve">. </w:t>
      </w:r>
      <w:r>
        <w:rPr>
          <w:b/>
        </w:rPr>
        <w:t>Most</w:t>
      </w:r>
      <w:r>
        <w:t xml:space="preserve"> </w:t>
      </w:r>
      <w:r>
        <w:rPr>
          <w:b/>
        </w:rPr>
        <w:t>units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went</w:t>
      </w:r>
      <w:r>
        <w:t xml:space="preserve"> elsewhere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continent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in</w:t>
      </w:r>
      <w:r>
        <w:t xml:space="preserve"> Morocco. </w:t>
      </w:r>
      <w:r>
        <w:rPr>
          <w:b/>
        </w:rPr>
        <w:t>The</w:t>
      </w:r>
      <w:r>
        <w:t xml:space="preserve"> reverse </w:t>
      </w:r>
      <w:r>
        <w:rPr>
          <w:b/>
        </w:rPr>
        <w:t>process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men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Britain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live</w:t>
      </w:r>
      <w:r>
        <w:t xml:space="preserve"> after </w:t>
      </w:r>
      <w:r>
        <w:rPr>
          <w:b/>
        </w:rPr>
        <w:t>their</w:t>
      </w:r>
      <w:r>
        <w:t xml:space="preserve"> 20 </w:t>
      </w:r>
      <w:r>
        <w:rPr>
          <w:b/>
        </w:rPr>
        <w:t>to</w:t>
      </w:r>
      <w:r>
        <w:t xml:space="preserve"> 25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service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added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cosmopolitan Roman </w:t>
      </w:r>
      <w:r>
        <w:rPr>
          <w:b/>
        </w:rPr>
        <w:t>character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frontier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later</w:t>
      </w:r>
      <w:r>
        <w:t xml:space="preserve"> Roman </w:t>
      </w:r>
      <w:r>
        <w:rPr>
          <w:b/>
        </w:rPr>
        <w:t>period</w:t>
      </w:r>
      <w:r>
        <w:t xml:space="preserve">, </w:t>
      </w:r>
      <w:r>
        <w:rPr>
          <w:b/>
        </w:rPr>
        <w:t>frontier</w:t>
      </w:r>
      <w:r>
        <w:t xml:space="preserve"> garrisons (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soldiers</w:t>
      </w:r>
      <w:r>
        <w:t xml:space="preserve">) </w:t>
      </w:r>
      <w:r>
        <w:rPr>
          <w:b/>
        </w:rPr>
        <w:t>were</w:t>
      </w:r>
      <w:r>
        <w:t xml:space="preserve"> </w:t>
      </w:r>
      <w:r>
        <w:rPr>
          <w:b/>
        </w:rPr>
        <w:t>only</w:t>
      </w:r>
      <w:r>
        <w:t xml:space="preserve"> rarely transferred, </w:t>
      </w:r>
      <w:r>
        <w:rPr>
          <w:b/>
        </w:rPr>
        <w:t>service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units</w:t>
      </w:r>
      <w:r>
        <w:t xml:space="preserve"> </w:t>
      </w:r>
      <w:r>
        <w:rPr>
          <w:b/>
        </w:rPr>
        <w:t>became</w:t>
      </w:r>
      <w:r>
        <w:t xml:space="preserve"> effectively hereditary, </w:t>
      </w:r>
      <w:r>
        <w:rPr>
          <w:b/>
        </w:rPr>
        <w:t>and</w:t>
      </w:r>
      <w:r>
        <w:t xml:space="preserve"> forts </w:t>
      </w:r>
      <w:r>
        <w:rPr>
          <w:b/>
        </w:rPr>
        <w:t>were</w:t>
      </w:r>
      <w:r>
        <w:t xml:space="preserve"> </w:t>
      </w:r>
      <w:r>
        <w:rPr>
          <w:b/>
        </w:rPr>
        <w:t>no</w:t>
      </w:r>
      <w:r>
        <w:t xml:space="preserve"> longer populated </w:t>
      </w:r>
      <w:r>
        <w:rPr>
          <w:b/>
        </w:rPr>
        <w:t>or</w:t>
      </w:r>
      <w:r>
        <w:t xml:space="preserve"> maintained </w:t>
      </w:r>
      <w:r>
        <w:rPr>
          <w:b/>
        </w:rPr>
        <w:t>at</w:t>
      </w:r>
      <w:r>
        <w:t xml:space="preserve"> </w:t>
      </w:r>
      <w:r>
        <w:rPr>
          <w:b/>
        </w:rPr>
        <w:t>full</w:t>
      </w:r>
      <w:r>
        <w:t xml:space="preserve"> </w:t>
      </w:r>
      <w:r>
        <w:rPr>
          <w:b/>
        </w:rPr>
        <w:t>strength</w:t>
      </w:r>
      <w:r>
        <w:t>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settling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community </w:t>
      </w:r>
      <w:r>
        <w:rPr>
          <w:b/>
        </w:rPr>
        <w:t>over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generations</w:t>
      </w:r>
      <w:r>
        <w:t xml:space="preserve">, </w:t>
      </w:r>
      <w:r>
        <w:rPr>
          <w:b/>
        </w:rPr>
        <w:t>combined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local</w:t>
      </w:r>
      <w:r>
        <w:t xml:space="preserve"> recruitment, presumably </w:t>
      </w:r>
      <w:r>
        <w:rPr>
          <w:b/>
        </w:rPr>
        <w:t>accounts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apparent</w:t>
      </w:r>
      <w:r>
        <w:t xml:space="preserve"> stability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frontier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later</w:t>
      </w:r>
      <w:r>
        <w:t xml:space="preserve"> Roman </w:t>
      </w:r>
      <w:r>
        <w:rPr>
          <w:b/>
        </w:rPr>
        <w:t>period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explains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forts </w:t>
      </w:r>
      <w:r>
        <w:rPr>
          <w:b/>
        </w:rPr>
        <w:t>continued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occupation</w:t>
      </w:r>
      <w:r>
        <w:t xml:space="preserve"> </w:t>
      </w:r>
      <w:r>
        <w:rPr>
          <w:b/>
        </w:rPr>
        <w:t>long</w:t>
      </w:r>
      <w:r>
        <w:t xml:space="preserve"> after Rome ceased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any</w:t>
      </w:r>
      <w:r>
        <w:t xml:space="preserve"> formal </w:t>
      </w:r>
      <w:r>
        <w:rPr>
          <w:b/>
        </w:rPr>
        <w:t>authority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Britain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fifth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</w:t>
      </w:r>
      <w:r>
        <w:rPr>
          <w:b/>
        </w:rPr>
        <w:t>The</w:t>
      </w:r>
      <w:r>
        <w:t xml:space="preserve"> </w:t>
      </w:r>
      <w:r>
        <w:rPr>
          <w:b/>
        </w:rPr>
        <w:t>circumstances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natives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Romanized </w:t>
      </w:r>
      <w:r>
        <w:rPr>
          <w:b/>
        </w:rPr>
        <w:t>also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self</w:t>
      </w:r>
      <w:r>
        <w:t xml:space="preserve">-sustaining military community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frontier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effectively </w:t>
      </w:r>
      <w:r>
        <w:rPr>
          <w:b/>
        </w:rPr>
        <w:t>British</w:t>
      </w:r>
      <w:r>
        <w:t>.</w:t>
      </w:r>
    </w:p>
    <w:p>
      <w:r>
        <w:t>count: 230</w:t>
      </w:r>
    </w:p>
    <w:p>
      <w:r>
        <w:br w:type="page"/>
      </w:r>
    </w:p>
    <w:p>
      <w:pPr>
        <w:pStyle w:val="Heading1"/>
      </w:pPr>
      <w:r>
        <w:t>Official 01-Passage 02 The Origins of Theater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seeking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describe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of</w:t>
      </w:r>
      <w:r>
        <w:t xml:space="preserve"> theater, </w:t>
      </w:r>
      <w:r>
        <w:rPr>
          <w:b/>
        </w:rPr>
        <w:t>one</w:t>
      </w:r>
      <w:r>
        <w:t xml:space="preserve"> must </w:t>
      </w:r>
      <w:r>
        <w:rPr>
          <w:b/>
        </w:rPr>
        <w:t>rely</w:t>
      </w:r>
      <w:r>
        <w:t xml:space="preserve"> primarily </w:t>
      </w:r>
      <w:r>
        <w:rPr>
          <w:b/>
        </w:rPr>
        <w:t>on</w:t>
      </w:r>
      <w:r>
        <w:t xml:space="preserve"> speculation, </w:t>
      </w:r>
      <w:r>
        <w:rPr>
          <w:b/>
        </w:rPr>
        <w:t>since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concrete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draw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widely </w:t>
      </w:r>
      <w:r>
        <w:rPr>
          <w:b/>
        </w:rPr>
        <w:t>accepted</w:t>
      </w:r>
      <w:r>
        <w:t xml:space="preserve"> </w:t>
      </w:r>
      <w:r>
        <w:rPr>
          <w:b/>
        </w:rPr>
        <w:t>theory</w:t>
      </w:r>
      <w:r>
        <w:t xml:space="preserve">, </w:t>
      </w:r>
      <w:r>
        <w:rPr>
          <w:b/>
        </w:rPr>
        <w:t>championed</w:t>
      </w:r>
      <w:r>
        <w:t xml:space="preserve"> </w:t>
      </w:r>
      <w:r>
        <w:rPr>
          <w:b/>
        </w:rPr>
        <w:t>by</w:t>
      </w:r>
      <w:r>
        <w:t xml:space="preserve"> anthropologists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nineteenth </w:t>
      </w:r>
      <w:r>
        <w:rPr>
          <w:b/>
        </w:rPr>
        <w:t>and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centuries</w:t>
      </w:r>
      <w:r>
        <w:t xml:space="preserve">, envisions theater </w:t>
      </w:r>
      <w:r>
        <w:rPr>
          <w:b/>
        </w:rPr>
        <w:t>as</w:t>
      </w:r>
      <w:r>
        <w:t xml:space="preserve"> emerging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myth </w:t>
      </w:r>
      <w:r>
        <w:rPr>
          <w:b/>
        </w:rPr>
        <w:t>and</w:t>
      </w:r>
      <w:r>
        <w:t xml:space="preserve"> ritual.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perceived </w:t>
      </w:r>
      <w:r>
        <w:rPr>
          <w:b/>
        </w:rPr>
        <w:t>by</w:t>
      </w:r>
      <w:r>
        <w:t xml:space="preserve"> </w:t>
      </w:r>
      <w:r>
        <w:rPr>
          <w:b/>
        </w:rPr>
        <w:t>these</w:t>
      </w:r>
      <w:r>
        <w:t xml:space="preserve"> anthropologists may </w:t>
      </w:r>
      <w:r>
        <w:rPr>
          <w:b/>
        </w:rPr>
        <w:t>be</w:t>
      </w:r>
      <w:r>
        <w:t xml:space="preserve"> summarized briefly.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stages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development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becomes</w:t>
      </w:r>
      <w:r>
        <w:t xml:space="preserve"> </w:t>
      </w:r>
      <w:r>
        <w:rPr>
          <w:b/>
        </w:rPr>
        <w:t>aware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forces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well</w:t>
      </w:r>
      <w:r>
        <w:t>-</w:t>
      </w:r>
      <w:r>
        <w:rPr>
          <w:b/>
        </w:rPr>
        <w:t>being</w:t>
      </w:r>
      <w:r/>
      <w:r>
        <w:rPr>
          <w:b/>
        </w:rPr>
      </w:r>
      <w:r>
        <w:t xml:space="preserve">. </w:t>
      </w:r>
      <w:r>
        <w:rPr>
          <w:b/>
        </w:rPr>
        <w:t>Having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causes</w:t>
      </w:r>
      <w:r>
        <w:t xml:space="preserve">, </w:t>
      </w:r>
      <w:r>
        <w:rPr>
          <w:b/>
        </w:rPr>
        <w:t>it</w:t>
      </w:r>
      <w:r>
        <w:t xml:space="preserve"> attributes </w:t>
      </w:r>
      <w:r>
        <w:rPr>
          <w:b/>
        </w:rPr>
        <w:t>both</w:t>
      </w:r>
      <w:r>
        <w:t xml:space="preserve"> desirable </w:t>
      </w:r>
      <w:r>
        <w:rPr>
          <w:b/>
        </w:rPr>
        <w:t>and</w:t>
      </w:r>
      <w:r>
        <w:t xml:space="preserve"> undesirable occurrences </w:t>
      </w:r>
      <w:r>
        <w:rPr>
          <w:b/>
        </w:rPr>
        <w:t>to</w:t>
      </w:r>
      <w:r>
        <w:t xml:space="preserve"> supernatural </w:t>
      </w:r>
      <w:r>
        <w:rPr>
          <w:b/>
        </w:rPr>
        <w:t>or</w:t>
      </w:r>
      <w:r>
        <w:t xml:space="preserve"> magical </w:t>
      </w:r>
      <w:r>
        <w:rPr>
          <w:b/>
        </w:rPr>
        <w:t>forces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searches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win</w:t>
      </w:r>
      <w:r>
        <w:t xml:space="preserve"> </w:t>
      </w:r>
      <w:r>
        <w:rPr>
          <w:b/>
        </w:rPr>
        <w:t>the</w:t>
      </w:r>
      <w:r>
        <w:t xml:space="preserve"> favor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forces</w:t>
      </w:r>
      <w:r>
        <w:t xml:space="preserve">. Perceiving an </w:t>
      </w:r>
      <w:r>
        <w:rPr>
          <w:b/>
        </w:rPr>
        <w:t>apparent</w:t>
      </w:r>
      <w:r>
        <w:t xml:space="preserve"> </w:t>
      </w:r>
      <w:r>
        <w:rPr>
          <w:b/>
        </w:rPr>
        <w:t>connection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actions</w:t>
      </w:r>
      <w:r>
        <w:t xml:space="preserve"> </w:t>
      </w:r>
      <w:r>
        <w:rPr>
          <w:b/>
        </w:rPr>
        <w:t>performed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desires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repeats</w:t>
      </w:r>
      <w:r>
        <w:t xml:space="preserve">, refines, </w:t>
      </w:r>
      <w:r>
        <w:rPr>
          <w:b/>
        </w:rPr>
        <w:t>and</w:t>
      </w:r>
      <w:r>
        <w:t xml:space="preserve"> formalizes </w:t>
      </w:r>
      <w:r>
        <w:rPr>
          <w:b/>
        </w:rPr>
        <w:t>those</w:t>
      </w:r>
      <w:r>
        <w:t xml:space="preserve"> </w:t>
      </w:r>
      <w:r>
        <w:rPr>
          <w:b/>
        </w:rPr>
        <w:t>actions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fixed</w:t>
      </w:r>
      <w:r>
        <w:t xml:space="preserve"> </w:t>
      </w:r>
      <w:r>
        <w:rPr>
          <w:b/>
        </w:rPr>
        <w:t>ceremonies</w:t>
      </w:r>
      <w:r>
        <w:t xml:space="preserve">, </w:t>
      </w:r>
      <w:r>
        <w:rPr>
          <w:b/>
        </w:rPr>
        <w:t>or</w:t>
      </w:r>
      <w:r>
        <w:t xml:space="preserve"> rituals.</w:t>
      </w:r>
    </w:p>
    <w:p>
      <w:r/>
      <w:r>
        <w:rPr>
          <w:b/>
        </w:rPr>
        <w:t>Stories</w:t>
      </w:r>
      <w:r>
        <w:t xml:space="preserve"> (myths) may </w:t>
      </w:r>
      <w:r>
        <w:rPr>
          <w:b/>
        </w:rPr>
        <w:t>then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ritual. Frequently </w:t>
      </w:r>
      <w:r>
        <w:rPr>
          <w:b/>
        </w:rPr>
        <w:t>the</w:t>
      </w:r>
      <w:r>
        <w:t xml:space="preserve"> myths </w:t>
      </w:r>
      <w:r>
        <w:rPr>
          <w:b/>
        </w:rPr>
        <w:t>include</w:t>
      </w:r>
      <w:r>
        <w:t xml:space="preserve"> </w:t>
      </w:r>
      <w:r>
        <w:rPr>
          <w:b/>
        </w:rPr>
        <w:t>representatives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supernatural </w:t>
      </w:r>
      <w:r>
        <w:rPr>
          <w:b/>
        </w:rPr>
        <w:t>forces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rites </w:t>
      </w:r>
      <w:r>
        <w:rPr>
          <w:b/>
        </w:rPr>
        <w:t>celebrate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hope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influence</w:t>
      </w:r>
      <w:r>
        <w:t xml:space="preserve">. </w:t>
      </w:r>
      <w:r>
        <w:rPr>
          <w:b/>
        </w:rPr>
        <w:t>Performers</w:t>
      </w:r>
      <w:r>
        <w:t xml:space="preserve"> may </w:t>
      </w:r>
      <w:r>
        <w:rPr>
          <w:b/>
        </w:rPr>
        <w:t>wear</w:t>
      </w:r>
      <w:r>
        <w:t xml:space="preserve"> costumes </w:t>
      </w:r>
      <w:r>
        <w:rPr>
          <w:b/>
        </w:rPr>
        <w:t>and</w:t>
      </w:r>
      <w:r>
        <w:t xml:space="preserve"> </w:t>
      </w:r>
      <w:r>
        <w:rPr>
          <w:b/>
        </w:rPr>
        <w:t>masks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the</w:t>
      </w:r>
      <w:r>
        <w:t xml:space="preserve"> mythical </w:t>
      </w:r>
      <w:r>
        <w:rPr>
          <w:b/>
        </w:rPr>
        <w:t>characters</w:t>
      </w:r>
      <w:r>
        <w:t xml:space="preserve"> </w:t>
      </w:r>
      <w:r>
        <w:rPr>
          <w:b/>
        </w:rPr>
        <w:t>or</w:t>
      </w:r>
      <w:r>
        <w:t xml:space="preserve"> supernatural </w:t>
      </w:r>
      <w:r>
        <w:rPr>
          <w:b/>
        </w:rPr>
        <w:t>forces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rituals </w:t>
      </w:r>
      <w:r>
        <w:rPr>
          <w:b/>
        </w:rPr>
        <w:t>or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accompanying</w:t>
      </w:r>
      <w:r>
        <w:t xml:space="preserve"> </w:t>
      </w:r>
      <w:r>
        <w:rPr>
          <w:b/>
        </w:rPr>
        <w:t>celebrations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becomes</w:t>
      </w:r>
      <w:r>
        <w:t xml:space="preserve"> </w:t>
      </w:r>
      <w:r>
        <w:rPr>
          <w:b/>
        </w:rPr>
        <w:t>more</w:t>
      </w:r>
      <w:r>
        <w:t xml:space="preserve"> sophisticated, </w:t>
      </w:r>
      <w:r>
        <w:rPr>
          <w:b/>
        </w:rPr>
        <w:t>its</w:t>
      </w:r>
      <w:r/>
      <w:r>
        <w:rPr>
          <w:b/>
        </w:rPr>
      </w:r>
      <w:r>
        <w:t xml:space="preserve"> conceptions </w:t>
      </w:r>
      <w:r>
        <w:rPr>
          <w:b/>
        </w:rPr>
        <w:t>of</w:t>
      </w:r>
      <w:r>
        <w:t xml:space="preserve"> supernatural </w:t>
      </w:r>
      <w:r>
        <w:rPr>
          <w:b/>
        </w:rPr>
        <w:t>forces</w:t>
      </w:r>
      <w:r>
        <w:t xml:space="preserve"> </w:t>
      </w:r>
      <w:r>
        <w:rPr>
          <w:b/>
        </w:rPr>
        <w:t>and</w:t>
      </w:r>
      <w:r>
        <w:t xml:space="preserve"> causal </w:t>
      </w:r>
      <w:r>
        <w:rPr>
          <w:b/>
        </w:rPr>
        <w:t>relationships</w:t>
      </w:r>
      <w:r>
        <w:t xml:space="preserve"> may </w:t>
      </w:r>
      <w:r>
        <w:rPr>
          <w:b/>
        </w:rPr>
        <w:t>change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it</w:t>
      </w:r>
      <w:r>
        <w:t xml:space="preserve"> may </w:t>
      </w:r>
      <w:r>
        <w:rPr>
          <w:b/>
        </w:rPr>
        <w:t>abandon</w:t>
      </w:r>
      <w:r>
        <w:t xml:space="preserve"> </w:t>
      </w:r>
      <w:r>
        <w:rPr>
          <w:b/>
        </w:rPr>
        <w:t>or</w:t>
      </w:r>
      <w:r>
        <w:t xml:space="preserve"> modify </w:t>
      </w:r>
      <w:r>
        <w:rPr>
          <w:b/>
        </w:rPr>
        <w:t>some</w:t>
      </w:r>
      <w:r>
        <w:t xml:space="preserve"> rites.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myths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rites may </w:t>
      </w:r>
      <w:r>
        <w:rPr>
          <w:b/>
        </w:rPr>
        <w:t>continue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group</w:t>
      </w:r>
      <w:r>
        <w:t xml:space="preserve">’s </w:t>
      </w:r>
      <w:r>
        <w:rPr>
          <w:b/>
        </w:rPr>
        <w:t>oral</w:t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and</w:t>
      </w:r>
      <w:r>
        <w:t xml:space="preserve"> may </w:t>
      </w:r>
      <w:r>
        <w:rPr>
          <w:b/>
        </w:rPr>
        <w:t>even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acted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divorced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these</w:t>
      </w:r>
      <w:r>
        <w:t xml:space="preserve"> rites. </w:t>
      </w:r>
      <w:r>
        <w:rPr>
          <w:b/>
        </w:rPr>
        <w:t>When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occurs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step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toward</w:t>
      </w:r>
      <w:r>
        <w:t xml:space="preserve"> theater </w:t>
      </w:r>
      <w:r>
        <w:rPr>
          <w:b/>
        </w:rPr>
        <w:t>as</w:t>
      </w:r>
      <w:r>
        <w:t xml:space="preserve"> an </w:t>
      </w:r>
      <w:r>
        <w:rPr>
          <w:b/>
        </w:rPr>
        <w:t>autonomous</w:t>
      </w:r>
      <w:r>
        <w:t xml:space="preserve"> </w:t>
      </w:r>
      <w:r>
        <w:rPr>
          <w:b/>
        </w:rPr>
        <w:t>activity</w:t>
      </w:r>
      <w:r>
        <w:t xml:space="preserve">, </w:t>
      </w:r>
      <w:r>
        <w:rPr>
          <w:b/>
        </w:rPr>
        <w:t>and</w:t>
      </w:r>
      <w:r>
        <w:t xml:space="preserve"> thereafter </w:t>
      </w:r>
      <w:r>
        <w:rPr>
          <w:b/>
        </w:rPr>
        <w:t>entertainment</w:t>
      </w:r>
      <w:r>
        <w:t xml:space="preserve"> </w:t>
      </w:r>
      <w:r>
        <w:rPr>
          <w:b/>
        </w:rPr>
        <w:t>and</w:t>
      </w:r>
      <w:r>
        <w:t xml:space="preserve"> aesthetic </w:t>
      </w:r>
      <w:r>
        <w:rPr>
          <w:b/>
        </w:rPr>
        <w:t>values</w:t>
      </w:r>
      <w:r>
        <w:t xml:space="preserve"> may </w:t>
      </w:r>
      <w:r>
        <w:rPr>
          <w:b/>
        </w:rPr>
        <w:t>gradually</w:t>
      </w:r>
      <w:r>
        <w:t xml:space="preserve"> </w:t>
      </w:r>
      <w:r>
        <w:rPr>
          <w:b/>
        </w:rPr>
        <w:t>replace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former</w:t>
      </w:r>
      <w:r>
        <w:t xml:space="preserve"> mystical </w:t>
      </w:r>
      <w:r>
        <w:rPr>
          <w:b/>
        </w:rPr>
        <w:t>and</w:t>
      </w:r>
      <w:r>
        <w:t xml:space="preserve"> socially efficacious </w:t>
      </w:r>
      <w:r>
        <w:rPr>
          <w:b/>
        </w:rPr>
        <w:t>concerns</w:t>
      </w:r>
      <w:r>
        <w:t>.</w:t>
      </w:r>
    </w:p>
    <w:p>
      <w:r/>
      <w:r>
        <w:rPr>
          <w:b/>
        </w:rPr>
        <w:t>Although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in</w:t>
      </w:r>
      <w:r>
        <w:t xml:space="preserve"> ritual </w:t>
      </w:r>
      <w:r>
        <w:rPr>
          <w:b/>
        </w:rPr>
        <w:t>has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popular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</w:t>
      </w:r>
      <w:r>
        <w:t xml:space="preserve"> theater </w:t>
      </w:r>
      <w:r>
        <w:rPr>
          <w:b/>
        </w:rPr>
        <w:t>came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. Storytelling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proposed </w:t>
      </w:r>
      <w:r>
        <w:rPr>
          <w:b/>
        </w:rPr>
        <w:t>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alternative</w:t>
      </w:r>
      <w:r>
        <w:t xml:space="preserve">. </w:t>
      </w:r>
      <w:r>
        <w:rPr>
          <w:b/>
        </w:rPr>
        <w:t>Under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theory</w:t>
      </w:r>
      <w:r>
        <w:t xml:space="preserve">, </w:t>
      </w:r>
      <w:r>
        <w:rPr>
          <w:b/>
        </w:rPr>
        <w:t>relating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listening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fundamental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pleasures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recalling </w:t>
      </w:r>
      <w:r>
        <w:rPr>
          <w:b/>
        </w:rPr>
        <w:t>of</w:t>
      </w:r>
      <w:r>
        <w:t xml:space="preserve"> an </w:t>
      </w:r>
      <w:r>
        <w:rPr>
          <w:b/>
        </w:rPr>
        <w:t>event</w:t>
      </w:r>
      <w:r>
        <w:t xml:space="preserve">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hunt</w:t>
      </w:r>
      <w:r>
        <w:t xml:space="preserve">, </w:t>
      </w:r>
      <w:r>
        <w:rPr>
          <w:b/>
        </w:rPr>
        <w:t>battle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feat) </w:t>
      </w:r>
      <w:r>
        <w:rPr>
          <w:b/>
        </w:rPr>
        <w:t>is</w:t>
      </w:r>
      <w:r>
        <w:t xml:space="preserve"> elaborated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narrator’s pantomime </w:t>
      </w:r>
      <w:r>
        <w:rPr>
          <w:b/>
        </w:rPr>
        <w:t>and</w:t>
      </w:r>
      <w:r>
        <w:t xml:space="preserve"> impersonation </w:t>
      </w:r>
      <w:r>
        <w:rPr>
          <w:b/>
        </w:rPr>
        <w:t>and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assumed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person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closely </w:t>
      </w:r>
      <w:r>
        <w:rPr>
          <w:b/>
        </w:rPr>
        <w:t>related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sees</w:t>
      </w:r>
      <w:r>
        <w:t xml:space="preserve"> theater </w:t>
      </w:r>
      <w:r>
        <w:rPr>
          <w:b/>
        </w:rPr>
        <w:t>as</w:t>
      </w:r>
      <w:r>
        <w:t xml:space="preserve"> evolving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dances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primarily pantomimic, rhythmical </w:t>
      </w:r>
      <w:r>
        <w:rPr>
          <w:b/>
        </w:rPr>
        <w:t>or</w:t>
      </w:r>
      <w:r>
        <w:t xml:space="preserve"> gymnastic, </w:t>
      </w:r>
      <w:r>
        <w:rPr>
          <w:b/>
        </w:rPr>
        <w:t>or</w:t>
      </w:r>
      <w:r>
        <w:t xml:space="preserve"> </w:t>
      </w:r>
      <w:r>
        <w:rPr>
          <w:b/>
        </w:rPr>
        <w:t>from</w:t>
      </w:r>
      <w:r>
        <w:t xml:space="preserve"> imitations </w:t>
      </w:r>
      <w:r>
        <w:rPr>
          <w:b/>
        </w:rPr>
        <w:t>of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noises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sounds</w:t>
      </w:r>
      <w:r>
        <w:t xml:space="preserve">. Admiration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performer</w:t>
      </w:r>
      <w:r>
        <w:t xml:space="preserve">’s </w:t>
      </w:r>
      <w:r>
        <w:rPr>
          <w:b/>
        </w:rPr>
        <w:t>skill</w:t>
      </w:r>
      <w:r>
        <w:t xml:space="preserve">, virtuosity, </w:t>
      </w:r>
      <w:r>
        <w:rPr>
          <w:b/>
        </w:rPr>
        <w:t>and</w:t>
      </w:r>
      <w:r>
        <w:t xml:space="preserve"> grace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motivation</w:t>
      </w:r>
      <w:r>
        <w:t xml:space="preserve"> </w:t>
      </w:r>
      <w:r>
        <w:rPr>
          <w:b/>
        </w:rPr>
        <w:t>for</w:t>
      </w:r>
      <w:r>
        <w:t xml:space="preserve"> elaborating </w:t>
      </w:r>
      <w:r>
        <w:rPr>
          <w:b/>
        </w:rPr>
        <w:t>the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into</w:t>
      </w:r>
      <w:r>
        <w:t xml:space="preserve"> fully realized theatrical </w:t>
      </w:r>
      <w:r>
        <w:rPr>
          <w:b/>
        </w:rPr>
        <w:t>performances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exploring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possible</w:t>
      </w:r>
      <w:r>
        <w:t xml:space="preserve"> antecedents </w:t>
      </w:r>
      <w:r>
        <w:rPr>
          <w:b/>
        </w:rPr>
        <w:t>of</w:t>
      </w:r>
      <w:r>
        <w:t xml:space="preserve"> theater, </w:t>
      </w:r>
      <w:r>
        <w:rPr>
          <w:b/>
        </w:rPr>
        <w:t>scholars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theorized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motives </w:t>
      </w:r>
      <w:r>
        <w:rPr>
          <w:b/>
        </w:rPr>
        <w:t>that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theater.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theater </w:t>
      </w:r>
      <w:r>
        <w:rPr>
          <w:b/>
        </w:rPr>
        <w:t>develop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valued</w:t>
      </w:r>
      <w:r>
        <w:t xml:space="preserve"> after </w:t>
      </w:r>
      <w:r>
        <w:rPr>
          <w:b/>
        </w:rPr>
        <w:t>it</w:t>
      </w:r>
      <w:r>
        <w:t xml:space="preserve"> ceased </w:t>
      </w:r>
      <w:r>
        <w:rPr>
          <w:b/>
        </w:rPr>
        <w:t>to</w:t>
      </w:r>
      <w:r>
        <w:t xml:space="preserve"> fulfill </w:t>
      </w:r>
      <w:r>
        <w:rPr>
          <w:b/>
        </w:rPr>
        <w:t>the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of</w:t>
      </w:r>
      <w:r>
        <w:t xml:space="preserve"> ritual? </w:t>
      </w:r>
      <w:r>
        <w:rPr>
          <w:b/>
        </w:rPr>
        <w:t>Most</w:t>
      </w:r>
      <w:r>
        <w:t xml:space="preserve"> </w:t>
      </w:r>
      <w:r>
        <w:rPr>
          <w:b/>
        </w:rPr>
        <w:t>answers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theories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mind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needs</w:t>
      </w:r>
      <w:r>
        <w:t xml:space="preserve">. </w:t>
      </w:r>
      <w:r>
        <w:rPr>
          <w:b/>
        </w:rPr>
        <w:t>One</w:t>
      </w:r>
      <w:r>
        <w:t xml:space="preserve">, </w:t>
      </w:r>
      <w:r>
        <w:rPr>
          <w:b/>
        </w:rPr>
        <w:t>set</w:t>
      </w:r>
      <w:r>
        <w:t xml:space="preserve"> forth </w:t>
      </w:r>
      <w:r>
        <w:rPr>
          <w:b/>
        </w:rPr>
        <w:t>by</w:t>
      </w:r>
      <w:r>
        <w:t xml:space="preserve"> Aristotle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fourth</w:t>
      </w:r>
      <w:r>
        <w:t xml:space="preserve"> </w:t>
      </w:r>
      <w:r>
        <w:rPr>
          <w:b/>
        </w:rPr>
        <w:t>century</w:t>
      </w:r>
      <w:r>
        <w:t xml:space="preserve"> B.C., </w:t>
      </w:r>
      <w:r>
        <w:rPr>
          <w:b/>
        </w:rPr>
        <w:t>sees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as</w:t>
      </w:r>
      <w:r>
        <w:t xml:space="preserve"> naturally imitative—</w:t>
      </w:r>
      <w:r>
        <w:rPr>
          <w:b/>
        </w:rPr>
        <w:t>as</w:t>
      </w:r>
      <w:r>
        <w:t xml:space="preserve"> </w:t>
      </w:r>
      <w:r>
        <w:rPr>
          <w:b/>
        </w:rPr>
        <w:t>taking</w:t>
      </w:r>
      <w:r>
        <w:t xml:space="preserve"> </w:t>
      </w:r>
      <w:r>
        <w:rPr>
          <w:b/>
        </w:rPr>
        <w:t>pleasure</w:t>
      </w:r>
      <w:r>
        <w:t xml:space="preserve"> </w:t>
      </w:r>
      <w:r>
        <w:rPr>
          <w:b/>
        </w:rPr>
        <w:t>in</w:t>
      </w:r>
      <w:r>
        <w:t xml:space="preserve"> imitating </w:t>
      </w:r>
      <w:r>
        <w:rPr>
          <w:b/>
        </w:rPr>
        <w:t>persons</w:t>
      </w:r>
      <w:r>
        <w:t xml:space="preserve">, </w:t>
      </w:r>
      <w:r>
        <w:rPr>
          <w:b/>
        </w:rPr>
        <w:t>things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actions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seeing</w:t>
      </w:r>
      <w:r>
        <w:t xml:space="preserve"> </w:t>
      </w:r>
      <w:r>
        <w:rPr>
          <w:b/>
        </w:rPr>
        <w:t>such</w:t>
      </w:r>
      <w:r>
        <w:t xml:space="preserve"> imitations. </w:t>
      </w:r>
      <w:r>
        <w:rPr>
          <w:b/>
        </w:rPr>
        <w:t>Another</w:t>
      </w:r>
      <w:r>
        <w:t xml:space="preserve">, </w:t>
      </w:r>
      <w:r>
        <w:rPr>
          <w:b/>
        </w:rPr>
        <w:t>advanced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gift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fantasy</w:t>
      </w:r>
      <w:r>
        <w:t xml:space="preserve">, </w:t>
      </w:r>
      <w:r>
        <w:rPr>
          <w:b/>
        </w:rPr>
        <w:t>through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seek</w:t>
      </w:r>
      <w:r>
        <w:t xml:space="preserve"> </w:t>
      </w:r>
      <w:r>
        <w:rPr>
          <w:b/>
        </w:rPr>
        <w:t>to</w:t>
      </w:r>
      <w:r>
        <w:t xml:space="preserve"> reshape </w:t>
      </w:r>
      <w:r>
        <w:rPr>
          <w:b/>
        </w:rPr>
        <w:t>reality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satisfying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those</w:t>
      </w:r>
      <w:r>
        <w:t xml:space="preserve"> encountered </w:t>
      </w:r>
      <w:r>
        <w:rPr>
          <w:b/>
        </w:rPr>
        <w:t>in</w:t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life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fantasy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fiction</w:t>
      </w:r>
      <w:r>
        <w:t xml:space="preserve"> (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drama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form</w:t>
      </w:r>
      <w:r>
        <w:t xml:space="preserve">) </w:t>
      </w:r>
      <w:r>
        <w:rPr>
          <w:b/>
        </w:rPr>
        <w:t>permits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objectify </w:t>
      </w:r>
      <w:r>
        <w:rPr>
          <w:b/>
        </w:rPr>
        <w:t>their</w:t>
      </w:r>
      <w:r>
        <w:t xml:space="preserve"> </w:t>
      </w:r>
      <w:r>
        <w:rPr>
          <w:b/>
        </w:rPr>
        <w:t>anxieties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fears</w:t>
      </w:r>
      <w:r>
        <w:t xml:space="preserve">, confront </w:t>
      </w:r>
      <w:r>
        <w:rPr>
          <w:b/>
        </w:rPr>
        <w:t>them</w:t>
      </w:r>
      <w:r>
        <w:t xml:space="preserve">, </w:t>
      </w:r>
      <w:r>
        <w:rPr>
          <w:b/>
        </w:rPr>
        <w:t>and</w:t>
      </w:r>
      <w:r>
        <w:t xml:space="preserve"> fulfill </w:t>
      </w:r>
      <w:r>
        <w:rPr>
          <w:b/>
        </w:rPr>
        <w:t>their</w:t>
      </w:r>
      <w:r>
        <w:t xml:space="preserve"> </w:t>
      </w:r>
      <w:r>
        <w:rPr>
          <w:b/>
        </w:rPr>
        <w:t>hopes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fiction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fact</w:t>
      </w:r>
      <w:r>
        <w:t xml:space="preserve">. </w:t>
      </w:r>
      <w:r>
        <w:rPr>
          <w:b/>
        </w:rPr>
        <w:t>The</w:t>
      </w:r>
      <w:r>
        <w:t xml:space="preserve"> theater, </w:t>
      </w:r>
      <w:r>
        <w:rPr>
          <w:b/>
        </w:rPr>
        <w:t>then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tool</w:t>
      </w:r>
      <w:r>
        <w:t xml:space="preserve"> whereby </w:t>
      </w:r>
      <w:r>
        <w:rPr>
          <w:b/>
        </w:rPr>
        <w:t>people</w:t>
      </w:r>
      <w:r>
        <w:t xml:space="preserve"> define </w:t>
      </w:r>
      <w:r>
        <w:rPr>
          <w:b/>
        </w:rPr>
        <w:t>and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escape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unpleasant</w:t>
      </w:r>
      <w:r>
        <w:t xml:space="preserve"> </w:t>
      </w:r>
      <w:r>
        <w:rPr>
          <w:b/>
        </w:rPr>
        <w:t>realities</w:t>
      </w:r>
      <w:r>
        <w:t>.</w:t>
      </w:r>
    </w:p>
    <w:p>
      <w:r/>
      <w:r>
        <w:rPr>
          <w:b/>
        </w:rPr>
        <w:t>But</w:t>
      </w:r>
      <w:r>
        <w:t xml:space="preserve"> </w:t>
      </w:r>
      <w:r>
        <w:rPr>
          <w:b/>
        </w:rPr>
        <w:t>neither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imitative instinct </w:t>
      </w:r>
      <w:r>
        <w:rPr>
          <w:b/>
        </w:rPr>
        <w:t>nor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penchant </w:t>
      </w:r>
      <w:r>
        <w:rPr>
          <w:b/>
        </w:rPr>
        <w:t>for</w:t>
      </w:r>
      <w:r>
        <w:t xml:space="preserve"> </w:t>
      </w:r>
      <w:r>
        <w:rPr>
          <w:b/>
        </w:rPr>
        <w:t>fantasy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itself</w:t>
      </w:r>
      <w:r>
        <w:t xml:space="preserve"> </w:t>
      </w:r>
      <w:r>
        <w:rPr>
          <w:b/>
        </w:rPr>
        <w:t>leads</w:t>
      </w:r>
      <w:r>
        <w:t xml:space="preserve"> </w:t>
      </w:r>
      <w:r>
        <w:rPr>
          <w:b/>
        </w:rPr>
        <w:t>to</w:t>
      </w:r>
      <w:r>
        <w:t xml:space="preserve"> an </w:t>
      </w:r>
      <w:r>
        <w:rPr>
          <w:b/>
        </w:rPr>
        <w:t>autonomous</w:t>
      </w:r>
      <w:r>
        <w:t xml:space="preserve"> theater. </w:t>
      </w:r>
      <w:r>
        <w:rPr>
          <w:b/>
        </w:rPr>
        <w:t>Therefore</w:t>
      </w:r>
      <w:r>
        <w:t xml:space="preserve">, additional </w:t>
      </w:r>
      <w:r>
        <w:rPr>
          <w:b/>
        </w:rPr>
        <w:t>explanations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needed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condition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somewhat detached </w:t>
      </w:r>
      <w:r>
        <w:rPr>
          <w:b/>
        </w:rPr>
        <w:t>view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problems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sign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condition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comic vision, </w:t>
      </w:r>
      <w:r>
        <w:rPr>
          <w:b/>
        </w:rPr>
        <w:t>since</w:t>
      </w:r>
      <w:r>
        <w:t xml:space="preserve"> </w:t>
      </w:r>
      <w:r>
        <w:rPr>
          <w:b/>
        </w:rPr>
        <w:t>comedy</w:t>
      </w:r>
      <w:r>
        <w:t xml:space="preserve"> </w:t>
      </w:r>
      <w:r>
        <w:rPr>
          <w:b/>
        </w:rPr>
        <w:t>requires</w:t>
      </w:r>
      <w:r>
        <w:t xml:space="preserve"> sufficient detachment </w:t>
      </w:r>
      <w:r>
        <w:rPr>
          <w:b/>
        </w:rPr>
        <w:t>to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some</w:t>
      </w:r>
      <w:r>
        <w:t xml:space="preserve"> deviations </w:t>
      </w:r>
      <w:r>
        <w:rPr>
          <w:b/>
        </w:rPr>
        <w:t>from</w:t>
      </w:r>
      <w:r>
        <w:t xml:space="preserve"> </w:t>
      </w:r>
      <w:r>
        <w:rPr>
          <w:b/>
        </w:rPr>
        <w:t>social</w:t>
      </w:r>
      <w:r>
        <w:t xml:space="preserve"> norms </w:t>
      </w:r>
      <w:r>
        <w:rPr>
          <w:b/>
        </w:rPr>
        <w:t>as</w:t>
      </w:r>
      <w:r>
        <w:t xml:space="preserve"> </w:t>
      </w:r>
      <w:r>
        <w:rPr>
          <w:b/>
        </w:rPr>
        <w:t>ridiculous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serious</w:t>
      </w:r>
      <w:r>
        <w:t xml:space="preserve"> threats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welfare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group</w:t>
      </w:r>
      <w:r>
        <w:t xml:space="preserve">. </w:t>
      </w:r>
      <w:r>
        <w:rPr>
          <w:b/>
        </w:rPr>
        <w:t>Another</w:t>
      </w:r>
      <w:r>
        <w:t xml:space="preserve"> </w:t>
      </w:r>
      <w:r>
        <w:rPr>
          <w:b/>
        </w:rPr>
        <w:t>condition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contributes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autonomous</w:t>
      </w:r>
      <w:r>
        <w:t xml:space="preserve"> theater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aesthetic </w:t>
      </w:r>
      <w:r>
        <w:rPr>
          <w:b/>
        </w:rPr>
        <w:t>sense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some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societies</w:t>
      </w:r>
      <w:r>
        <w:t xml:space="preserve"> ceased </w:t>
      </w:r>
      <w:r>
        <w:rPr>
          <w:b/>
        </w:rPr>
        <w:t>to</w:t>
      </w:r>
      <w:r>
        <w:t xml:space="preserve"> </w:t>
      </w:r>
      <w:r>
        <w:rPr>
          <w:b/>
        </w:rPr>
        <w:t>consider</w:t>
      </w:r>
      <w:r>
        <w:t xml:space="preserve"> </w:t>
      </w:r>
      <w:r>
        <w:rPr>
          <w:b/>
        </w:rPr>
        <w:t>certain</w:t>
      </w:r>
      <w:r>
        <w:t xml:space="preserve"> rites essential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well</w:t>
      </w:r>
      <w:r>
        <w:t>-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abandoned</w:t>
      </w:r>
      <w:r>
        <w:t xml:space="preserve"> </w:t>
      </w:r>
      <w:r>
        <w:rPr>
          <w:b/>
        </w:rPr>
        <w:t>them</w:t>
      </w:r>
      <w:r>
        <w:t xml:space="preserve">; nevertheless, </w:t>
      </w:r>
      <w:r>
        <w:rPr>
          <w:b/>
        </w:rPr>
        <w:t>they</w:t>
      </w:r>
      <w:r>
        <w:t xml:space="preserve"> retained </w:t>
      </w:r>
      <w:r>
        <w:rPr>
          <w:b/>
        </w:rPr>
        <w:t>as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oral</w:t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the</w:t>
      </w:r>
      <w:r>
        <w:t xml:space="preserve"> myths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rites </w:t>
      </w:r>
      <w:r>
        <w:rPr>
          <w:b/>
        </w:rPr>
        <w:t>and</w:t>
      </w:r>
      <w:r>
        <w:t xml:space="preserve"> </w:t>
      </w:r>
      <w:r>
        <w:rPr>
          <w:b/>
        </w:rPr>
        <w:t>admired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artistic </w:t>
      </w:r>
      <w:r>
        <w:rPr>
          <w:b/>
        </w:rPr>
        <w:t>qualities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religious</w:t>
      </w:r>
      <w:r>
        <w:t xml:space="preserve"> usefulness.</w:t>
      </w:r>
    </w:p>
    <w:p>
      <w:r>
        <w:t>count: 230</w:t>
      </w:r>
    </w:p>
    <w:p>
      <w:r>
        <w:br w:type="page"/>
      </w:r>
    </w:p>
    <w:p>
      <w:pPr>
        <w:pStyle w:val="Heading1"/>
      </w:pPr>
      <w:r>
        <w:t>Official 06-Passage 03 Infantile Amnesia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you</w:t>
      </w:r>
      <w:r>
        <w:t xml:space="preserve"> </w:t>
      </w:r>
      <w:r>
        <w:rPr>
          <w:b/>
        </w:rPr>
        <w:t>remember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your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you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three</w:t>
      </w:r>
      <w:r>
        <w:t xml:space="preserve">? </w:t>
      </w:r>
      <w:r>
        <w:rPr>
          <w:b/>
        </w:rPr>
        <w:t>Few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remember</w:t>
      </w:r>
      <w:r>
        <w:t xml:space="preserve"> </w:t>
      </w:r>
      <w:r>
        <w:rPr>
          <w:b/>
        </w:rPr>
        <w:t>anything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Adults</w:t>
      </w:r>
      <w:r>
        <w:t xml:space="preserve">’ </w:t>
      </w:r>
      <w:r>
        <w:rPr>
          <w:b/>
        </w:rPr>
        <w:t>memories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scanty. </w:t>
      </w:r>
      <w:r>
        <w:rPr>
          <w:b/>
        </w:rPr>
        <w:t>Most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remember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events</w:t>
      </w:r>
      <w:r>
        <w:t>—</w:t>
      </w:r>
      <w:r>
        <w:rPr>
          <w:b/>
        </w:rPr>
        <w:t>usually</w:t>
      </w:r>
      <w:r>
        <w:t xml:space="preserve"> </w:t>
      </w:r>
      <w:r>
        <w:rPr>
          <w:b/>
        </w:rPr>
        <w:t>ones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meaningful </w:t>
      </w:r>
      <w:r>
        <w:rPr>
          <w:b/>
        </w:rPr>
        <w:t>and</w:t>
      </w:r>
      <w:r>
        <w:t xml:space="preserve"> distinctive,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hospitalized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sibling’s </w:t>
      </w:r>
      <w:r>
        <w:rPr>
          <w:b/>
        </w:rPr>
        <w:t>birth</w:t>
      </w:r>
      <w:r>
        <w:t>.</w:t>
      </w:r>
    </w:p>
    <w:p>
      <w:r/>
      <w:r>
        <w:rPr>
          <w:b/>
        </w:rPr>
        <w:t>How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this</w:t>
      </w:r>
      <w:r>
        <w:t xml:space="preserve"> inability </w:t>
      </w:r>
      <w:r>
        <w:rPr>
          <w:b/>
        </w:rPr>
        <w:t>to</w:t>
      </w:r>
      <w:r>
        <w:t xml:space="preserve"> recall </w:t>
      </w:r>
      <w:r>
        <w:rPr>
          <w:b/>
        </w:rPr>
        <w:t>early</w:t>
      </w:r>
      <w:r>
        <w:t xml:space="preserve"> </w:t>
      </w:r>
      <w:r>
        <w:rPr>
          <w:b/>
        </w:rPr>
        <w:t>experiences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explained</w:t>
      </w:r>
      <w:r>
        <w:t xml:space="preserve">? </w:t>
      </w:r>
      <w:r>
        <w:rPr>
          <w:b/>
        </w:rPr>
        <w:t>The</w:t>
      </w:r>
      <w:r>
        <w:t xml:space="preserve"> sheer </w:t>
      </w:r>
      <w:r>
        <w:rPr>
          <w:b/>
        </w:rPr>
        <w:t>passage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; </w:t>
      </w:r>
      <w:r>
        <w:rPr>
          <w:b/>
        </w:rPr>
        <w:t>adults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excellent</w:t>
      </w:r>
      <w:r>
        <w:t xml:space="preserve"> recognition </w:t>
      </w:r>
      <w:r>
        <w:rPr>
          <w:b/>
        </w:rPr>
        <w:t>of</w:t>
      </w:r>
      <w:r>
        <w:t xml:space="preserve"> </w:t>
      </w:r>
      <w:r>
        <w:rPr>
          <w:b/>
        </w:rPr>
        <w:t>pictures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attended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school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them</w:t>
      </w:r>
      <w:r>
        <w:t xml:space="preserve"> 35 </w:t>
      </w:r>
      <w:r>
        <w:rPr>
          <w:b/>
        </w:rPr>
        <w:t>years</w:t>
      </w:r>
      <w:r>
        <w:t xml:space="preserve"> earlier. </w:t>
      </w:r>
      <w:r>
        <w:rPr>
          <w:b/>
        </w:rPr>
        <w:t>Another</w:t>
      </w:r>
      <w:r>
        <w:t xml:space="preserve"> seemingly plausible </w:t>
      </w:r>
      <w:r>
        <w:rPr>
          <w:b/>
        </w:rPr>
        <w:t>explanation</w:t>
      </w:r>
      <w:r>
        <w:t>—</w:t>
      </w:r>
      <w:r>
        <w:rPr>
          <w:b/>
        </w:rPr>
        <w:t>that</w:t>
      </w:r>
      <w:r>
        <w:t xml:space="preserve"> infants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form</w:t>
      </w:r>
      <w:r>
        <w:t xml:space="preserve"> enduring </w:t>
      </w:r>
      <w:r>
        <w:rPr>
          <w:b/>
        </w:rPr>
        <w:t>memories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development</w:t>
      </w:r>
      <w:r>
        <w:t>—</w:t>
      </w:r>
      <w:r>
        <w:rPr>
          <w:b/>
        </w:rPr>
        <w:t>also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incorrect</w:t>
      </w:r>
      <w:r>
        <w:t xml:space="preserve">. </w:t>
      </w:r>
      <w:r>
        <w:rPr>
          <w:b/>
        </w:rPr>
        <w:t>Children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remember</w:t>
      </w:r>
      <w:r>
        <w:t xml:space="preserve"> </w:t>
      </w:r>
      <w:r>
        <w:rPr>
          <w:b/>
        </w:rPr>
        <w:t>experiences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eleven</w:t>
      </w:r>
      <w:r>
        <w:t xml:space="preserve"> </w:t>
      </w:r>
      <w:r>
        <w:rPr>
          <w:b/>
        </w:rPr>
        <w:t>month</w:t>
      </w:r>
      <w:r>
        <w:t xml:space="preserve"> </w:t>
      </w:r>
      <w:r>
        <w:rPr>
          <w:b/>
        </w:rPr>
        <w:t>olds</w:t>
      </w:r>
      <w:r>
        <w:t xml:space="preserve"> </w:t>
      </w:r>
      <w:r>
        <w:rPr>
          <w:b/>
        </w:rPr>
        <w:t>remember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later</w:t>
      </w:r>
      <w:r>
        <w:t xml:space="preserve">. </w:t>
      </w:r>
      <w:r>
        <w:rPr>
          <w:b/>
        </w:rPr>
        <w:t>Nor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hypothesis </w:t>
      </w:r>
      <w:r>
        <w:rPr>
          <w:b/>
        </w:rPr>
        <w:t>that</w:t>
      </w:r>
      <w:r>
        <w:t xml:space="preserve"> infantile amnesia </w:t>
      </w:r>
      <w:r>
        <w:rPr>
          <w:b/>
        </w:rPr>
        <w:t>reflects</w:t>
      </w:r>
      <w:r>
        <w:t xml:space="preserve"> repression— </w:t>
      </w:r>
      <w:r>
        <w:rPr>
          <w:b/>
        </w:rPr>
        <w:t>or</w:t>
      </w:r>
      <w:r>
        <w:t xml:space="preserve"> </w:t>
      </w:r>
      <w:r>
        <w:rPr>
          <w:b/>
        </w:rPr>
        <w:t>holding</w:t>
      </w:r>
      <w:r>
        <w:t xml:space="preserve"> </w:t>
      </w:r>
      <w:r>
        <w:rPr>
          <w:b/>
        </w:rPr>
        <w:t>back</w:t>
      </w:r>
      <w:r>
        <w:t xml:space="preserve">— </w:t>
      </w:r>
      <w:r>
        <w:rPr>
          <w:b/>
        </w:rPr>
        <w:t>of</w:t>
      </w:r>
      <w:r>
        <w:t xml:space="preserve"> sexually </w:t>
      </w:r>
      <w:r>
        <w:rPr>
          <w:b/>
        </w:rPr>
        <w:t>charged</w:t>
      </w:r>
      <w:r>
        <w:t xml:space="preserve"> episodes </w:t>
      </w:r>
      <w:r>
        <w:rPr>
          <w:b/>
        </w:rPr>
        <w:t>explain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phenomenon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such</w:t>
      </w:r>
      <w:r>
        <w:t xml:space="preserve"> repression may </w:t>
      </w:r>
      <w:r>
        <w:rPr>
          <w:b/>
        </w:rPr>
        <w:t>occur</w:t>
      </w:r>
      <w:r>
        <w:t xml:space="preserve">, </w:t>
      </w:r>
      <w:r>
        <w:rPr>
          <w:b/>
        </w:rPr>
        <w:t>people</w:t>
      </w:r>
      <w:r>
        <w:t xml:space="preserve"> cannot </w:t>
      </w:r>
      <w:r>
        <w:rPr>
          <w:b/>
        </w:rPr>
        <w:t>remember</w:t>
      </w:r>
      <w:r>
        <w:t xml:space="preserve"> </w:t>
      </w:r>
      <w:r>
        <w:rPr>
          <w:b/>
        </w:rPr>
        <w:t>ordinary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infant </w:t>
      </w:r>
      <w:r>
        <w:rPr>
          <w:b/>
        </w:rPr>
        <w:t>and</w:t>
      </w:r>
      <w:r>
        <w:t xml:space="preserve"> toddler </w:t>
      </w:r>
      <w:r>
        <w:rPr>
          <w:b/>
        </w:rPr>
        <w:t>periods</w:t>
      </w:r>
      <w:r>
        <w:t xml:space="preserve">, </w:t>
      </w:r>
      <w:r>
        <w:rPr>
          <w:b/>
        </w:rPr>
        <w:t>either</w:t>
      </w:r>
      <w:r>
        <w:t>.</w:t>
      </w:r>
    </w:p>
    <w:p>
      <w:r/>
      <w:r>
        <w:rPr>
          <w:b/>
        </w:rPr>
        <w:t>Three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explanations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promising</w:t>
      </w:r>
      <w:r>
        <w:t xml:space="preserve">. </w:t>
      </w:r>
      <w:r>
        <w:rPr>
          <w:b/>
        </w:rPr>
        <w:t>One</w:t>
      </w:r>
      <w:r>
        <w:t xml:space="preserve"> involves physiological </w:t>
      </w:r>
      <w:r>
        <w:rPr>
          <w:b/>
        </w:rPr>
        <w:t>changes</w:t>
      </w:r>
      <w:r>
        <w:t xml:space="preserve"> </w:t>
      </w:r>
      <w:r>
        <w:rPr>
          <w:b/>
        </w:rPr>
        <w:t>relevant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memory</w:t>
      </w:r>
      <w:r>
        <w:t xml:space="preserve">. Maturation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frontal lobes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 </w:t>
      </w:r>
      <w:r>
        <w:rPr>
          <w:b/>
        </w:rPr>
        <w:t>continues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childhood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 may </w:t>
      </w:r>
      <w:r>
        <w:rPr>
          <w:b/>
        </w:rPr>
        <w:t>be</w:t>
      </w:r>
      <w:r>
        <w:t xml:space="preserve"> critical </w:t>
      </w:r>
      <w:r>
        <w:rPr>
          <w:b/>
        </w:rPr>
        <w:t>for</w:t>
      </w:r>
      <w:r>
        <w:t xml:space="preserve"> </w:t>
      </w:r>
      <w:r>
        <w:rPr>
          <w:b/>
        </w:rPr>
        <w:t>remembering</w:t>
      </w:r>
      <w:r>
        <w:t xml:space="preserve"> </w:t>
      </w:r>
      <w:r>
        <w:rPr>
          <w:b/>
        </w:rPr>
        <w:t>particular</w:t>
      </w:r>
      <w:r>
        <w:t xml:space="preserve"> episodes </w:t>
      </w:r>
      <w:r>
        <w:rPr>
          <w:b/>
        </w:rPr>
        <w:t>in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retrieved </w:t>
      </w:r>
      <w:r>
        <w:rPr>
          <w:b/>
        </w:rPr>
        <w:t>later</w:t>
      </w:r>
      <w:r>
        <w:t xml:space="preserve">. Demonstrations </w:t>
      </w:r>
      <w:r>
        <w:rPr>
          <w:b/>
        </w:rPr>
        <w:t>of</w:t>
      </w:r>
      <w:r>
        <w:t xml:space="preserve"> infants’ </w:t>
      </w:r>
      <w:r>
        <w:rPr>
          <w:b/>
        </w:rPr>
        <w:t>and</w:t>
      </w:r>
      <w:r>
        <w:t xml:space="preserve"> toddlers’ </w:t>
      </w:r>
      <w:r>
        <w:rPr>
          <w:b/>
        </w:rPr>
        <w:t>long</w:t>
      </w:r>
      <w:r>
        <w:t>-</w:t>
      </w:r>
      <w:r>
        <w:rPr>
          <w:b/>
        </w:rPr>
        <w:t>term</w:t>
      </w:r>
      <w:r>
        <w:t xml:space="preserve"> </w:t>
      </w:r>
      <w:r>
        <w:rPr>
          <w:b/>
        </w:rPr>
        <w:t>memory</w:t>
      </w:r>
      <w:r>
        <w:t xml:space="preserve"> </w:t>
      </w:r>
      <w:r>
        <w:rPr>
          <w:b/>
        </w:rPr>
        <w:t>have</w:t>
      </w:r>
      <w:r>
        <w:t xml:space="preserve"> involved </w:t>
      </w:r>
      <w:r>
        <w:rPr>
          <w:b/>
        </w:rPr>
        <w:t>their</w:t>
      </w:r>
      <w:r>
        <w:t xml:space="preserve"> </w:t>
      </w:r>
      <w:r>
        <w:rPr>
          <w:b/>
        </w:rPr>
        <w:t>repeating</w:t>
      </w:r>
      <w:r>
        <w:t xml:space="preserve"> </w:t>
      </w:r>
      <w:r>
        <w:rPr>
          <w:b/>
        </w:rPr>
        <w:t>motor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done</w:t>
      </w:r>
      <w:r>
        <w:t xml:space="preserve"> earlier,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reaching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objects</w:t>
      </w:r>
      <w:r>
        <w:t xml:space="preserve">, </w:t>
      </w:r>
      <w:r>
        <w:rPr>
          <w:b/>
        </w:rPr>
        <w:t>putting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bottle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doll</w:t>
      </w:r>
      <w:r>
        <w:t xml:space="preserve">’s </w:t>
      </w:r>
      <w:r>
        <w:rPr>
          <w:b/>
        </w:rPr>
        <w:t>mouth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pulling</w:t>
      </w:r>
      <w:r>
        <w:t xml:space="preserve"> </w:t>
      </w:r>
      <w:r>
        <w:rPr>
          <w:b/>
        </w:rPr>
        <w:t>apart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toy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’s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physiological maturation may </w:t>
      </w:r>
      <w:r>
        <w:rPr>
          <w:b/>
        </w:rPr>
        <w:t>support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memories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ones</w:t>
      </w:r>
      <w:r>
        <w:t xml:space="preserve"> </w:t>
      </w:r>
      <w:r>
        <w:rPr>
          <w:b/>
        </w:rPr>
        <w:t>requiring</w:t>
      </w:r>
      <w:r>
        <w:t xml:space="preserve"> </w:t>
      </w:r>
      <w:r>
        <w:rPr>
          <w:b/>
        </w:rPr>
        <w:t>explicit</w:t>
      </w:r>
      <w:r>
        <w:t xml:space="preserve"> verbal </w:t>
      </w:r>
      <w:r>
        <w:rPr>
          <w:b/>
        </w:rPr>
        <w:t>descriptions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explanation</w:t>
      </w:r>
      <w:r>
        <w:t xml:space="preserve"> involves </w:t>
      </w:r>
      <w:r>
        <w:rPr>
          <w:b/>
        </w:rPr>
        <w:t>the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children</w:t>
      </w:r>
      <w:r>
        <w:t xml:space="preserve">’s </w:t>
      </w:r>
      <w:r>
        <w:rPr>
          <w:b/>
        </w:rPr>
        <w:t>language</w:t>
      </w:r>
      <w:r>
        <w:t xml:space="preserve"> </w:t>
      </w:r>
      <w:r>
        <w:rPr>
          <w:b/>
        </w:rPr>
        <w:t>use</w:t>
      </w:r>
      <w:r>
        <w:t xml:space="preserve">. </w:t>
      </w:r>
      <w:r>
        <w:rPr>
          <w:b/>
        </w:rPr>
        <w:t>Hearing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telling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events</w:t>
      </w:r>
      <w:r>
        <w:t xml:space="preserve"> may </w:t>
      </w:r>
      <w:r>
        <w:rPr>
          <w:b/>
        </w:rPr>
        <w:t>help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store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will</w:t>
      </w:r>
      <w:r>
        <w:t xml:space="preserve"> endure </w:t>
      </w:r>
      <w:r>
        <w:rPr>
          <w:b/>
        </w:rPr>
        <w:t>into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childhood</w:t>
      </w:r>
      <w:r>
        <w:t xml:space="preserve"> </w:t>
      </w:r>
      <w:r>
        <w:rPr>
          <w:b/>
        </w:rPr>
        <w:t>and</w:t>
      </w:r>
      <w:r>
        <w:t xml:space="preserve"> adulthood. </w:t>
      </w:r>
      <w:r>
        <w:rPr>
          <w:b/>
        </w:rPr>
        <w:t>Through</w:t>
      </w:r>
      <w:r>
        <w:t xml:space="preserve"> </w:t>
      </w:r>
      <w:r>
        <w:rPr>
          <w:b/>
        </w:rPr>
        <w:t>hearing</w:t>
      </w:r>
      <w:r/>
      <w:r>
        <w:rPr>
          <w:b/>
        </w:rPr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, </w:t>
      </w:r>
      <w:r>
        <w:rPr>
          <w:b/>
        </w:rPr>
        <w:t>middle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ending</w:t>
      </w:r>
      <w:r/>
      <w:r>
        <w:rPr>
          <w:b/>
        </w:rPr>
      </w:r>
      <w:r>
        <w:t xml:space="preserve">, </w:t>
      </w:r>
      <w:r>
        <w:rPr>
          <w:b/>
        </w:rPr>
        <w:t>children</w:t>
      </w:r>
      <w:r>
        <w:t xml:space="preserve"> may </w:t>
      </w:r>
      <w:r>
        <w:rPr>
          <w:b/>
        </w:rPr>
        <w:t>learn</w:t>
      </w:r>
      <w:r>
        <w:t xml:space="preserve"> </w:t>
      </w:r>
      <w:r>
        <w:rPr>
          <w:b/>
        </w:rPr>
        <w:t>to</w:t>
      </w:r>
      <w:r>
        <w:t xml:space="preserve"> extract </w:t>
      </w:r>
      <w:r>
        <w:rPr>
          <w:b/>
        </w:rPr>
        <w:t>the</w:t>
      </w:r>
      <w:r>
        <w:t xml:space="preserve"> gist </w:t>
      </w:r>
      <w:r>
        <w:rPr>
          <w:b/>
        </w:rPr>
        <w:t>of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describe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later</w:t>
      </w:r>
      <w:r>
        <w:t xml:space="preserve">. </w:t>
      </w:r>
      <w:r>
        <w:rPr>
          <w:b/>
        </w:rPr>
        <w:t>Consistent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view</w:t>
      </w:r>
      <w:r>
        <w:t xml:space="preserve">, </w:t>
      </w:r>
      <w:r>
        <w:rPr>
          <w:b/>
        </w:rPr>
        <w:t>parents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children</w:t>
      </w:r>
      <w:r>
        <w:t xml:space="preserve"> increasingly engage </w:t>
      </w:r>
      <w:r>
        <w:rPr>
          <w:b/>
        </w:rPr>
        <w:t>in</w:t>
      </w:r>
      <w:r>
        <w:t xml:space="preserve"> </w:t>
      </w:r>
      <w:r>
        <w:rPr>
          <w:b/>
        </w:rPr>
        <w:t>discussions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old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hearing</w:t>
      </w:r>
      <w:r/>
      <w:r>
        <w:rPr>
          <w:b/>
        </w:rPr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sufficient </w:t>
      </w:r>
      <w:r>
        <w:rPr>
          <w:b/>
        </w:rPr>
        <w:t>for</w:t>
      </w:r>
      <w:r>
        <w:t xml:space="preserve"> younger </w:t>
      </w:r>
      <w:r>
        <w:rPr>
          <w:b/>
        </w:rPr>
        <w:t>children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enduring </w:t>
      </w:r>
      <w:r>
        <w:rPr>
          <w:b/>
        </w:rPr>
        <w:t>memories</w:t>
      </w:r>
      <w:r>
        <w:t xml:space="preserve">. </w:t>
      </w:r>
      <w:r>
        <w:rPr>
          <w:b/>
        </w:rPr>
        <w:t>Telling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olds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lasting</w:t>
      </w:r>
      <w:r>
        <w:t xml:space="preserve"> verbalizable </w:t>
      </w:r>
      <w:r>
        <w:rPr>
          <w:b/>
        </w:rPr>
        <w:t>memories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for</w:t>
      </w:r>
      <w:r>
        <w:t xml:space="preserve"> infantile amnesia involves incompatibilities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infants encode[1]</w:t>
      </w:r>
      <w:r>
        <w:rPr>
          <w:b/>
        </w:rPr>
        <w:t>information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older </w:t>
      </w:r>
      <w:r>
        <w:rPr>
          <w:b/>
        </w:rPr>
        <w:t>children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adults</w:t>
      </w:r>
      <w:r>
        <w:t xml:space="preserve"> retrieve </w:t>
      </w:r>
      <w:r>
        <w:rPr>
          <w:b/>
        </w:rPr>
        <w:t>it</w:t>
      </w:r>
      <w:r>
        <w:t xml:space="preserve">. </w:t>
      </w:r>
      <w:r>
        <w:rPr>
          <w:b/>
        </w:rPr>
        <w:t>Whether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remember</w:t>
      </w:r>
      <w:r>
        <w:t xml:space="preserve"> an </w:t>
      </w:r>
      <w:r>
        <w:rPr>
          <w:b/>
        </w:rPr>
        <w:t>event</w:t>
      </w:r>
      <w:r>
        <w:t xml:space="preserve"> </w:t>
      </w:r>
      <w:r>
        <w:rPr>
          <w:b/>
        </w:rPr>
        <w:t>depends</w:t>
      </w:r>
      <w:r>
        <w:t xml:space="preserve"> critically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fit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earlier encoded </w:t>
      </w:r>
      <w:r>
        <w:rPr>
          <w:b/>
        </w:rPr>
        <w:t>the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attempt</w:t>
      </w:r>
      <w:r>
        <w:t xml:space="preserve"> </w:t>
      </w:r>
      <w:r>
        <w:rPr>
          <w:b/>
        </w:rPr>
        <w:t>to</w:t>
      </w:r>
      <w:r>
        <w:t xml:space="preserve"> retrieve </w:t>
      </w:r>
      <w:r>
        <w:rPr>
          <w:b/>
        </w:rPr>
        <w:t>it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better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person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</w:t>
      </w:r>
      <w:r>
        <w:t xml:space="preserve"> reconstruct </w:t>
      </w:r>
      <w:r>
        <w:rPr>
          <w:b/>
        </w:rPr>
        <w:t>the</w:t>
      </w:r>
      <w:r>
        <w:t xml:space="preserve"> perspective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was</w:t>
      </w:r>
      <w:r>
        <w:t xml:space="preserve"> encoded,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that</w:t>
      </w:r>
      <w:r>
        <w:t xml:space="preserve"> recall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successful</w:t>
      </w:r>
      <w:r>
        <w:t>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factors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create</w:t>
      </w:r>
      <w:r>
        <w:t xml:space="preserve"> mismatches </w:t>
      </w:r>
      <w:r>
        <w:rPr>
          <w:b/>
        </w:rPr>
        <w:t>between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children</w:t>
      </w:r>
      <w:r>
        <w:t xml:space="preserve">’s encoding </w:t>
      </w:r>
      <w:r>
        <w:rPr>
          <w:b/>
        </w:rPr>
        <w:t>and</w:t>
      </w:r>
      <w:r>
        <w:t xml:space="preserve"> older </w:t>
      </w:r>
      <w:r>
        <w:rPr>
          <w:b/>
        </w:rPr>
        <w:t>children</w:t>
      </w:r>
      <w:r>
        <w:t xml:space="preserve">’s </w:t>
      </w:r>
      <w:r>
        <w:rPr>
          <w:b/>
        </w:rPr>
        <w:t>and</w:t>
      </w:r>
      <w:r>
        <w:t xml:space="preserve"> </w:t>
      </w:r>
      <w:r>
        <w:rPr>
          <w:b/>
        </w:rPr>
        <w:t>adults</w:t>
      </w:r>
      <w:r>
        <w:t xml:space="preserve">’ retrieval </w:t>
      </w:r>
      <w:r>
        <w:rPr>
          <w:b/>
        </w:rPr>
        <w:t>efforts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looks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person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head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feet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head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feet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it</w:t>
      </w:r>
      <w:r>
        <w:t xml:space="preserve">. Older </w:t>
      </w:r>
      <w:r>
        <w:rPr>
          <w:b/>
        </w:rPr>
        <w:t>children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adults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try</w:t>
      </w:r>
      <w:r>
        <w:t xml:space="preserve"> </w:t>
      </w:r>
      <w:r>
        <w:rPr>
          <w:b/>
        </w:rPr>
        <w:t>to</w:t>
      </w:r>
      <w:r>
        <w:t xml:space="preserve"> retrieve </w:t>
      </w:r>
      <w:r>
        <w:rPr>
          <w:b/>
        </w:rPr>
        <w:t>the</w:t>
      </w:r>
      <w:r>
        <w:t xml:space="preserve"> </w:t>
      </w:r>
      <w:r>
        <w:rPr>
          <w:b/>
        </w:rPr>
        <w:t>names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saw</w:t>
      </w:r>
      <w:r>
        <w:t xml:space="preserve">, </w:t>
      </w:r>
      <w:r>
        <w:rPr>
          <w:b/>
        </w:rPr>
        <w:t>but</w:t>
      </w:r>
      <w:r>
        <w:t xml:space="preserve"> infants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encoded </w:t>
      </w:r>
      <w:r>
        <w:rPr>
          <w:b/>
        </w:rPr>
        <w:t>the</w:t>
      </w:r>
      <w:r>
        <w:t xml:space="preserve"> </w:t>
      </w:r>
      <w:r>
        <w:rPr>
          <w:b/>
        </w:rPr>
        <w:t>information</w:t>
      </w:r>
      <w:r>
        <w:t xml:space="preserve"> verbally. </w:t>
      </w:r>
      <w:r>
        <w:rPr>
          <w:b/>
        </w:rPr>
        <w:t>General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categories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birthday</w:t>
      </w:r>
      <w:r>
        <w:t xml:space="preserve"> </w:t>
      </w:r>
      <w:r>
        <w:rPr>
          <w:b/>
        </w:rPr>
        <w:t>party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visit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doctor</w:t>
      </w:r>
      <w:r>
        <w:t xml:space="preserve">’s </w:t>
      </w:r>
      <w:r>
        <w:rPr>
          <w:b/>
        </w:rPr>
        <w:t>office</w:t>
      </w:r>
      <w:r>
        <w:t xml:space="preserve"> </w:t>
      </w:r>
      <w:r>
        <w:rPr>
          <w:b/>
        </w:rPr>
        <w:t>helps</w:t>
      </w:r>
      <w:r>
        <w:t xml:space="preserve"> older individuals encode </w:t>
      </w:r>
      <w:r>
        <w:rPr>
          <w:b/>
        </w:rPr>
        <w:t>their</w:t>
      </w:r>
      <w:r>
        <w:t xml:space="preserve"> </w:t>
      </w:r>
      <w:r>
        <w:rPr>
          <w:b/>
        </w:rPr>
        <w:t>experiences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again</w:t>
      </w:r>
      <w:r>
        <w:t xml:space="preserve">, infants </w:t>
      </w:r>
      <w:r>
        <w:rPr>
          <w:b/>
        </w:rPr>
        <w:t>and</w:t>
      </w:r>
      <w:r>
        <w:t xml:space="preserve"> toddlers </w:t>
      </w:r>
      <w:r>
        <w:rPr>
          <w:b/>
        </w:rPr>
        <w:t>are</w:t>
      </w:r>
      <w:r/>
      <w:r>
        <w:rPr>
          <w:b/>
        </w:rPr>
      </w:r>
      <w:r>
        <w:t xml:space="preserve"> unlikely </w:t>
      </w:r>
      <w:r>
        <w:rPr>
          <w:b/>
        </w:rPr>
        <w:t>to</w:t>
      </w:r>
      <w:r>
        <w:t xml:space="preserve"> encode </w:t>
      </w:r>
      <w:r>
        <w:rPr>
          <w:b/>
        </w:rPr>
        <w:t>many</w:t>
      </w:r>
      <w:r>
        <w:t xml:space="preserve"> </w:t>
      </w:r>
      <w:r>
        <w:rPr>
          <w:b/>
        </w:rPr>
        <w:t>experiences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knowledge</w:t>
      </w:r>
      <w:r>
        <w:t xml:space="preserve"> structures.</w:t>
      </w:r>
    </w:p>
    <w:p>
      <w:r/>
      <w:r>
        <w:rPr>
          <w:b/>
        </w:rPr>
        <w:t>These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explanations</w:t>
      </w:r>
      <w:r>
        <w:t xml:space="preserve"> </w:t>
      </w:r>
      <w:r>
        <w:rPr>
          <w:b/>
        </w:rPr>
        <w:t>of</w:t>
      </w:r>
      <w:r>
        <w:t xml:space="preserve"> infantile amnesia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mutually exclusive; </w:t>
      </w:r>
      <w:r>
        <w:rPr>
          <w:b/>
        </w:rPr>
        <w:t>indeed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. Physiological immaturity may </w:t>
      </w:r>
      <w:r>
        <w:rPr>
          <w:b/>
        </w:rPr>
        <w:t>be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why</w:t>
      </w:r>
      <w:r>
        <w:t xml:space="preserve"> infants </w:t>
      </w:r>
      <w:r>
        <w:rPr>
          <w:b/>
        </w:rPr>
        <w:t>and</w:t>
      </w:r>
      <w:r>
        <w:t xml:space="preserve"> toddlers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extremely</w:t>
      </w:r>
      <w:r>
        <w:t xml:space="preserve"> enduring </w:t>
      </w:r>
      <w:r>
        <w:rPr>
          <w:b/>
        </w:rPr>
        <w:t>memories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hear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promote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remembering</w:t>
      </w:r>
      <w:r>
        <w:t xml:space="preserve"> </w:t>
      </w:r>
      <w:r>
        <w:rPr>
          <w:b/>
        </w:rPr>
        <w:t>in</w:t>
      </w:r>
      <w:r>
        <w:t xml:space="preserve"> preschoolers. </w:t>
      </w:r>
      <w:r>
        <w:rPr>
          <w:b/>
        </w:rPr>
        <w:t>Hearing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stories</w:t>
      </w:r>
      <w:r>
        <w:t xml:space="preserve"> may </w:t>
      </w:r>
      <w:r>
        <w:rPr>
          <w:b/>
        </w:rPr>
        <w:t>lead</w:t>
      </w:r>
      <w:r>
        <w:t xml:space="preserve"> preschoolers </w:t>
      </w:r>
      <w:r>
        <w:rPr>
          <w:b/>
        </w:rPr>
        <w:t>to</w:t>
      </w:r>
      <w:r>
        <w:t xml:space="preserve"> encode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memories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adults</w:t>
      </w:r>
      <w:r>
        <w:t xml:space="preserve">. Conversely, </w:t>
      </w:r>
      <w:r>
        <w:rPr>
          <w:b/>
        </w:rPr>
        <w:t>improved</w:t>
      </w:r>
      <w:r>
        <w:t xml:space="preserve"> encoding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hear</w:t>
      </w:r>
      <w:r>
        <w:t xml:space="preserve"> may </w:t>
      </w:r>
      <w:r>
        <w:rPr>
          <w:b/>
        </w:rPr>
        <w:t>help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better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remember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useful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remembering</w:t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events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explanations</w:t>
      </w:r>
      <w:r>
        <w:t xml:space="preserve">—physiological maturation, </w:t>
      </w:r>
      <w:r>
        <w:rPr>
          <w:b/>
        </w:rPr>
        <w:t>hearing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producing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events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improved</w:t>
      </w:r>
      <w:r>
        <w:t xml:space="preserve"> encoding </w:t>
      </w:r>
      <w:r>
        <w:rPr>
          <w:b/>
        </w:rPr>
        <w:t>of</w:t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events</w:t>
      </w:r>
      <w:r>
        <w:t>—</w:t>
      </w:r>
      <w:r>
        <w:rPr>
          <w:b/>
        </w:rPr>
        <w:t>seem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involved </w:t>
      </w:r>
      <w:r>
        <w:rPr>
          <w:b/>
        </w:rPr>
        <w:t>in</w:t>
      </w:r>
      <w:r>
        <w:t xml:space="preserve"> </w:t>
      </w:r>
      <w:r>
        <w:rPr>
          <w:b/>
        </w:rPr>
        <w:t>overcoming</w:t>
      </w:r>
      <w:r>
        <w:t xml:space="preserve"> infantile amnesia.</w:t>
      </w:r>
    </w:p>
    <w:p>
      <w:r>
        <w:t xml:space="preserve"> </w:t>
      </w:r>
    </w:p>
    <w:p>
      <w:r>
        <w:t>----------------</w:t>
      </w:r>
    </w:p>
    <w:p>
      <w:r>
        <w:t xml:space="preserve"> </w:t>
      </w:r>
    </w:p>
    <w:p>
      <w:r>
        <w:t xml:space="preserve">[1] encode: transfer </w:t>
      </w:r>
      <w:r>
        <w:rPr>
          <w:b/>
        </w:rPr>
        <w:t>information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communication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another</w:t>
      </w:r>
      <w:r/>
    </w:p>
    <w:p>
      <w:r>
        <w:t xml:space="preserve"> </w:t>
      </w:r>
    </w:p>
    <w:p>
      <w:r>
        <w:t>count: 229</w:t>
      </w:r>
    </w:p>
    <w:p>
      <w:r>
        <w:br w:type="page"/>
      </w:r>
    </w:p>
    <w:p>
      <w:pPr>
        <w:pStyle w:val="Heading1"/>
      </w:pPr>
      <w:r>
        <w:t>Official 16-Passage 01 Trade and the Ancient Middle East</w:t>
      </w:r>
    </w:p>
    <w:p>
      <w:r/>
      <w:r>
        <w:rPr>
          <w:b/>
        </w:rPr>
        <w:t>Trade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mainstay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economy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as</w:t>
      </w:r>
      <w:r>
        <w:t xml:space="preserve"> caravans </w:t>
      </w:r>
      <w:r>
        <w:rPr>
          <w:b/>
        </w:rPr>
        <w:t>negotiated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desert</w:t>
      </w:r>
      <w:r>
        <w:t xml:space="preserve">, </w:t>
      </w:r>
      <w:r>
        <w:rPr>
          <w:b/>
        </w:rPr>
        <w:t>restricted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ranges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times</w:t>
      </w:r>
      <w:r>
        <w:t xml:space="preserve">, </w:t>
      </w:r>
      <w:r>
        <w:rPr>
          <w:b/>
        </w:rPr>
        <w:t>partly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geology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mostly limestone </w:t>
      </w:r>
      <w:r>
        <w:rPr>
          <w:b/>
        </w:rPr>
        <w:t>and</w:t>
      </w:r>
      <w:r>
        <w:t xml:space="preserve"> sandstone, </w:t>
      </w:r>
      <w:r>
        <w:rPr>
          <w:b/>
        </w:rPr>
        <w:t>with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of</w:t>
      </w:r>
      <w:r>
        <w:t xml:space="preserve"> metallic ore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useful</w:t>
      </w:r>
      <w:r>
        <w:t xml:space="preserve"> </w:t>
      </w:r>
      <w:r>
        <w:rPr>
          <w:b/>
        </w:rPr>
        <w:t>materials</w:t>
      </w:r>
      <w:r>
        <w:t xml:space="preserve">. </w:t>
      </w:r>
      <w:r>
        <w:rPr>
          <w:b/>
        </w:rPr>
        <w:t>Ancient</w:t>
      </w:r>
      <w:r>
        <w:t xml:space="preserve"> </w:t>
      </w:r>
      <w:r>
        <w:rPr>
          <w:b/>
        </w:rPr>
        <w:t>demands</w:t>
      </w:r>
      <w:r>
        <w:t xml:space="preserve"> </w:t>
      </w:r>
      <w:r>
        <w:rPr>
          <w:b/>
        </w:rPr>
        <w:t>for</w:t>
      </w:r>
      <w:r>
        <w:t xml:space="preserve"> obsidian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black</w:t>
      </w:r>
      <w:r>
        <w:t xml:space="preserve"> volcanic </w:t>
      </w:r>
      <w:r>
        <w:rPr>
          <w:b/>
        </w:rPr>
        <w:t>rock</w:t>
      </w:r>
      <w:r>
        <w:t xml:space="preserve"> </w:t>
      </w:r>
      <w:r>
        <w:rPr>
          <w:b/>
        </w:rPr>
        <w:t>useful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mirrors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tools</w:t>
      </w:r>
      <w:r>
        <w:t xml:space="preserve">)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with</w:t>
      </w:r>
      <w:r>
        <w:t xml:space="preserve"> Armenia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, </w:t>
      </w:r>
      <w:r>
        <w:rPr>
          <w:b/>
        </w:rPr>
        <w:t>while</w:t>
      </w:r>
      <w:r>
        <w:t xml:space="preserve"> jade </w:t>
      </w:r>
      <w:r>
        <w:rPr>
          <w:b/>
        </w:rPr>
        <w:t>for</w:t>
      </w:r>
      <w:r>
        <w:t xml:space="preserve"> </w:t>
      </w:r>
      <w:r>
        <w:rPr>
          <w:b/>
        </w:rPr>
        <w:t>cutting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from</w:t>
      </w:r>
      <w:r>
        <w:t xml:space="preserve"> Turkistan,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precious</w:t>
      </w:r>
      <w:r>
        <w:t xml:space="preserve"> </w:t>
      </w:r>
      <w:r>
        <w:rPr>
          <w:b/>
        </w:rPr>
        <w:t>stone</w:t>
      </w:r>
      <w:r>
        <w:t xml:space="preserve"> lapis lazuli </w:t>
      </w:r>
      <w:r>
        <w:rPr>
          <w:b/>
        </w:rPr>
        <w:t>was</w:t>
      </w:r>
      <w:r>
        <w:t xml:space="preserve"> </w:t>
      </w:r>
      <w:r>
        <w:rPr>
          <w:b/>
        </w:rPr>
        <w:t>imported</w:t>
      </w:r>
      <w:r>
        <w:t xml:space="preserve"> </w:t>
      </w:r>
      <w:r>
        <w:rPr>
          <w:b/>
        </w:rPr>
        <w:t>from</w:t>
      </w:r>
      <w:r>
        <w:t xml:space="preserve"> Afghanistan. </w:t>
      </w:r>
      <w:r>
        <w:rPr>
          <w:b/>
        </w:rPr>
        <w:t>One</w:t>
      </w:r>
      <w:r>
        <w:t xml:space="preserve"> </w:t>
      </w:r>
      <w:r>
        <w:rPr>
          <w:b/>
        </w:rPr>
        <w:t>can</w:t>
      </w:r>
      <w:r>
        <w:t xml:space="preserve"> trace </w:t>
      </w:r>
      <w:r>
        <w:rPr>
          <w:b/>
        </w:rPr>
        <w:t>such</w:t>
      </w:r>
      <w:r>
        <w:t xml:space="preserve"> expeditions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ancient</w:t>
      </w:r>
      <w:r>
        <w:t xml:space="preserve"> Sumeria, </w:t>
      </w:r>
      <w:r>
        <w:rPr>
          <w:b/>
        </w:rPr>
        <w:t>the</w:t>
      </w:r>
      <w:r>
        <w:t xml:space="preserve"> earliest </w:t>
      </w:r>
      <w:r>
        <w:rPr>
          <w:b/>
        </w:rPr>
        <w:t>known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civilization</w:t>
      </w:r>
      <w:r>
        <w:t xml:space="preserve">. </w:t>
      </w:r>
      <w:r>
        <w:rPr>
          <w:b/>
        </w:rPr>
        <w:t>Records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merchant</w:t>
      </w:r>
      <w:r>
        <w:t xml:space="preserve"> caravans </w:t>
      </w:r>
      <w:r>
        <w:rPr>
          <w:b/>
        </w:rPr>
        <w:t>and</w:t>
      </w:r>
      <w:r>
        <w:t xml:space="preserve"> </w:t>
      </w:r>
      <w:r>
        <w:rPr>
          <w:b/>
        </w:rPr>
        <w:t>trading</w:t>
      </w:r>
      <w:r>
        <w:t xml:space="preserve"> </w:t>
      </w:r>
      <w:r>
        <w:rPr>
          <w:b/>
        </w:rPr>
        <w:t>posts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Sumerians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mountains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deserts</w:t>
      </w:r>
      <w:r>
        <w:t xml:space="preserve"> </w:t>
      </w:r>
      <w:r>
        <w:rPr>
          <w:b/>
        </w:rPr>
        <w:t>of</w:t>
      </w:r>
      <w:r>
        <w:t xml:space="preserve"> Persia </w:t>
      </w:r>
      <w:r>
        <w:rPr>
          <w:b/>
        </w:rPr>
        <w:t>and</w:t>
      </w:r>
      <w:r>
        <w:t xml:space="preserve"> Arabia,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traded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raw</w:t>
      </w:r>
      <w:r>
        <w:t xml:space="preserve"> </w:t>
      </w:r>
      <w:r>
        <w:rPr>
          <w:b/>
        </w:rPr>
        <w:t>materials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timber </w:t>
      </w:r>
      <w:r>
        <w:rPr>
          <w:b/>
        </w:rPr>
        <w:t>and</w:t>
      </w:r>
      <w:r>
        <w:t xml:space="preserve"> </w:t>
      </w:r>
      <w:r>
        <w:rPr>
          <w:b/>
        </w:rPr>
        <w:t>stones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metals</w:t>
      </w:r>
      <w:r>
        <w:t xml:space="preserve"> </w:t>
      </w:r>
      <w:r>
        <w:rPr>
          <w:b/>
        </w:rPr>
        <w:t>and</w:t>
      </w:r>
      <w:r>
        <w:t xml:space="preserve"> gems.</w:t>
      </w:r>
    </w:p>
    <w:p>
      <w:r>
        <w:t xml:space="preserve">Reliance </w:t>
      </w:r>
      <w:r>
        <w:rPr>
          <w:b/>
        </w:rPr>
        <w:t>on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consequences</w:t>
      </w:r>
      <w:r>
        <w:t xml:space="preserve">. </w:t>
      </w:r>
      <w:r>
        <w:rPr>
          <w:b/>
        </w:rPr>
        <w:t>Production</w:t>
      </w:r>
      <w:r>
        <w:t xml:space="preserve"> </w:t>
      </w:r>
      <w:r>
        <w:rPr>
          <w:b/>
        </w:rPr>
        <w:t>was</w:t>
      </w:r>
      <w:r>
        <w:t xml:space="preserve"> generally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skilled</w:t>
      </w:r>
      <w:r/>
      <w:r>
        <w:rPr>
          <w:b/>
        </w:rPr>
      </w:r>
      <w:r>
        <w:t xml:space="preserve"> individual artisans </w:t>
      </w:r>
      <w:r>
        <w:rPr>
          <w:b/>
        </w:rPr>
        <w:t>doing</w:t>
      </w:r>
      <w:r>
        <w:t xml:space="preserve"> piecework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tutelage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master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shop</w:t>
      </w:r>
      <w:r>
        <w:t xml:space="preserve"> </w:t>
      </w:r>
      <w:r>
        <w:rPr>
          <w:b/>
        </w:rPr>
        <w:t>owner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shops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rank</w:t>
      </w:r>
      <w:r>
        <w:t xml:space="preserve"> </w:t>
      </w:r>
      <w:r>
        <w:rPr>
          <w:b/>
        </w:rPr>
        <w:t>were</w:t>
      </w:r>
      <w:r>
        <w:t xml:space="preserve"> blurred </w:t>
      </w:r>
      <w:r>
        <w:rPr>
          <w:b/>
        </w:rPr>
        <w:t>as</w:t>
      </w:r>
      <w:r>
        <w:t xml:space="preserve"> artisans </w:t>
      </w:r>
      <w:r>
        <w:rPr>
          <w:b/>
        </w:rPr>
        <w:t>and</w:t>
      </w:r>
      <w:r>
        <w:t xml:space="preserve"> </w:t>
      </w:r>
      <w:r>
        <w:rPr>
          <w:b/>
        </w:rPr>
        <w:t>masters</w:t>
      </w:r>
      <w:r>
        <w:t xml:space="preserve"> labored </w:t>
      </w:r>
      <w:r>
        <w:rPr>
          <w:b/>
        </w:rPr>
        <w:t>side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modest</w:t>
      </w:r>
      <w:r>
        <w:t xml:space="preserve"> establishment, </w:t>
      </w:r>
      <w:r>
        <w:rPr>
          <w:b/>
        </w:rPr>
        <w:t>were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guild </w:t>
      </w:r>
      <w:r>
        <w:rPr>
          <w:b/>
        </w:rPr>
        <w:t>and</w:t>
      </w:r>
      <w:r>
        <w:t xml:space="preserve"> </w:t>
      </w:r>
      <w:r>
        <w:rPr>
          <w:b/>
        </w:rPr>
        <w:t>religious</w:t>
      </w:r>
      <w:r>
        <w:t xml:space="preserve"> sect,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neighborhoods, </w:t>
      </w:r>
      <w:r>
        <w:rPr>
          <w:b/>
        </w:rPr>
        <w:t>and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assumed</w:t>
      </w:r>
      <w:r>
        <w:t xml:space="preserve"> (</w:t>
      </w:r>
      <w:r>
        <w:rPr>
          <w:b/>
        </w:rPr>
        <w:t>or</w:t>
      </w:r>
      <w:r>
        <w:t xml:space="preserve"> </w:t>
      </w:r>
      <w:r>
        <w:rPr>
          <w:b/>
        </w:rPr>
        <w:t>real</w:t>
      </w:r>
      <w:r>
        <w:t xml:space="preserve">) kinship </w:t>
      </w:r>
      <w:r>
        <w:rPr>
          <w:b/>
        </w:rPr>
        <w:t>relationships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worker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bound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master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mutual contract </w:t>
      </w:r>
      <w:r>
        <w:rPr>
          <w:b/>
        </w:rPr>
        <w:t>that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could</w:t>
      </w:r>
      <w:r>
        <w:t xml:space="preserve"> repudiate,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relationship</w:t>
      </w:r>
      <w:r>
        <w:t xml:space="preserve"> </w:t>
      </w:r>
      <w:r>
        <w:rPr>
          <w:b/>
        </w:rPr>
        <w:t>was</w:t>
      </w:r>
      <w:r>
        <w:t xml:space="preserve"> conceptualized </w:t>
      </w:r>
      <w:r>
        <w:rPr>
          <w:b/>
        </w:rPr>
        <w:t>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partnership.</w:t>
      </w:r>
    </w:p>
    <w:p>
      <w:r/>
      <w:r>
        <w:rPr>
          <w:b/>
        </w:rPr>
        <w:t>This</w:t>
      </w:r>
      <w:r>
        <w:t xml:space="preserve"> mode </w:t>
      </w:r>
      <w:r>
        <w:rPr>
          <w:b/>
        </w:rPr>
        <w:t>of</w:t>
      </w:r>
      <w:r>
        <w:t xml:space="preserve"> craft </w:t>
      </w:r>
      <w:r>
        <w:rPr>
          <w:b/>
        </w:rPr>
        <w:t>production</w:t>
      </w:r>
      <w:r>
        <w:t xml:space="preserve"> favored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self</w:t>
      </w:r>
      <w:r>
        <w:t>-</w:t>
      </w:r>
      <w:r>
        <w:rPr>
          <w:b/>
        </w:rPr>
        <w:t>governing</w:t>
      </w:r>
      <w:r>
        <w:t xml:space="preserve"> </w:t>
      </w:r>
      <w:r>
        <w:rPr>
          <w:b/>
        </w:rPr>
        <w:t>and</w:t>
      </w:r>
      <w:r>
        <w:t xml:space="preserve"> ideologically egalitarian craft guilds </w:t>
      </w:r>
      <w:r>
        <w:rPr>
          <w:b/>
        </w:rPr>
        <w:t>everywhere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city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were</w:t>
      </w:r>
      <w:r>
        <w:t xml:space="preserve"> essentially professional </w:t>
      </w:r>
      <w:r>
        <w:rPr>
          <w:b/>
        </w:rPr>
        <w:t>associations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mutual </w:t>
      </w:r>
      <w:r>
        <w:rPr>
          <w:b/>
        </w:rPr>
        <w:t>aid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protection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members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maintenance </w:t>
      </w:r>
      <w:r>
        <w:rPr>
          <w:b/>
        </w:rPr>
        <w:t>of</w:t>
      </w:r>
      <w:r>
        <w:t xml:space="preserve"> professional </w:t>
      </w:r>
      <w:r>
        <w:rPr>
          <w:b/>
        </w:rPr>
        <w:t>standards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independent</w:t>
      </w:r>
      <w:r>
        <w:t xml:space="preserve"> guilds </w:t>
      </w:r>
      <w:r>
        <w:rPr>
          <w:b/>
        </w:rPr>
        <w:t>was</w:t>
      </w:r>
      <w:r>
        <w:t xml:space="preserve"> furthered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surplus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domestic craft </w:t>
      </w:r>
      <w:r>
        <w:rPr>
          <w:b/>
        </w:rPr>
        <w:t>production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resulted</w:t>
      </w:r>
      <w:r>
        <w:t xml:space="preserve"> primarily </w:t>
      </w:r>
      <w:r>
        <w:rPr>
          <w:b/>
        </w:rPr>
        <w:t>from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trading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working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govern</w:t>
      </w:r>
      <w:r>
        <w:t xml:space="preserve"> </w:t>
      </w:r>
      <w:r>
        <w:rPr>
          <w:b/>
        </w:rPr>
        <w:t>themselves</w:t>
      </w:r>
      <w:r>
        <w:t xml:space="preserve">,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shepherds </w:t>
      </w:r>
      <w:r>
        <w:rPr>
          <w:b/>
        </w:rPr>
        <w:t>of</w:t>
      </w:r>
      <w:r>
        <w:t xml:space="preserve"> tribal confederacies </w:t>
      </w:r>
      <w:r>
        <w:rPr>
          <w:b/>
        </w:rPr>
        <w:t>were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alone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leaders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multiplicity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-scale </w:t>
      </w:r>
      <w:r>
        <w:rPr>
          <w:b/>
        </w:rPr>
        <w:t>local</w:t>
      </w:r>
      <w:r>
        <w:t xml:space="preserve"> egalitarian </w:t>
      </w:r>
      <w:r>
        <w:rPr>
          <w:b/>
        </w:rPr>
        <w:t>or</w:t>
      </w:r>
      <w:r>
        <w:t xml:space="preserve"> quasi-egalitarian </w:t>
      </w:r>
      <w:r>
        <w:rPr>
          <w:b/>
        </w:rPr>
        <w:t>organizations</w:t>
      </w:r>
      <w:r>
        <w:t xml:space="preserve"> </w:t>
      </w:r>
      <w:r>
        <w:rPr>
          <w:b/>
        </w:rPr>
        <w:t>for</w:t>
      </w:r>
      <w:r>
        <w:t xml:space="preserve"> fellowship, worship, </w:t>
      </w:r>
      <w:r>
        <w:rPr>
          <w:b/>
        </w:rPr>
        <w:t>and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that</w:t>
      </w:r>
      <w:r>
        <w:t xml:space="preserve"> flourished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laissez-faire </w:t>
      </w:r>
      <w:r>
        <w:rPr>
          <w:b/>
        </w:rPr>
        <w:t>environment</w:t>
      </w:r>
      <w:r>
        <w:t xml:space="preserve">, individuals </w:t>
      </w:r>
      <w:r>
        <w:rPr>
          <w:b/>
        </w:rPr>
        <w:t>could</w:t>
      </w:r>
      <w:r>
        <w:t xml:space="preserve"> interact </w:t>
      </w:r>
      <w:r>
        <w:rPr>
          <w:b/>
        </w:rPr>
        <w:t>with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community </w:t>
      </w:r>
      <w:r>
        <w:rPr>
          <w:b/>
        </w:rPr>
        <w:t>of</w:t>
      </w:r>
      <w:r>
        <w:t xml:space="preserve"> </w:t>
      </w:r>
      <w:r>
        <w:rPr>
          <w:b/>
        </w:rPr>
        <w:t>harmony</w:t>
      </w:r>
      <w:r>
        <w:t xml:space="preserve"> </w:t>
      </w:r>
      <w:r>
        <w:rPr>
          <w:b/>
        </w:rPr>
        <w:t>and</w:t>
      </w:r>
      <w:r>
        <w:t xml:space="preserve"> ideological </w:t>
      </w:r>
      <w:r>
        <w:rPr>
          <w:b/>
        </w:rPr>
        <w:t>equality</w:t>
      </w:r>
      <w:r>
        <w:t xml:space="preserve">,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popularly </w:t>
      </w:r>
      <w:r>
        <w:rPr>
          <w:b/>
        </w:rPr>
        <w:t>elected</w:t>
      </w:r>
      <w:r>
        <w:t xml:space="preserve"> </w:t>
      </w:r>
      <w:r>
        <w:rPr>
          <w:b/>
        </w:rPr>
        <w:t>leaders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governing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shared</w:t>
      </w:r>
      <w:r>
        <w:t xml:space="preserve"> </w:t>
      </w:r>
      <w:r>
        <w:rPr>
          <w:b/>
        </w:rPr>
        <w:t>consensus</w:t>
      </w:r>
      <w:r>
        <w:t xml:space="preserve"> </w:t>
      </w:r>
      <w:r>
        <w:rPr>
          <w:b/>
        </w:rPr>
        <w:t>while</w:t>
      </w:r>
      <w:r>
        <w:t xml:space="preserve"> minimizing </w:t>
      </w:r>
      <w:r>
        <w:rPr>
          <w:b/>
        </w:rPr>
        <w:t>distinctions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wealth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power</w:t>
      </w:r>
      <w:r>
        <w:t>.</w:t>
      </w:r>
    </w:p>
    <w:p>
      <w:r/>
      <w:r>
        <w:rPr>
          <w:b/>
        </w:rPr>
        <w:t>The</w:t>
      </w:r>
      <w:r>
        <w:t xml:space="preserve"> mercantile economy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characterized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peculiar </w:t>
      </w:r>
      <w:r>
        <w:rPr>
          <w:b/>
        </w:rPr>
        <w:t>moral</w:t>
      </w:r>
      <w:r>
        <w:t xml:space="preserve"> stance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typical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trade</w:t>
      </w:r>
      <w:r>
        <w:t xml:space="preserve">—an </w:t>
      </w:r>
      <w:r>
        <w:rPr>
          <w:b/>
        </w:rPr>
        <w:t>attitude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individualistic, </w:t>
      </w:r>
      <w:r>
        <w:rPr>
          <w:b/>
        </w:rPr>
        <w:t>calculating</w:t>
      </w:r>
      <w:r>
        <w:t xml:space="preserve">, </w:t>
      </w:r>
      <w:r>
        <w:rPr>
          <w:b/>
        </w:rPr>
        <w:t>risk</w:t>
      </w:r>
      <w:r>
        <w:t xml:space="preserve"> </w:t>
      </w:r>
      <w:r>
        <w:rPr>
          <w:b/>
        </w:rPr>
        <w:t>taking</w:t>
      </w:r>
      <w:r>
        <w:t xml:space="preserve">, </w:t>
      </w:r>
      <w:r>
        <w:rPr>
          <w:b/>
        </w:rPr>
        <w:t>and</w:t>
      </w:r>
      <w:r>
        <w:t xml:space="preserve"> adaptive </w:t>
      </w:r>
      <w:r>
        <w:rPr>
          <w:b/>
        </w:rPr>
        <w:t>to</w:t>
      </w:r>
      <w:r>
        <w:t xml:space="preserve"> </w:t>
      </w:r>
      <w:r>
        <w:rPr>
          <w:b/>
        </w:rPr>
        <w:t>circumstances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among</w:t>
      </w:r>
      <w:r>
        <w:t xml:space="preserve"> tribespeople, </w:t>
      </w:r>
      <w:r>
        <w:rPr>
          <w:b/>
        </w:rPr>
        <w:t>personal</w:t>
      </w:r>
      <w:r>
        <w:t xml:space="preserve"> </w:t>
      </w:r>
      <w:r>
        <w:rPr>
          <w:b/>
        </w:rPr>
        <w:t>relationships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careful</w:t>
      </w:r>
      <w:r>
        <w:t xml:space="preserve"> </w:t>
      </w:r>
      <w:r>
        <w:rPr>
          <w:b/>
        </w:rPr>
        <w:t>weighing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character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been</w:t>
      </w:r>
      <w:r>
        <w:t xml:space="preserve"> crucial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mercantile economy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regulation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word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bond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where</w:t>
      </w:r>
      <w:r>
        <w:t xml:space="preserve"> informal </w:t>
      </w:r>
      <w:r>
        <w:rPr>
          <w:b/>
        </w:rPr>
        <w:t>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trust</w:t>
      </w:r>
      <w:r>
        <w:t xml:space="preserve"> cement </w:t>
      </w:r>
      <w:r>
        <w:rPr>
          <w:b/>
        </w:rPr>
        <w:t>together</w:t>
      </w:r>
      <w:r>
        <w:t xml:space="preserve"> an </w:t>
      </w:r>
      <w:r>
        <w:rPr>
          <w:b/>
        </w:rPr>
        <w:t>international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network</w:t>
      </w:r>
      <w:r>
        <w:t xml:space="preserve">. </w:t>
      </w:r>
      <w:r>
        <w:rPr>
          <w:b/>
        </w:rPr>
        <w:t>Nor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merchants</w:t>
      </w:r>
      <w:r>
        <w:t xml:space="preserve"> </w:t>
      </w:r>
      <w:r>
        <w:rPr>
          <w:b/>
        </w:rPr>
        <w:t>and</w:t>
      </w:r>
      <w:r>
        <w:t xml:space="preserve"> artisans </w:t>
      </w:r>
      <w:r>
        <w:rPr>
          <w:b/>
        </w:rPr>
        <w:t>ever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much</w:t>
      </w:r>
      <w:r>
        <w:t xml:space="preserve"> tolerance </w:t>
      </w:r>
      <w:r>
        <w:rPr>
          <w:b/>
        </w:rPr>
        <w:t>for</w:t>
      </w:r>
      <w:r>
        <w:t xml:space="preserve"> aristocratic </w:t>
      </w:r>
      <w:r>
        <w:rPr>
          <w:b/>
        </w:rPr>
        <w:t>professions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moral</w:t>
      </w:r>
      <w:r>
        <w:t xml:space="preserve"> superiority, favoring </w:t>
      </w:r>
      <w:r>
        <w:rPr>
          <w:b/>
        </w:rPr>
        <w:t>instead</w:t>
      </w:r>
      <w:r>
        <w:t xml:space="preserve"> an egalitarian ethic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market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steady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work</w:t>
      </w:r>
      <w:r>
        <w:t xml:space="preserve">, </w:t>
      </w:r>
      <w:r>
        <w:rPr>
          <w:b/>
        </w:rPr>
        <w:t>the</w:t>
      </w:r>
      <w:r>
        <w:t xml:space="preserve"> loyalty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fellows</w:t>
      </w:r>
      <w:r>
        <w:t xml:space="preserve">, </w:t>
      </w:r>
      <w:r>
        <w:rPr>
          <w:b/>
        </w:rPr>
        <w:t>and</w:t>
      </w:r>
      <w:r>
        <w:t xml:space="preserve"> entrepreneurial </w:t>
      </w:r>
      <w:r>
        <w:rPr>
          <w:b/>
        </w:rPr>
        <w:t>skill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difference</w:t>
      </w:r>
      <w:r>
        <w:t xml:space="preserve">. </w:t>
      </w:r>
      <w:r>
        <w:rPr>
          <w:b/>
        </w:rPr>
        <w:t>And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pastoralists, </w:t>
      </w:r>
      <w:r>
        <w:rPr>
          <w:b/>
        </w:rPr>
        <w:t>Middle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merchants</w:t>
      </w:r>
      <w:r>
        <w:t xml:space="preserve"> </w:t>
      </w:r>
      <w:r>
        <w:rPr>
          <w:b/>
        </w:rPr>
        <w:t>and</w:t>
      </w:r>
      <w:r>
        <w:t xml:space="preserve"> artisans </w:t>
      </w:r>
      <w:r>
        <w:rPr>
          <w:b/>
        </w:rPr>
        <w:t>unhappy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pack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leave</w:t>
      </w:r>
      <w:r>
        <w:t xml:space="preserve"> </w:t>
      </w:r>
      <w:r>
        <w:rPr>
          <w:b/>
        </w:rPr>
        <w:t>for</w:t>
      </w:r>
      <w:r>
        <w:t xml:space="preserve"> greener pastures—an </w:t>
      </w:r>
      <w:r>
        <w:rPr>
          <w:b/>
        </w:rPr>
        <w:t>act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self</w:t>
      </w:r>
      <w:r>
        <w:t xml:space="preserve">-assertion wholly </w:t>
      </w:r>
      <w:r>
        <w:rPr>
          <w:b/>
        </w:rPr>
        <w:t>impossible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civilizations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history</w:t>
      </w:r>
      <w:r>
        <w:t>.</w:t>
      </w:r>
    </w:p>
    <w:p>
      <w:r>
        <w:t xml:space="preserve">Dependence </w:t>
      </w:r>
      <w:r>
        <w:rPr>
          <w:b/>
        </w:rPr>
        <w:t>on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distance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empires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both</w:t>
      </w:r>
      <w:r>
        <w:t xml:space="preserve"> literally </w:t>
      </w:r>
      <w:r>
        <w:rPr>
          <w:b/>
        </w:rPr>
        <w:t>and</w:t>
      </w:r>
      <w:r>
        <w:t xml:space="preserve"> figuratively </w:t>
      </w:r>
      <w:r>
        <w:rPr>
          <w:b/>
        </w:rPr>
        <w:t>on</w:t>
      </w:r>
      <w:r>
        <w:t xml:space="preserve"> shifting </w:t>
      </w:r>
      <w:r>
        <w:rPr>
          <w:b/>
        </w:rPr>
        <w:t>sand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state</w:t>
      </w:r>
      <w:r>
        <w:t xml:space="preserve">, </w:t>
      </w:r>
      <w:r>
        <w:rPr>
          <w:b/>
        </w:rPr>
        <w:t>though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rich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very</w:t>
      </w:r>
      <w:r>
        <w:t xml:space="preserve"> populous, </w:t>
      </w:r>
      <w:r>
        <w:rPr>
          <w:b/>
        </w:rPr>
        <w:t>was</w:t>
      </w:r>
      <w:r>
        <w:t xml:space="preserve"> intrinsically </w:t>
      </w:r>
      <w:r>
        <w:rPr>
          <w:b/>
        </w:rPr>
        <w:t>fragile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trade</w:t>
      </w:r>
      <w:r>
        <w:t xml:space="preserve"> routes </w:t>
      </w:r>
      <w:r>
        <w:rPr>
          <w:b/>
        </w:rPr>
        <w:t>could</w:t>
      </w:r>
      <w:r>
        <w:t xml:space="preserve"> undermine </w:t>
      </w:r>
      <w:r>
        <w:rPr>
          <w:b/>
        </w:rPr>
        <w:t>the</w:t>
      </w:r>
      <w:r>
        <w:t xml:space="preserve"> monetary </w:t>
      </w:r>
      <w:r>
        <w:rPr>
          <w:b/>
        </w:rPr>
        <w:t>base</w:t>
      </w:r>
      <w:r>
        <w:t xml:space="preserve"> </w:t>
      </w:r>
      <w:r>
        <w:rPr>
          <w:b/>
        </w:rPr>
        <w:t>and</w:t>
      </w:r>
      <w:r>
        <w:t xml:space="preserve"> erode </w:t>
      </w:r>
      <w:r>
        <w:rPr>
          <w:b/>
        </w:rPr>
        <w:t>state</w:t>
      </w:r>
      <w:r>
        <w:t xml:space="preserve"> </w:t>
      </w:r>
      <w:r>
        <w:rPr>
          <w:b/>
        </w:rPr>
        <w:t>power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European</w:t>
      </w:r>
      <w:r>
        <w:t xml:space="preserve"> seafarers circumvented </w:t>
      </w:r>
      <w:r>
        <w:rPr>
          <w:b/>
        </w:rPr>
        <w:t>Middle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merchants</w:t>
      </w:r>
      <w:r>
        <w:t xml:space="preserve"> after Vasco da Gama’s </w:t>
      </w:r>
      <w:r>
        <w:rPr>
          <w:b/>
        </w:rPr>
        <w:t>voyage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fifteenth-</w:t>
      </w:r>
      <w:r>
        <w:rPr>
          <w:b/>
        </w:rPr>
        <w:t>century</w:t>
      </w:r>
      <w:r>
        <w:t xml:space="preserve"> </w:t>
      </w:r>
      <w:r>
        <w:rPr>
          <w:b/>
        </w:rPr>
        <w:t>opened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southern</w:t>
      </w:r>
      <w:r>
        <w:t xml:space="preserve"> route. </w:t>
      </w:r>
      <w:r>
        <w:rPr>
          <w:b/>
        </w:rPr>
        <w:t>The</w:t>
      </w:r>
      <w:r>
        <w:t xml:space="preserve"> </w:t>
      </w:r>
      <w:r>
        <w:rPr>
          <w:b/>
        </w:rPr>
        <w:t>ecology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region </w:t>
      </w:r>
      <w:r>
        <w:rPr>
          <w:b/>
        </w:rPr>
        <w:t>also</w:t>
      </w:r>
      <w:r>
        <w:t xml:space="preserve"> </w:t>
      </w:r>
      <w:r>
        <w:rPr>
          <w:b/>
        </w:rPr>
        <w:t>permitted</w:t>
      </w:r>
      <w:r>
        <w:t xml:space="preserve"> </w:t>
      </w:r>
      <w:r>
        <w:rPr>
          <w:b/>
        </w:rPr>
        <w:t>armed</w:t>
      </w:r>
      <w:r>
        <w:t xml:space="preserve"> predators </w:t>
      </w:r>
      <w:r>
        <w:rPr>
          <w:b/>
        </w:rPr>
        <w:t>to</w:t>
      </w:r>
      <w:r>
        <w:t xml:space="preserve"> prowl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barrens,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impossible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. Peripheral </w:t>
      </w:r>
      <w:r>
        <w:rPr>
          <w:b/>
        </w:rPr>
        <w:t>peoples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dealings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center, </w:t>
      </w:r>
      <w:r>
        <w:rPr>
          <w:b/>
        </w:rPr>
        <w:t>making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authority</w:t>
      </w:r>
      <w:r>
        <w:t xml:space="preserve"> insecure </w:t>
      </w:r>
      <w:r>
        <w:rPr>
          <w:b/>
        </w:rPr>
        <w:t>and</w:t>
      </w:r>
      <w:r>
        <w:t xml:space="preserve"> </w:t>
      </w:r>
      <w:r>
        <w:rPr>
          <w:b/>
        </w:rPr>
        <w:t>anxious</w:t>
      </w:r>
      <w:r>
        <w:t>.</w:t>
      </w:r>
    </w:p>
    <w:p>
      <w:r>
        <w:t>count: 229</w:t>
      </w:r>
    </w:p>
    <w:p>
      <w:r>
        <w:br w:type="page"/>
      </w:r>
    </w:p>
    <w:p>
      <w:pPr>
        <w:pStyle w:val="Heading1"/>
      </w:pPr>
      <w:r>
        <w:t>Official 22-Passage 02 The Birth of Photography</w:t>
      </w:r>
    </w:p>
    <w:p>
      <w:r>
        <w:t xml:space="preserve">Perceptions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visible </w:t>
      </w:r>
      <w:r>
        <w:rPr>
          <w:b/>
        </w:rPr>
        <w:t>world</w:t>
      </w:r>
      <w:r>
        <w:t xml:space="preserve"> </w:t>
      </w:r>
      <w:r>
        <w:rPr>
          <w:b/>
        </w:rPr>
        <w:t>were</w:t>
      </w:r>
      <w:r>
        <w:t xml:space="preserve"> greatly altered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invention</w:t>
      </w:r>
      <w:r>
        <w:t xml:space="preserve"> </w:t>
      </w:r>
      <w:r>
        <w:rPr>
          <w:b/>
        </w:rPr>
        <w:t>of</w:t>
      </w:r>
      <w:r>
        <w:t xml:space="preserve"> photography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quite</w:t>
      </w:r>
      <w:r>
        <w:t xml:space="preserve"> logically,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forever</w:t>
      </w:r>
      <w:r>
        <w:t xml:space="preserve"> </w:t>
      </w:r>
      <w:r>
        <w:rPr>
          <w:b/>
        </w:rPr>
        <w:t>changed</w:t>
      </w:r>
      <w:r>
        <w:t xml:space="preserve">, </w:t>
      </w:r>
      <w:r>
        <w:rPr>
          <w:b/>
        </w:rPr>
        <w:t>though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expected</w:t>
      </w:r>
      <w:r>
        <w:t xml:space="preserve">. </w:t>
      </w:r>
      <w:r>
        <w:rPr>
          <w:b/>
        </w:rPr>
        <w:t>The</w:t>
      </w:r>
      <w:r>
        <w:t xml:space="preserve"> realistic </w:t>
      </w:r>
      <w:r>
        <w:rPr>
          <w:b/>
        </w:rPr>
        <w:t>and</w:t>
      </w:r>
      <w:r>
        <w:t xml:space="preserve"> naturalistic </w:t>
      </w:r>
      <w:r>
        <w:rPr>
          <w:b/>
        </w:rPr>
        <w:t>painters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mid- </w:t>
      </w:r>
      <w:r>
        <w:rPr>
          <w:b/>
        </w:rPr>
        <w:t>and</w:t>
      </w:r>
      <w:r>
        <w:t xml:space="preserve"> </w:t>
      </w:r>
      <w:r>
        <w:rPr>
          <w:b/>
        </w:rPr>
        <w:t>late</w:t>
      </w:r>
      <w:r>
        <w:t xml:space="preserve">-nineteenth </w:t>
      </w:r>
      <w:r>
        <w:rPr>
          <w:b/>
        </w:rPr>
        <w:t>century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all</w:t>
      </w:r>
      <w:r>
        <w:t xml:space="preserve"> intently </w:t>
      </w:r>
      <w:r>
        <w:rPr>
          <w:b/>
        </w:rPr>
        <w:t>aware</w:t>
      </w:r>
      <w:r>
        <w:t xml:space="preserve"> </w:t>
      </w:r>
      <w:r>
        <w:rPr>
          <w:b/>
        </w:rPr>
        <w:t>of</w:t>
      </w:r>
      <w:r>
        <w:t xml:space="preserve"> photography —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learn</w:t>
      </w:r>
      <w:r>
        <w:t xml:space="preserve"> </w:t>
      </w:r>
      <w:r>
        <w:rPr>
          <w:b/>
        </w:rPr>
        <w:t>from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react</w:t>
      </w:r>
      <w:r>
        <w:t xml:space="preserve"> </w:t>
      </w:r>
      <w:r>
        <w:rPr>
          <w:b/>
        </w:rPr>
        <w:t>to</w:t>
      </w:r>
      <w:r>
        <w:t>.</w:t>
      </w:r>
    </w:p>
    <w:p>
      <w:r/>
      <w:r>
        <w:rPr>
          <w:b/>
        </w:rPr>
        <w:t>Unlike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inventions</w:t>
      </w:r>
      <w:r>
        <w:t xml:space="preserve">, photography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and</w:t>
      </w:r>
      <w:r>
        <w:t xml:space="preserve"> impatiently awaited. </w:t>
      </w:r>
      <w:r>
        <w:rPr>
          <w:b/>
        </w:rPr>
        <w:t>The</w:t>
      </w:r>
      <w:r>
        <w:t xml:space="preserve"> images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 xml:space="preserve"> obscura, </w:t>
      </w:r>
      <w:r>
        <w:rPr>
          <w:b/>
        </w:rPr>
        <w:t>a</w:t>
      </w:r>
      <w:r/>
      <w:r>
        <w:rPr>
          <w:b/>
        </w:rPr>
      </w:r>
      <w:r>
        <w:t xml:space="preserve"> boxlike device </w:t>
      </w:r>
      <w:r>
        <w:rPr>
          <w:b/>
        </w:rPr>
        <w:t>that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pinhole </w:t>
      </w:r>
      <w:r>
        <w:rPr>
          <w:b/>
        </w:rPr>
        <w:t>or</w:t>
      </w:r>
      <w:r>
        <w:t xml:space="preserve"> lens </w:t>
      </w:r>
      <w:r>
        <w:rPr>
          <w:b/>
        </w:rPr>
        <w:t>to</w:t>
      </w:r>
      <w:r>
        <w:t xml:space="preserve"> </w:t>
      </w:r>
      <w:r>
        <w:rPr>
          <w:b/>
        </w:rPr>
        <w:t>throw</w:t>
      </w:r>
      <w:r>
        <w:t xml:space="preserve"> an image </w:t>
      </w:r>
      <w:r>
        <w:rPr>
          <w:b/>
        </w:rPr>
        <w:t>onto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ground</w:t>
      </w:r>
      <w:r>
        <w:t>-</w:t>
      </w:r>
      <w:r>
        <w:rPr>
          <w:b/>
        </w:rPr>
        <w:t>glass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piece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white</w:t>
      </w:r>
      <w:r>
        <w:t xml:space="preserve"> </w:t>
      </w:r>
      <w:r>
        <w:rPr>
          <w:b/>
        </w:rPr>
        <w:t>paper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familiar</w:t>
      </w:r>
      <w:r>
        <w:t>—</w:t>
      </w:r>
      <w:r>
        <w:rPr>
          <w:b/>
        </w:rPr>
        <w:t>the</w:t>
      </w:r>
      <w:r>
        <w:t xml:space="preserve"> device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employed</w:t>
      </w:r>
      <w:r>
        <w:t xml:space="preserve"> </w:t>
      </w:r>
      <w:r>
        <w:rPr>
          <w:b/>
        </w:rPr>
        <w:t>by</w:t>
      </w:r>
      <w:r>
        <w:t xml:space="preserve"> topographical </w:t>
      </w:r>
      <w:r>
        <w:rPr>
          <w:b/>
        </w:rPr>
        <w:t>artists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Italian</w:t>
      </w:r>
      <w:r>
        <w:t xml:space="preserve"> </w:t>
      </w:r>
      <w:r>
        <w:rPr>
          <w:b/>
        </w:rPr>
        <w:t>painter</w:t>
      </w:r>
      <w:r>
        <w:t xml:space="preserve"> Canaletto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detailed </w:t>
      </w:r>
      <w:r>
        <w:rPr>
          <w:b/>
        </w:rPr>
        <w:t>views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Venice.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lacking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giving</w:t>
      </w:r>
      <w:r>
        <w:t xml:space="preserve"> </w:t>
      </w:r>
      <w:r>
        <w:rPr>
          <w:b/>
        </w:rPr>
        <w:t>such</w:t>
      </w:r>
      <w:r>
        <w:t xml:space="preserve"> images </w:t>
      </w:r>
      <w:r>
        <w:rPr>
          <w:b/>
        </w:rPr>
        <w:t>permanent</w:t>
      </w:r>
      <w:r>
        <w:t xml:space="preserve"> </w:t>
      </w:r>
      <w:r>
        <w:rPr>
          <w:b/>
        </w:rPr>
        <w:t>form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finally </w:t>
      </w:r>
      <w:r>
        <w:rPr>
          <w:b/>
        </w:rPr>
        <w:t>achieved</w:t>
      </w:r>
      <w:r>
        <w:t xml:space="preserve"> </w:t>
      </w:r>
      <w:r>
        <w:rPr>
          <w:b/>
        </w:rPr>
        <w:t>by</w:t>
      </w:r>
      <w:r>
        <w:t xml:space="preserve"> Louis Daguerre (1787-1851), </w:t>
      </w:r>
      <w:r>
        <w:rPr>
          <w:b/>
        </w:rPr>
        <w:t>who</w:t>
      </w:r>
      <w:r>
        <w:t xml:space="preserve"> </w:t>
      </w:r>
      <w:r>
        <w:rPr>
          <w:b/>
        </w:rPr>
        <w:t>perfected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fixing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silvered</w:t>
      </w:r>
      <w:r>
        <w:t xml:space="preserve"> copper </w:t>
      </w:r>
      <w:r>
        <w:rPr>
          <w:b/>
        </w:rPr>
        <w:t>plate</w:t>
      </w:r>
      <w:r>
        <w:t xml:space="preserve">.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discovery</w:t>
      </w:r>
      <w:r>
        <w:t xml:space="preserve">, </w:t>
      </w:r>
      <w:r>
        <w:rPr>
          <w:b/>
        </w:rPr>
        <w:t>the</w:t>
      </w:r>
      <w:r>
        <w:t xml:space="preserve"> “daguerreotype,” </w:t>
      </w:r>
      <w:r>
        <w:rPr>
          <w:b/>
        </w:rPr>
        <w:t>was</w:t>
      </w:r>
      <w:r>
        <w:t xml:space="preserve"> </w:t>
      </w:r>
      <w:r>
        <w:rPr>
          <w:b/>
        </w:rPr>
        <w:t>announced</w:t>
      </w:r>
      <w:r>
        <w:t xml:space="preserve"> </w:t>
      </w:r>
      <w:r>
        <w:rPr>
          <w:b/>
        </w:rPr>
        <w:t>in</w:t>
      </w:r>
      <w:r>
        <w:t xml:space="preserve"> 1839.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patented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 </w:t>
      </w:r>
      <w:r>
        <w:rPr>
          <w:b/>
        </w:rPr>
        <w:t>inventor</w:t>
      </w:r>
      <w:r>
        <w:t xml:space="preserve"> William Henry Talbot (1800-1877) </w:t>
      </w:r>
      <w:r>
        <w:rPr>
          <w:b/>
        </w:rPr>
        <w:t>in</w:t>
      </w:r>
      <w:r>
        <w:t xml:space="preserve"> 1841. Talbot’s “calotype”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negative-</w:t>
      </w:r>
      <w:r>
        <w:rPr>
          <w:b/>
        </w:rPr>
        <w:t>to</w:t>
      </w:r>
      <w:r>
        <w:t xml:space="preserve">-positive </w:t>
      </w:r>
      <w:r>
        <w:rPr>
          <w:b/>
        </w:rPr>
        <w:t>process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ancestor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photograph</w:t>
      </w:r>
      <w:r>
        <w:t xml:space="preserve">. </w:t>
      </w:r>
      <w:r>
        <w:rPr>
          <w:b/>
        </w:rPr>
        <w:t>The</w:t>
      </w:r>
      <w:r>
        <w:t xml:space="preserve"> calotype </w:t>
      </w:r>
      <w:r>
        <w:rPr>
          <w:b/>
        </w:rPr>
        <w:t>was</w:t>
      </w:r>
      <w:r>
        <w:t xml:space="preserve"> revolutionary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chemically </w:t>
      </w:r>
      <w:r>
        <w:rPr>
          <w:b/>
        </w:rPr>
        <w:t>treated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hit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in</w:t>
      </w:r>
      <w:r>
        <w:t xml:space="preserve"> tone, </w:t>
      </w:r>
      <w:r>
        <w:rPr>
          <w:b/>
        </w:rPr>
        <w:t>producing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negative image. </w:t>
      </w:r>
      <w:r>
        <w:rPr>
          <w:b/>
        </w:rPr>
        <w:t>This</w:t>
      </w:r>
      <w:r>
        <w:t xml:space="preserve"> “negative,” </w:t>
      </w:r>
      <w:r>
        <w:rPr>
          <w:b/>
        </w:rPr>
        <w:t>as</w:t>
      </w:r>
      <w:r>
        <w:t xml:space="preserve"> Talbot </w:t>
      </w:r>
      <w:r>
        <w:rPr>
          <w:b/>
        </w:rPr>
        <w:t>called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could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print</w:t>
      </w:r>
      <w:r>
        <w:t xml:space="preserve"> multiple positive images </w:t>
      </w:r>
      <w:r>
        <w:rPr>
          <w:b/>
        </w:rPr>
        <w:t>on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piece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treated</w:t>
      </w:r>
      <w:r>
        <w:t xml:space="preserve"> </w:t>
      </w:r>
      <w:r>
        <w:rPr>
          <w:b/>
        </w:rPr>
        <w:t>paper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processes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results</w:t>
      </w:r>
      <w:r>
        <w:t xml:space="preserve">. </w:t>
      </w:r>
      <w:r>
        <w:rPr>
          <w:b/>
        </w:rPr>
        <w:t>The</w:t>
      </w:r>
      <w:r>
        <w:t xml:space="preserve"> daguerreotype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unique</w:t>
      </w:r>
      <w:r>
        <w:t xml:space="preserve"> image </w:t>
      </w:r>
      <w:r>
        <w:rPr>
          <w:b/>
        </w:rPr>
        <w:t>that</w:t>
      </w:r>
      <w:r>
        <w:t xml:space="preserve"> reproduced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front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 xml:space="preserve"> lens </w:t>
      </w:r>
      <w:r>
        <w:rPr>
          <w:b/>
        </w:rPr>
        <w:t>in</w:t>
      </w:r>
      <w:r>
        <w:t xml:space="preserve"> </w:t>
      </w:r>
      <w:r>
        <w:rPr>
          <w:b/>
        </w:rPr>
        <w:t>minute</w:t>
      </w:r>
      <w:r>
        <w:t xml:space="preserve">, unselective detail </w:t>
      </w:r>
      <w:r>
        <w:rPr>
          <w:b/>
        </w:rPr>
        <w:t>and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duplicated. </w:t>
      </w:r>
      <w:r>
        <w:rPr>
          <w:b/>
        </w:rPr>
        <w:t>The</w:t>
      </w:r>
      <w:r>
        <w:t xml:space="preserve"> calotype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in</w:t>
      </w:r>
      <w:r>
        <w:t xml:space="preserve"> series,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the</w:t>
      </w:r>
      <w:r>
        <w:t xml:space="preserve"> equivalent </w:t>
      </w:r>
      <w:r>
        <w:rPr>
          <w:b/>
        </w:rPr>
        <w:t>of</w:t>
      </w:r>
      <w:r>
        <w:t xml:space="preserve"> an etching </w:t>
      </w:r>
      <w:r>
        <w:rPr>
          <w:b/>
        </w:rPr>
        <w:t>or</w:t>
      </w:r>
      <w:r>
        <w:t xml:space="preserve"> an engraving.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edged</w:t>
      </w:r>
      <w:r>
        <w:t xml:space="preserve"> </w:t>
      </w:r>
      <w:r>
        <w:rPr>
          <w:b/>
        </w:rPr>
        <w:t>and</w:t>
      </w:r>
      <w:r>
        <w:t xml:space="preserve"> tonal.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impressed</w:t>
      </w:r>
      <w:r>
        <w:t xml:space="preserve"> </w:t>
      </w:r>
      <w:r>
        <w:rPr>
          <w:b/>
        </w:rPr>
        <w:t>the</w:t>
      </w:r>
      <w:r>
        <w:t xml:space="preserve"> original </w:t>
      </w:r>
      <w:r>
        <w:rPr>
          <w:b/>
        </w:rPr>
        <w:t>audience</w:t>
      </w:r>
      <w:r>
        <w:t xml:space="preserve"> </w:t>
      </w:r>
      <w:r>
        <w:rPr>
          <w:b/>
        </w:rPr>
        <w:t>for</w:t>
      </w:r>
      <w:r>
        <w:t xml:space="preserve"> photography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of</w:t>
      </w:r>
      <w:r>
        <w:t xml:space="preserve"> authenticity. </w:t>
      </w:r>
      <w:r>
        <w:rPr>
          <w:b/>
        </w:rPr>
        <w:t>Nature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seemed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speak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itself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minimum</w:t>
      </w:r>
      <w:r>
        <w:t xml:space="preserve"> </w:t>
      </w:r>
      <w:r>
        <w:rPr>
          <w:b/>
        </w:rPr>
        <w:t>of</w:t>
      </w:r>
      <w:r>
        <w:t xml:space="preserve"> interference. </w:t>
      </w:r>
      <w:r>
        <w:rPr>
          <w:b/>
        </w:rPr>
        <w:t>The</w:t>
      </w:r>
      <w:r>
        <w:t xml:space="preserve"> </w:t>
      </w:r>
      <w:r>
        <w:rPr>
          <w:b/>
        </w:rPr>
        <w:t>title</w:t>
      </w:r>
      <w:r>
        <w:t xml:space="preserve"> Talbot </w:t>
      </w:r>
      <w:r>
        <w:rPr>
          <w:b/>
        </w:rPr>
        <w:t>chose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book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Pencil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Nature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published</w:t>
      </w:r>
      <w:r>
        <w:t xml:space="preserve"> </w:t>
      </w:r>
      <w:r>
        <w:rPr>
          <w:b/>
        </w:rPr>
        <w:t>in</w:t>
      </w:r>
      <w:r>
        <w:t xml:space="preserve"> 1844), </w:t>
      </w:r>
      <w:r>
        <w:rPr>
          <w:b/>
        </w:rPr>
        <w:t>reflected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feeling</w:t>
      </w:r>
      <w:r/>
      <w:r>
        <w:rPr>
          <w:b/>
        </w:rPr>
      </w:r>
      <w:r>
        <w:t>.</w:t>
      </w:r>
      <w:r>
        <w:rPr>
          <w:b/>
        </w:rPr>
        <w:t>Artists</w:t>
      </w:r>
      <w:r>
        <w:t xml:space="preserve"> </w:t>
      </w:r>
      <w:r>
        <w:rPr>
          <w:b/>
        </w:rPr>
        <w:t>were</w:t>
      </w:r>
      <w:r>
        <w:t xml:space="preserve"> fascinated </w:t>
      </w:r>
      <w:r>
        <w:rPr>
          <w:b/>
        </w:rPr>
        <w:t>by</w:t>
      </w:r>
      <w:r>
        <w:t xml:space="preserve"> photography b ecause </w:t>
      </w:r>
      <w:r>
        <w:rPr>
          <w:b/>
        </w:rPr>
        <w:t>it</w:t>
      </w:r>
      <w:r>
        <w:t xml:space="preserve"> </w:t>
      </w:r>
      <w:r>
        <w:rPr>
          <w:b/>
        </w:rPr>
        <w:t>offered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examining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much</w:t>
      </w:r>
      <w:r>
        <w:t xml:space="preserve"> greater detail.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afraid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seemed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efforts</w:t>
      </w:r>
      <w:r>
        <w:t xml:space="preserve"> unnecessary.</w:t>
      </w:r>
    </w:p>
    <w:p>
      <w:r>
        <w:t xml:space="preserve">Photography </w:t>
      </w:r>
      <w:r>
        <w:rPr>
          <w:b/>
        </w:rPr>
        <w:t>did</w:t>
      </w:r>
      <w:r>
        <w:t xml:space="preserve"> </w:t>
      </w:r>
      <w:r>
        <w:rPr>
          <w:b/>
        </w:rPr>
        <w:t>indeed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 obsolete—</w:t>
      </w:r>
      <w:r>
        <w:rPr>
          <w:b/>
        </w:rPr>
        <w:t>the</w:t>
      </w:r>
      <w:r>
        <w:t xml:space="preserve"> daguerreotype virtually </w:t>
      </w:r>
      <w:r>
        <w:rPr>
          <w:b/>
        </w:rPr>
        <w:t>did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portrait miniature. 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business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owning</w:t>
      </w:r>
      <w:r>
        <w:t xml:space="preserve"> images democratic. Portraiture, </w:t>
      </w:r>
      <w:r>
        <w:rPr>
          <w:b/>
        </w:rPr>
        <w:t>once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luxury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privileged</w:t>
      </w:r>
      <w:r>
        <w:t xml:space="preserve"> </w:t>
      </w:r>
      <w:r>
        <w:rPr>
          <w:b/>
        </w:rPr>
        <w:t>few</w:t>
      </w:r>
      <w:r>
        <w:t xml:space="preserve">, </w:t>
      </w:r>
      <w:r>
        <w:rPr>
          <w:b/>
        </w:rPr>
        <w:t>was</w:t>
      </w:r>
      <w:r>
        <w:t xml:space="preserve"> suddenly </w:t>
      </w:r>
      <w:r>
        <w:rPr>
          <w:b/>
        </w:rPr>
        <w:t>well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people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term</w:t>
      </w:r>
      <w:r>
        <w:t xml:space="preserve">, photography’s impact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arts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simple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medium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so</w:t>
      </w:r>
      <w:r>
        <w:t xml:space="preserve"> prolific,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multitude </w:t>
      </w:r>
      <w:r>
        <w:rPr>
          <w:b/>
        </w:rPr>
        <w:t>of</w:t>
      </w:r>
      <w:r>
        <w:t xml:space="preserve"> images </w:t>
      </w:r>
      <w:r>
        <w:rPr>
          <w:b/>
        </w:rPr>
        <w:t>very</w:t>
      </w:r>
      <w:r>
        <w:t xml:space="preserve"> cheaply,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treated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poor</w:t>
      </w:r>
      <w:r>
        <w:t xml:space="preserve"> </w:t>
      </w:r>
      <w:r>
        <w:rPr>
          <w:b/>
        </w:rPr>
        <w:t>relation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fine</w:t>
      </w:r>
      <w:r>
        <w:t xml:space="preserve"> </w:t>
      </w:r>
      <w:r>
        <w:rPr>
          <w:b/>
        </w:rPr>
        <w:t>art</w:t>
      </w:r>
      <w:r>
        <w:t xml:space="preserve">,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destined successor. </w:t>
      </w:r>
      <w:r>
        <w:rPr>
          <w:b/>
        </w:rPr>
        <w:t>Even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most</w:t>
      </w:r>
      <w:r>
        <w:t xml:space="preserve"> dependent </w:t>
      </w:r>
      <w:r>
        <w:rPr>
          <w:b/>
        </w:rPr>
        <w:t>on</w:t>
      </w:r>
      <w:r>
        <w:t xml:space="preserve"> photography </w:t>
      </w:r>
      <w:r>
        <w:rPr>
          <w:b/>
        </w:rPr>
        <w:t>became</w:t>
      </w:r>
      <w:r>
        <w:t xml:space="preserve"> reluctant </w:t>
      </w:r>
      <w:r>
        <w:rPr>
          <w:b/>
        </w:rPr>
        <w:t>to</w:t>
      </w:r>
      <w:r>
        <w:t xml:space="preserve"> </w:t>
      </w:r>
      <w:r>
        <w:rPr>
          <w:b/>
        </w:rPr>
        <w:t>admit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compromised</w:t>
      </w:r>
      <w:r>
        <w:t xml:space="preserve"> </w:t>
      </w:r>
      <w:r>
        <w:rPr>
          <w:b/>
        </w:rPr>
        <w:t>their</w:t>
      </w:r>
      <w:r>
        <w:t xml:space="preserve"> professional </w:t>
      </w:r>
      <w:r>
        <w:rPr>
          <w:b/>
        </w:rPr>
        <w:t>standing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technical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photography—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lighter </w:t>
      </w:r>
      <w:r>
        <w:rPr>
          <w:b/>
        </w:rPr>
        <w:t>and</w:t>
      </w:r>
      <w:r>
        <w:t xml:space="preserve"> simpler </w:t>
      </w:r>
      <w:r>
        <w:rPr>
          <w:b/>
        </w:rPr>
        <w:t>equipment</w:t>
      </w:r>
      <w:r>
        <w:t xml:space="preserve">, andof </w:t>
      </w:r>
      <w:r>
        <w:rPr>
          <w:b/>
        </w:rPr>
        <w:t>new</w:t>
      </w:r>
      <w:r>
        <w:t xml:space="preserve"> emulsions </w:t>
      </w:r>
      <w:r>
        <w:rPr>
          <w:b/>
        </w:rPr>
        <w:t>that</w:t>
      </w:r>
      <w:r>
        <w:t xml:space="preserve"> </w:t>
      </w:r>
      <w:r>
        <w:rPr>
          <w:b/>
        </w:rPr>
        <w:t>coated</w:t>
      </w:r>
      <w:r>
        <w:t xml:space="preserve"> photographic </w:t>
      </w:r>
      <w:r>
        <w:rPr>
          <w:b/>
        </w:rPr>
        <w:t>plates</w:t>
      </w:r>
      <w:r>
        <w:t xml:space="preserve">, </w:t>
      </w:r>
      <w:r>
        <w:rPr>
          <w:b/>
        </w:rPr>
        <w:t>film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paper</w:t>
      </w:r>
      <w:r>
        <w:t xml:space="preserve"> </w:t>
      </w:r>
      <w:r>
        <w:rPr>
          <w:b/>
        </w:rPr>
        <w:t>and</w:t>
      </w:r>
      <w:r>
        <w:t xml:space="preserve"> enabled images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much</w:t>
      </w:r>
      <w:r>
        <w:t xml:space="preserve"> faster </w:t>
      </w:r>
      <w:r>
        <w:rPr>
          <w:b/>
        </w:rPr>
        <w:t>speeds</w:t>
      </w:r>
      <w:r>
        <w:t>—</w:t>
      </w:r>
      <w:r>
        <w:rPr>
          <w:b/>
        </w:rPr>
        <w:t>had</w:t>
      </w:r>
      <w:r>
        <w:t xml:space="preserve"> </w:t>
      </w:r>
      <w:r>
        <w:rPr>
          <w:b/>
        </w:rPr>
        <w:t>some</w:t>
      </w:r>
      <w:r>
        <w:t xml:space="preserve"> unanticipated </w:t>
      </w:r>
      <w:r>
        <w:rPr>
          <w:b/>
        </w:rPr>
        <w:t>consequences</w:t>
      </w:r>
      <w:r>
        <w:t xml:space="preserve">. </w:t>
      </w:r>
      <w:r>
        <w:rPr>
          <w:b/>
        </w:rPr>
        <w:t>Scientific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photographers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Eadweard Muybridge (1830-1904) </w:t>
      </w:r>
      <w:r>
        <w:rPr>
          <w:b/>
        </w:rPr>
        <w:t>and</w:t>
      </w:r>
      <w:r>
        <w:t xml:space="preserve"> Etienne-Jules Marey (1830-1904) demonstrated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differed</w:t>
      </w:r>
      <w:r>
        <w:t xml:space="preserve"> widely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traditionally </w:t>
      </w:r>
      <w:r>
        <w:rPr>
          <w:b/>
        </w:rPr>
        <w:t>represented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art</w:t>
      </w:r>
      <w:r>
        <w:t xml:space="preserve">. </w:t>
      </w:r>
      <w:r>
        <w:rPr>
          <w:b/>
        </w:rPr>
        <w:t>Artists</w:t>
      </w:r>
      <w:r>
        <w:t xml:space="preserve">, </w:t>
      </w:r>
      <w:r>
        <w:rPr>
          <w:b/>
        </w:rPr>
        <w:t>often</w:t>
      </w:r>
      <w:r>
        <w:t xml:space="preserve"> reluctantly, </w:t>
      </w:r>
      <w:r>
        <w:rPr>
          <w:b/>
        </w:rPr>
        <w:t>were</w:t>
      </w:r>
      <w:r>
        <w:t xml:space="preserve"> </w:t>
      </w:r>
      <w:r>
        <w:rPr>
          <w:b/>
        </w:rPr>
        <w:t>forced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accept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candid photography—unposed </w:t>
      </w:r>
      <w:r>
        <w:rPr>
          <w:b/>
        </w:rPr>
        <w:t>pictures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subjects</w:t>
      </w:r>
      <w:r>
        <w:t xml:space="preserve"> </w:t>
      </w:r>
      <w:r>
        <w:rPr>
          <w:b/>
        </w:rPr>
        <w:t>were</w:t>
      </w:r>
      <w:r>
        <w:t xml:space="preserve"> unaware </w:t>
      </w:r>
      <w:r>
        <w:rPr>
          <w:b/>
        </w:rPr>
        <w:t>that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pictures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taken</w:t>
      </w:r>
      <w:r>
        <w:t>—</w:t>
      </w:r>
      <w:r>
        <w:rPr>
          <w:b/>
        </w:rPr>
        <w:t>confirmed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results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thanks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radical </w:t>
      </w:r>
      <w:r>
        <w:rPr>
          <w:b/>
        </w:rPr>
        <w:t>cropping</w:t>
      </w:r>
      <w:r>
        <w:t xml:space="preserve"> (trimming) </w:t>
      </w:r>
      <w:r>
        <w:rPr>
          <w:b/>
        </w:rPr>
        <w:t>of</w:t>
      </w:r>
      <w:r>
        <w:t xml:space="preserve"> images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 xml:space="preserve"> </w:t>
      </w:r>
      <w:r>
        <w:rPr>
          <w:b/>
        </w:rPr>
        <w:t>often</w:t>
      </w:r>
      <w:r>
        <w:t xml:space="preserve"> imposed, </w:t>
      </w:r>
      <w:r>
        <w:rPr>
          <w:b/>
        </w:rPr>
        <w:t>suggested</w:t>
      </w:r>
      <w:r>
        <w:t xml:space="preserve"> </w:t>
      </w:r>
      <w:r>
        <w:rPr>
          <w:b/>
        </w:rPr>
        <w:t>new</w:t>
      </w:r>
      <w:r>
        <w:t xml:space="preserve"> compositional </w:t>
      </w:r>
      <w:r>
        <w:rPr>
          <w:b/>
        </w:rPr>
        <w:t>formats</w:t>
      </w:r>
      <w:r>
        <w:t xml:space="preserve">. </w:t>
      </w:r>
      <w:r>
        <w:rPr>
          <w:b/>
        </w:rPr>
        <w:t>The</w:t>
      </w:r>
      <w:r>
        <w:t xml:space="preserve"> accidental </w:t>
      </w:r>
      <w:r>
        <w:rPr>
          <w:b/>
        </w:rPr>
        <w:t>effects</w:t>
      </w:r>
      <w:r>
        <w:t xml:space="preserve"> </w:t>
      </w:r>
      <w:r>
        <w:rPr>
          <w:b/>
        </w:rPr>
        <w:t>obtained</w:t>
      </w:r>
      <w:r>
        <w:t xml:space="preserve"> </w:t>
      </w:r>
      <w:r>
        <w:rPr>
          <w:b/>
        </w:rPr>
        <w:t>by</w:t>
      </w:r>
      <w:r>
        <w:t xml:space="preserve"> candid </w:t>
      </w:r>
      <w:r>
        <w:rPr>
          <w:b/>
        </w:rPr>
        <w:t>photographers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copied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French</w:t>
      </w:r>
      <w:r>
        <w:t xml:space="preserve"> </w:t>
      </w:r>
      <w:r>
        <w:rPr>
          <w:b/>
        </w:rPr>
        <w:t>painter</w:t>
      </w:r>
      <w:r>
        <w:t xml:space="preserve"> Degas.</w:t>
      </w:r>
    </w:p>
    <w:p>
      <w:r>
        <w:t>count: 229</w:t>
      </w:r>
    </w:p>
    <w:p>
      <w:r>
        <w:br w:type="page"/>
      </w:r>
    </w:p>
    <w:p>
      <w:pPr>
        <w:pStyle w:val="Heading1"/>
      </w:pPr>
      <w:r>
        <w:t>Official 17-Passage 01 Europe's Early Sea Trade with Asia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fourteenth </w:t>
      </w:r>
      <w:r>
        <w:rPr>
          <w:b/>
        </w:rPr>
        <w:t>century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Europe</w:t>
      </w:r>
      <w:r>
        <w:t xml:space="preserve">’s overland </w:t>
      </w:r>
      <w:r>
        <w:rPr>
          <w:b/>
        </w:rPr>
        <w:t>trade</w:t>
      </w:r>
      <w:r>
        <w:t xml:space="preserve"> routes </w:t>
      </w:r>
      <w:r>
        <w:rPr>
          <w:b/>
        </w:rPr>
        <w:t>to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and</w:t>
      </w:r>
      <w:r>
        <w:t xml:space="preserve"> highly profitable commercial </w:t>
      </w:r>
      <w:r>
        <w:rPr>
          <w:b/>
        </w:rPr>
        <w:t>ties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twelfth</w:t>
      </w:r>
      <w:r>
        <w:t xml:space="preserve"> </w:t>
      </w:r>
      <w:r>
        <w:rPr>
          <w:b/>
        </w:rPr>
        <w:t>century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development</w:t>
      </w:r>
      <w:r>
        <w:t xml:space="preserve">, </w:t>
      </w:r>
      <w:r>
        <w:rPr>
          <w:b/>
        </w:rPr>
        <w:t>coming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bottom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fallen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European</w:t>
      </w:r>
      <w:r>
        <w:t xml:space="preserve"> economy, </w:t>
      </w:r>
      <w:r>
        <w:rPr>
          <w:b/>
        </w:rPr>
        <w:t>provided</w:t>
      </w:r>
      <w:r>
        <w:t xml:space="preserve"> an impetus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held</w:t>
      </w:r>
      <w:r>
        <w:t xml:space="preserve"> </w:t>
      </w:r>
      <w:r>
        <w:rPr>
          <w:b/>
        </w:rPr>
        <w:t>desire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secure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relations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by</w:t>
      </w:r>
      <w:r>
        <w:t xml:space="preserve"> establishing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trade</w:t>
      </w:r>
      <w:r>
        <w:t xml:space="preserve">. Widely </w:t>
      </w:r>
      <w:r>
        <w:rPr>
          <w:b/>
        </w:rPr>
        <w:t>reported</w:t>
      </w:r>
      <w:r>
        <w:t xml:space="preserve">, </w:t>
      </w:r>
      <w:r>
        <w:rPr>
          <w:b/>
        </w:rPr>
        <w:t>if</w:t>
      </w:r>
      <w:r>
        <w:t xml:space="preserve"> somewhat distrusted, </w:t>
      </w:r>
      <w:r>
        <w:rPr>
          <w:b/>
        </w:rPr>
        <w:t>accounts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famous</w:t>
      </w:r>
      <w:r>
        <w:t xml:space="preserve"> </w:t>
      </w:r>
      <w:r>
        <w:rPr>
          <w:b/>
        </w:rPr>
        <w:t>traveler</w:t>
      </w:r>
      <w:r>
        <w:t xml:space="preserve"> </w:t>
      </w:r>
      <w:r>
        <w:rPr>
          <w:b/>
        </w:rPr>
        <w:t>from</w:t>
      </w:r>
      <w:r>
        <w:t xml:space="preserve"> Venice, Marco Polo,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willingness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China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with</w:t>
      </w:r>
      <w:r>
        <w:t xml:space="preserve"> Europeans </w:t>
      </w:r>
      <w:r>
        <w:rPr>
          <w:b/>
        </w:rPr>
        <w:t>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immensity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wealth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gained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such</w:t>
      </w:r>
      <w:r>
        <w:t xml:space="preserve"> contact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irresistible. </w:t>
      </w:r>
      <w:r>
        <w:rPr>
          <w:b/>
        </w:rPr>
        <w:t>Possibilities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seemed</w:t>
      </w:r>
      <w:r>
        <w:t xml:space="preserve"> </w:t>
      </w:r>
      <w:r>
        <w:rPr>
          <w:b/>
        </w:rPr>
        <w:t>promising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hope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for</w:t>
      </w:r>
      <w:r>
        <w:t xml:space="preserve"> maintaining </w:t>
      </w:r>
      <w:r>
        <w:rPr>
          <w:b/>
        </w:rPr>
        <w:t>the</w:t>
      </w:r>
      <w:r>
        <w:t xml:space="preserve"> </w:t>
      </w:r>
      <w:r>
        <w:rPr>
          <w:b/>
        </w:rPr>
        <w:t>traditional</w:t>
      </w:r>
      <w:r>
        <w:t xml:space="preserve"> routes </w:t>
      </w:r>
      <w:r>
        <w:rPr>
          <w:b/>
        </w:rPr>
        <w:t>over</w:t>
      </w:r>
      <w:r>
        <w:t xml:space="preserve"> </w:t>
      </w:r>
      <w:r>
        <w:rPr>
          <w:b/>
        </w:rPr>
        <w:t>land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chief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was</w:t>
      </w:r>
      <w:r>
        <w:t xml:space="preserve"> technological: </w:t>
      </w:r>
      <w:r>
        <w:rPr>
          <w:b/>
        </w:rPr>
        <w:t>How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Europeans </w:t>
      </w:r>
      <w:r>
        <w:rPr>
          <w:b/>
        </w:rPr>
        <w:t>to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? </w:t>
      </w:r>
      <w:r>
        <w:rPr>
          <w:b/>
        </w:rPr>
        <w:t>Europe</w:t>
      </w:r>
      <w:r>
        <w:t xml:space="preserve">’s maritime </w:t>
      </w:r>
      <w:r>
        <w:rPr>
          <w:b/>
        </w:rPr>
        <w:t>tradition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context </w:t>
      </w:r>
      <w:r>
        <w:rPr>
          <w:b/>
        </w:rPr>
        <w:t>of</w:t>
      </w:r>
      <w:r>
        <w:t xml:space="preserve"> </w:t>
      </w:r>
      <w:r>
        <w:rPr>
          <w:b/>
        </w:rPr>
        <w:t>easily</w:t>
      </w:r>
      <w:r>
        <w:t xml:space="preserve"> navigable </w:t>
      </w:r>
      <w:r>
        <w:rPr>
          <w:b/>
        </w:rPr>
        <w:t>seas</w:t>
      </w:r>
      <w:r>
        <w:t>—</w:t>
      </w:r>
      <w:r>
        <w:rPr>
          <w:b/>
        </w:rPr>
        <w:t>the</w:t>
      </w:r>
      <w:r>
        <w:t xml:space="preserve"> Mediterranean, </w:t>
      </w:r>
      <w:r>
        <w:rPr>
          <w:b/>
        </w:rPr>
        <w:t>the</w:t>
      </w:r>
      <w:r>
        <w:t xml:space="preserve"> Baltic, </w:t>
      </w:r>
      <w:r>
        <w:rPr>
          <w:b/>
        </w:rPr>
        <w:t>and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lesser extent,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</w:t>
      </w:r>
      <w:r>
        <w:t>—</w:t>
      </w:r>
      <w:r>
        <w:rPr>
          <w:b/>
        </w:rPr>
        <w:t>not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oceans</w:t>
      </w:r>
      <w:r>
        <w:t xml:space="preserve">. </w:t>
      </w:r>
      <w:r>
        <w:rPr>
          <w:b/>
        </w:rPr>
        <w:t>New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needed</w:t>
      </w:r>
      <w:r>
        <w:t xml:space="preserve">, </w:t>
      </w:r>
      <w:r>
        <w:rPr>
          <w:b/>
        </w:rPr>
        <w:t>new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finding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way</w:t>
      </w:r>
      <w:r>
        <w:t xml:space="preserve">, </w:t>
      </w:r>
      <w:r>
        <w:rPr>
          <w:b/>
        </w:rPr>
        <w:t>new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financing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scheme. </w:t>
      </w:r>
      <w:r>
        <w:rPr>
          <w:b/>
        </w:rPr>
        <w:t>The</w:t>
      </w:r>
      <w:r>
        <w:t xml:space="preserve"> sheer scale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investment </w:t>
      </w:r>
      <w:r>
        <w:rPr>
          <w:b/>
        </w:rPr>
        <w:t>it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begin</w:t>
      </w:r>
      <w:r>
        <w:t xml:space="preserve"> commercial expansion </w:t>
      </w:r>
      <w:r>
        <w:rPr>
          <w:b/>
        </w:rPr>
        <w:t>at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reflects</w:t>
      </w:r>
      <w:r>
        <w:t xml:space="preserve"> </w:t>
      </w:r>
      <w:r>
        <w:rPr>
          <w:b/>
        </w:rPr>
        <w:t>the</w:t>
      </w:r>
      <w:r>
        <w:t xml:space="preserve"> immensity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profits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East</w:t>
      </w:r>
      <w:r>
        <w:t>-</w:t>
      </w:r>
      <w:r>
        <w:rPr>
          <w:b/>
        </w:rPr>
        <w:t>West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create</w:t>
      </w:r>
      <w:r>
        <w:t xml:space="preserve">. Spices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sought</w:t>
      </w:r>
      <w:r>
        <w:t xml:space="preserve">-after commodities. Spices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dramatically </w:t>
      </w:r>
      <w:r>
        <w:rPr>
          <w:b/>
        </w:rPr>
        <w:t>improved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taste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diet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manufacture </w:t>
      </w:r>
      <w:r>
        <w:rPr>
          <w:b/>
        </w:rPr>
        <w:t>perfumes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medicines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priced</w:t>
      </w:r>
      <w:r>
        <w:t xml:space="preserve"> commodities </w:t>
      </w:r>
      <w:r>
        <w:rPr>
          <w:b/>
        </w:rPr>
        <w:t>like</w:t>
      </w:r>
      <w:r>
        <w:t xml:space="preserve"> spices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large</w:t>
      </w:r>
      <w:r>
        <w:t xml:space="preserve"> bulk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justify </w:t>
      </w:r>
      <w:r>
        <w:rPr>
          <w:b/>
        </w:rPr>
        <w:t>the</w:t>
      </w:r>
      <w:r>
        <w:t xml:space="preserve"> </w:t>
      </w:r>
      <w:r>
        <w:rPr>
          <w:b/>
        </w:rPr>
        <w:t>expense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trouble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sailing</w:t>
      </w:r>
      <w:r/>
      <w:r>
        <w:rPr>
          <w:b/>
        </w:rPr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African</w:t>
      </w:r>
      <w:r>
        <w:t xml:space="preserve"> </w:t>
      </w:r>
      <w:r>
        <w:rPr>
          <w:b/>
        </w:rPr>
        <w:t>continent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India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China</w:t>
      </w:r>
      <w:r>
        <w:t>.</w:t>
      </w:r>
    </w:p>
    <w:p>
      <w:r/>
      <w:r>
        <w:rPr>
          <w:b/>
        </w:rPr>
        <w:t>The</w:t>
      </w:r>
      <w:r>
        <w:t xml:space="preserve"> principal seagoing </w:t>
      </w:r>
      <w:r>
        <w:rPr>
          <w:b/>
        </w:rPr>
        <w:t>ship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galley,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, </w:t>
      </w:r>
      <w:r>
        <w:rPr>
          <w:b/>
        </w:rPr>
        <w:t>low</w:t>
      </w:r>
      <w:r>
        <w:t xml:space="preserve"> </w:t>
      </w:r>
      <w:r>
        <w:rPr>
          <w:b/>
        </w:rPr>
        <w:t>ship</w:t>
      </w:r>
      <w:r>
        <w:t xml:space="preserve"> </w:t>
      </w:r>
      <w:r>
        <w:rPr>
          <w:b/>
        </w:rPr>
        <w:t>fitted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sails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driven</w:t>
      </w:r>
      <w:r>
        <w:t xml:space="preserve"> primarily </w:t>
      </w:r>
      <w:r>
        <w:rPr>
          <w:b/>
        </w:rPr>
        <w:t>by</w:t>
      </w:r>
      <w:r>
        <w:t xml:space="preserve"> oars. </w:t>
      </w:r>
      <w:r>
        <w:rPr>
          <w:b/>
        </w:rPr>
        <w:t>The</w:t>
      </w:r>
      <w:r>
        <w:t xml:space="preserve"> largest galleys </w:t>
      </w:r>
      <w:r>
        <w:rPr>
          <w:b/>
        </w:rPr>
        <w:t>had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as</w:t>
      </w:r>
      <w:r>
        <w:t xml:space="preserve"> 50 oarsmen. </w:t>
      </w:r>
      <w:r>
        <w:rPr>
          <w:b/>
        </w:rPr>
        <w:t>Since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relatively </w:t>
      </w:r>
      <w:r>
        <w:rPr>
          <w:b/>
        </w:rPr>
        <w:t>shallow</w:t>
      </w:r>
      <w:r>
        <w:t xml:space="preserve"> hulls,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unstable </w:t>
      </w:r>
      <w:r>
        <w:rPr>
          <w:b/>
        </w:rPr>
        <w:t>when</w:t>
      </w:r>
      <w:r>
        <w:t xml:space="preserve"> </w:t>
      </w:r>
      <w:r>
        <w:rPr>
          <w:b/>
        </w:rPr>
        <w:t>driven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sail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rough</w:t>
      </w:r>
      <w:r>
        <w:t xml:space="preserve"> </w:t>
      </w:r>
      <w:r>
        <w:rPr>
          <w:b/>
        </w:rPr>
        <w:t>water</w:t>
      </w:r>
      <w:r>
        <w:t xml:space="preserve">; hence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unsuitable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voyage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hugged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African</w:t>
      </w:r>
      <w:r>
        <w:t xml:space="preserve"> coastline,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chance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surviving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crossing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Indian</w:t>
      </w:r>
      <w:r>
        <w:t xml:space="preserve"> </w:t>
      </w:r>
      <w:r>
        <w:rPr>
          <w:b/>
        </w:rPr>
        <w:t>Ocean</w:t>
      </w:r>
      <w:r>
        <w:t xml:space="preserve">. </w:t>
      </w:r>
      <w:r>
        <w:rPr>
          <w:b/>
        </w:rPr>
        <w:t>Shortly</w:t>
      </w:r>
      <w:r>
        <w:t xml:space="preserve"> after 1400, shipbuilders </w:t>
      </w:r>
      <w:r>
        <w:rPr>
          <w:b/>
        </w:rPr>
        <w:t>began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vessel </w:t>
      </w:r>
      <w:r>
        <w:rPr>
          <w:b/>
        </w:rPr>
        <w:t>properly</w:t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operate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rough</w:t>
      </w:r>
      <w:r>
        <w:t xml:space="preserve">, </w:t>
      </w:r>
      <w:r>
        <w:rPr>
          <w:b/>
        </w:rPr>
        <w:t>open</w:t>
      </w:r>
      <w:r>
        <w:t xml:space="preserve"> </w:t>
      </w:r>
      <w:r>
        <w:rPr>
          <w:b/>
        </w:rPr>
        <w:t>water</w:t>
      </w:r>
      <w:r>
        <w:t xml:space="preserve">: </w:t>
      </w:r>
      <w:r>
        <w:rPr>
          <w:b/>
        </w:rPr>
        <w:t>the</w:t>
      </w:r>
      <w:r>
        <w:t xml:space="preserve"> caravel.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wider </w:t>
      </w:r>
      <w:r>
        <w:rPr>
          <w:b/>
        </w:rPr>
        <w:t>and</w:t>
      </w:r>
      <w:r>
        <w:t xml:space="preserve"> deeper hull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galley </w:t>
      </w:r>
      <w:r>
        <w:rPr>
          <w:b/>
        </w:rPr>
        <w:t>and</w:t>
      </w:r>
      <w:r>
        <w:t xml:space="preserve"> hence </w:t>
      </w:r>
      <w:r>
        <w:rPr>
          <w:b/>
        </w:rPr>
        <w:t>could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more</w:t>
      </w:r>
      <w:r>
        <w:t xml:space="preserve"> cargo; </w:t>
      </w:r>
      <w:r>
        <w:rPr>
          <w:b/>
        </w:rPr>
        <w:t>increased</w:t>
      </w:r>
      <w:r>
        <w:t xml:space="preserve"> stability </w:t>
      </w:r>
      <w:r>
        <w:rPr>
          <w:b/>
        </w:rPr>
        <w:t>made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add</w:t>
      </w:r>
      <w:r>
        <w:t xml:space="preserve"> multiple masts </w:t>
      </w:r>
      <w:r>
        <w:rPr>
          <w:b/>
        </w:rPr>
        <w:t>and</w:t>
      </w:r>
      <w:r>
        <w:t xml:space="preserve"> </w:t>
      </w:r>
      <w:r>
        <w:rPr>
          <w:b/>
        </w:rPr>
        <w:t>sails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largest caravels, </w:t>
      </w:r>
      <w:r>
        <w:rPr>
          <w:b/>
        </w:rPr>
        <w:t>two</w:t>
      </w:r>
      <w:r>
        <w:t xml:space="preserve"> </w:t>
      </w:r>
      <w:r>
        <w:rPr>
          <w:b/>
        </w:rPr>
        <w:t>main</w:t>
      </w:r>
      <w:r>
        <w:t xml:space="preserve"> masts </w:t>
      </w:r>
      <w:r>
        <w:rPr>
          <w:b/>
        </w:rPr>
        <w:t>held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square</w:t>
      </w:r>
      <w:r>
        <w:t xml:space="preserve"> </w:t>
      </w:r>
      <w:r>
        <w:rPr>
          <w:b/>
        </w:rPr>
        <w:t>sails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the</w:t>
      </w:r>
      <w:r>
        <w:t xml:space="preserve"> bulk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thrust </w:t>
      </w:r>
      <w:r>
        <w:rPr>
          <w:b/>
        </w:rPr>
        <w:t>driving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ship</w:t>
      </w:r>
      <w:r>
        <w:t xml:space="preserve"> </w:t>
      </w:r>
      <w:r>
        <w:rPr>
          <w:b/>
        </w:rPr>
        <w:t>forward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smaller </w:t>
      </w:r>
      <w:r>
        <w:rPr>
          <w:b/>
        </w:rPr>
        <w:t>forward</w:t>
      </w:r>
      <w:r>
        <w:t xml:space="preserve"> mast </w:t>
      </w:r>
      <w:r>
        <w:rPr>
          <w:b/>
        </w:rPr>
        <w:t>held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triangular-</w:t>
      </w:r>
      <w:r>
        <w:rPr>
          <w:b/>
        </w:rPr>
        <w:t>shaped</w:t>
      </w:r>
      <w:r>
        <w:t xml:space="preserve"> </w:t>
      </w:r>
      <w:r>
        <w:rPr>
          <w:b/>
        </w:rPr>
        <w:t>sail</w:t>
      </w:r>
      <w:r>
        <w:t xml:space="preserve">, 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lateen </w:t>
      </w:r>
      <w:r>
        <w:rPr>
          <w:b/>
        </w:rPr>
        <w:t>sail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positions</w:t>
      </w:r>
      <w:r>
        <w:t xml:space="preserve"> </w:t>
      </w:r>
      <w:r>
        <w:rPr>
          <w:b/>
        </w:rPr>
        <w:t>to</w:t>
      </w:r>
      <w:r>
        <w:t xml:space="preserve"> maneuver </w:t>
      </w:r>
      <w:r>
        <w:rPr>
          <w:b/>
        </w:rPr>
        <w:t>the</w:t>
      </w:r>
      <w:r>
        <w:t xml:space="preserve"> </w:t>
      </w:r>
      <w:r>
        <w:rPr>
          <w:b/>
        </w:rPr>
        <w:t>ship</w:t>
      </w:r>
      <w:r>
        <w:t>.</w:t>
      </w:r>
    </w:p>
    <w:p>
      <w:r/>
      <w:r>
        <w:rPr>
          <w:b/>
        </w:rPr>
        <w:t>The</w:t>
      </w:r>
      <w:r>
        <w:t xml:space="preserve"> astrolabe </w:t>
      </w:r>
      <w:r>
        <w:rPr>
          <w:b/>
        </w:rPr>
        <w:t>had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instrument</w:t>
      </w:r>
      <w:r>
        <w:t xml:space="preserve"> </w:t>
      </w:r>
      <w:r>
        <w:rPr>
          <w:b/>
        </w:rPr>
        <w:t>for</w:t>
      </w:r>
      <w:r>
        <w:t xml:space="preserve"> navigation, </w:t>
      </w:r>
      <w:r>
        <w:rPr>
          <w:b/>
        </w:rPr>
        <w:t>having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eleventh </w:t>
      </w:r>
      <w:r>
        <w:rPr>
          <w:b/>
        </w:rPr>
        <w:t>century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operated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measuring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fixed</w:t>
      </w:r>
      <w:r>
        <w:t xml:space="preserve"> </w:t>
      </w:r>
      <w:r>
        <w:rPr>
          <w:b/>
        </w:rPr>
        <w:t>stars</w:t>
      </w:r>
      <w:r>
        <w:t xml:space="preserve">; </w:t>
      </w:r>
      <w:r>
        <w:rPr>
          <w:b/>
        </w:rPr>
        <w:t>by</w:t>
      </w:r>
      <w:r>
        <w:t xml:space="preserve"> </w:t>
      </w:r>
      <w:r>
        <w:rPr>
          <w:b/>
        </w:rPr>
        <w:t>calculating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angles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points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determined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latitude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stood</w:t>
      </w:r>
      <w:r>
        <w:t>. (</w:t>
      </w:r>
      <w:r>
        <w:rPr>
          <w:b/>
        </w:rPr>
        <w:t>The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determining</w:t>
      </w:r>
      <w:r>
        <w:t xml:space="preserve"> longitude, </w:t>
      </w:r>
      <w:r>
        <w:rPr>
          <w:b/>
        </w:rPr>
        <w:t>though</w:t>
      </w:r>
      <w:r>
        <w:t xml:space="preserve">,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solved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 xml:space="preserve">.)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thirteenth </w:t>
      </w:r>
      <w:r>
        <w:rPr>
          <w:b/>
        </w:rPr>
        <w:t>century</w:t>
      </w:r>
      <w:r>
        <w:t xml:space="preserve">, </w:t>
      </w:r>
      <w:r>
        <w:rPr>
          <w:b/>
        </w:rPr>
        <w:t>Western</w:t>
      </w:r>
      <w:r>
        <w:t xml:space="preserve"> Europeans </w:t>
      </w:r>
      <w:r>
        <w:rPr>
          <w:b/>
        </w:rPr>
        <w:t>had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the</w:t>
      </w:r>
      <w:r>
        <w:t xml:space="preserve"> magnetic </w:t>
      </w:r>
      <w:r>
        <w:rPr>
          <w:b/>
        </w:rPr>
        <w:t>compass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clouds</w:t>
      </w:r>
      <w:r>
        <w:t xml:space="preserve"> obliterated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stars</w:t>
      </w:r>
      <w:r>
        <w:t xml:space="preserve">. </w:t>
      </w:r>
      <w:r>
        <w:rPr>
          <w:b/>
        </w:rPr>
        <w:t>Also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thirteenth </w:t>
      </w:r>
      <w:r>
        <w:rPr>
          <w:b/>
        </w:rPr>
        <w:t>century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maps</w:t>
      </w:r>
      <w:r>
        <w:t xml:space="preserve"> refined </w:t>
      </w:r>
      <w:r>
        <w:rPr>
          <w:b/>
        </w:rPr>
        <w:t>by</w:t>
      </w:r>
      <w:r>
        <w:t xml:space="preserve"> </w:t>
      </w:r>
      <w:r>
        <w:rPr>
          <w:b/>
        </w:rPr>
        <w:t>precise</w:t>
      </w:r>
      <w:r>
        <w:t xml:space="preserve"> calculations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reports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sailors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trace </w:t>
      </w:r>
      <w:r>
        <w:rPr>
          <w:b/>
        </w:rPr>
        <w:t>one</w:t>
      </w:r>
      <w:r>
        <w:t xml:space="preserve">’s </w:t>
      </w:r>
      <w:r>
        <w:rPr>
          <w:b/>
        </w:rPr>
        <w:t>path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reasonable</w:t>
      </w:r>
      <w:r>
        <w:t xml:space="preserve"> </w:t>
      </w:r>
      <w:r>
        <w:rPr>
          <w:b/>
        </w:rPr>
        <w:t>accuracy</w:t>
      </w:r>
      <w:r>
        <w:t xml:space="preserve">. </w:t>
      </w:r>
      <w:r>
        <w:rPr>
          <w:b/>
        </w:rPr>
        <w:t>Certain</w:t>
      </w:r>
      <w:r>
        <w:t xml:space="preserve"> institutional </w:t>
      </w:r>
      <w:r>
        <w:rPr>
          <w:b/>
        </w:rPr>
        <w:t>and</w:t>
      </w:r>
      <w:r>
        <w:t xml:space="preserve"> </w:t>
      </w:r>
      <w:r>
        <w:rPr>
          <w:b/>
        </w:rPr>
        <w:t>practical</w:t>
      </w:r>
      <w:r>
        <w:t xml:space="preserve"> norms </w:t>
      </w:r>
      <w:r>
        <w:rPr>
          <w:b/>
        </w:rPr>
        <w:t>had</w:t>
      </w:r>
      <w:r>
        <w:t xml:space="preserve"> </w:t>
      </w:r>
      <w:r>
        <w:rPr>
          <w:b/>
        </w:rPr>
        <w:t>become</w:t>
      </w:r>
      <w:r>
        <w:t xml:space="preserve"> established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maritime code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Consulate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, </w:t>
      </w:r>
      <w:r>
        <w:rPr>
          <w:b/>
        </w:rPr>
        <w:t>which</w:t>
      </w:r>
      <w:r>
        <w:t xml:space="preserve"> originated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Mediterranean region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fourteenth </w:t>
      </w:r>
      <w:r>
        <w:rPr>
          <w:b/>
        </w:rPr>
        <w:t>century</w:t>
      </w:r>
      <w:r>
        <w:t xml:space="preserve">, </w:t>
      </w:r>
      <w:r>
        <w:rPr>
          <w:b/>
        </w:rPr>
        <w:t>won</w:t>
      </w:r>
      <w:r>
        <w:t xml:space="preserve"> acceptance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sea</w:t>
      </w:r>
      <w:r>
        <w:t xml:space="preserve"> goers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normative code </w:t>
      </w:r>
      <w:r>
        <w:rPr>
          <w:b/>
        </w:rPr>
        <w:t>for</w:t>
      </w:r>
      <w:r>
        <w:t xml:space="preserve"> maritime </w:t>
      </w:r>
      <w:r>
        <w:rPr>
          <w:b/>
        </w:rPr>
        <w:t>conduct</w:t>
      </w:r>
      <w:r>
        <w:t xml:space="preserve">; </w:t>
      </w:r>
      <w:r>
        <w:rPr>
          <w:b/>
        </w:rPr>
        <w:t>it</w:t>
      </w:r>
      <w:r>
        <w:t xml:space="preserve"> defined </w:t>
      </w:r>
      <w:r>
        <w:rPr>
          <w:b/>
        </w:rPr>
        <w:t>such</w:t>
      </w:r>
      <w:r>
        <w:t xml:space="preserve"> </w:t>
      </w:r>
      <w:r>
        <w:rPr>
          <w:b/>
        </w:rPr>
        <w:t>matters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authority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ship</w:t>
      </w:r>
      <w:r>
        <w:t xml:space="preserve">’s </w:t>
      </w:r>
      <w:r>
        <w:rPr>
          <w:b/>
        </w:rPr>
        <w:t>officers</w:t>
      </w:r>
      <w:r>
        <w:t xml:space="preserve">, protocols </w:t>
      </w:r>
      <w:r>
        <w:rPr>
          <w:b/>
        </w:rPr>
        <w:t>of</w:t>
      </w:r>
      <w:r>
        <w:t xml:space="preserve"> </w:t>
      </w:r>
      <w:r>
        <w:rPr>
          <w:b/>
        </w:rPr>
        <w:t>command</w:t>
      </w:r>
      <w:r>
        <w:t xml:space="preserve">, </w:t>
      </w:r>
      <w:r>
        <w:rPr>
          <w:b/>
        </w:rPr>
        <w:t>pay</w:t>
      </w:r>
      <w:r>
        <w:t xml:space="preserve"> structures, </w:t>
      </w:r>
      <w:r>
        <w:rPr>
          <w:b/>
        </w:rPr>
        <w:t>the</w:t>
      </w:r>
      <w:r>
        <w:t xml:space="preserve"> </w:t>
      </w:r>
      <w:r>
        <w:rPr>
          <w:b/>
        </w:rPr>
        <w:t>rights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sailors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rules</w:t>
      </w:r>
      <w:r>
        <w:t xml:space="preserve"> </w:t>
      </w:r>
      <w:r>
        <w:rPr>
          <w:b/>
        </w:rPr>
        <w:t>of</w:t>
      </w:r>
      <w:r>
        <w:t xml:space="preserve"> engagement </w:t>
      </w:r>
      <w:r>
        <w:rPr>
          <w:b/>
        </w:rPr>
        <w:t>when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met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-lanes. </w:t>
      </w:r>
      <w:r>
        <w:rPr>
          <w:b/>
        </w:rPr>
        <w:t>Thus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about</w:t>
      </w:r>
      <w:r>
        <w:t xml:space="preserve"> 1400 </w:t>
      </w:r>
      <w:r>
        <w:rPr>
          <w:b/>
        </w:rPr>
        <w:t>the</w:t>
      </w:r>
      <w:r>
        <w:t xml:space="preserve"> </w:t>
      </w:r>
      <w:r>
        <w:rPr>
          <w:b/>
        </w:rPr>
        <w:t>key</w:t>
      </w:r>
      <w:r>
        <w:t xml:space="preserve"> elements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to</w:t>
      </w:r>
      <w:r>
        <w:t xml:space="preserve"> enable </w:t>
      </w:r>
      <w:r>
        <w:rPr>
          <w:b/>
        </w:rPr>
        <w:t>Europe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seaward </w:t>
      </w:r>
      <w:r>
        <w:rPr>
          <w:b/>
        </w:rPr>
        <w:t>adventure</w:t>
      </w:r>
      <w:r>
        <w:t>.</w:t>
      </w:r>
    </w:p>
    <w:p>
      <w:r>
        <w:t>count: 229</w:t>
      </w:r>
    </w:p>
    <w:p>
      <w:r>
        <w:br w:type="page"/>
      </w:r>
    </w:p>
    <w:p>
      <w:pPr>
        <w:pStyle w:val="Heading1"/>
      </w:pPr>
      <w:r>
        <w:t>Official 20-Passage 02 Early Settlements in the Southwest Asia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universal</w:t>
      </w:r>
      <w:r>
        <w:t xml:space="preserve"> global </w:t>
      </w:r>
      <w:r>
        <w:rPr>
          <w:b/>
        </w:rPr>
        <w:t>warming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had</w:t>
      </w:r>
      <w:r>
        <w:t xml:space="preserve"> dramatic </w:t>
      </w:r>
      <w:r>
        <w:rPr>
          <w:b/>
        </w:rPr>
        <w:t>effects</w:t>
      </w:r>
      <w:r>
        <w:t xml:space="preserve"> </w:t>
      </w:r>
      <w:r>
        <w:rPr>
          <w:b/>
        </w:rPr>
        <w:t>on</w:t>
      </w:r>
      <w:r>
        <w:t xml:space="preserve"> temperate regions </w:t>
      </w:r>
      <w:r>
        <w:rPr>
          <w:b/>
        </w:rPr>
        <w:t>of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Europe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. </w:t>
      </w:r>
      <w:r>
        <w:rPr>
          <w:b/>
        </w:rPr>
        <w:t>Ice</w:t>
      </w:r>
      <w:r>
        <w:t xml:space="preserve"> </w:t>
      </w:r>
      <w:r>
        <w:rPr>
          <w:b/>
        </w:rPr>
        <w:t>sheets</w:t>
      </w:r>
      <w:r>
        <w:t xml:space="preserve"> retreated </w:t>
      </w:r>
      <w:r>
        <w:rPr>
          <w:b/>
        </w:rPr>
        <w:t>and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rose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climatic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southwestern </w:t>
      </w:r>
      <w:r>
        <w:rPr>
          <w:b/>
        </w:rPr>
        <w:t>Asia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more</w:t>
      </w:r>
      <w:r>
        <w:t xml:space="preserve"> subtle, </w:t>
      </w:r>
      <w:r>
        <w:rPr>
          <w:b/>
        </w:rPr>
        <w:t>in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involved shifts </w:t>
      </w:r>
      <w:r>
        <w:rPr>
          <w:b/>
        </w:rPr>
        <w:t>in</w:t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lines</w:t>
      </w:r>
      <w:r>
        <w:t xml:space="preserve">, </w:t>
      </w:r>
      <w:r>
        <w:rPr>
          <w:b/>
        </w:rPr>
        <w:t>rainfall</w:t>
      </w:r>
      <w:r>
        <w:t xml:space="preserve"> </w:t>
      </w:r>
      <w:r>
        <w:rPr>
          <w:b/>
        </w:rPr>
        <w:t>patterns</w:t>
      </w:r>
      <w:r>
        <w:t xml:space="preserve">, </w:t>
      </w:r>
      <w:r>
        <w:rPr>
          <w:b/>
        </w:rPr>
        <w:t>and</w:t>
      </w:r>
      <w:r>
        <w:t xml:space="preserve"> vegetation </w:t>
      </w:r>
      <w:r>
        <w:rPr>
          <w:b/>
        </w:rPr>
        <w:t>cover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cycles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had</w:t>
      </w:r>
      <w:r>
        <w:t xml:space="preserve"> momentous impacts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sparse </w:t>
      </w:r>
      <w:r>
        <w:rPr>
          <w:b/>
        </w:rPr>
        <w:t>human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region.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no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thousand</w:t>
      </w:r>
      <w:r>
        <w:t xml:space="preserve"> foragers </w:t>
      </w:r>
      <w:r>
        <w:rPr>
          <w:b/>
        </w:rPr>
        <w:t>lived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Mediterranean </w:t>
      </w:r>
      <w:r>
        <w:rPr>
          <w:b/>
        </w:rPr>
        <w:t>coast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Jordan </w:t>
      </w:r>
      <w:r>
        <w:rPr>
          <w:b/>
        </w:rPr>
        <w:t>and</w:t>
      </w:r>
      <w:r>
        <w:t xml:space="preserve"> Euphrates </w:t>
      </w:r>
      <w:r>
        <w:rPr>
          <w:b/>
        </w:rPr>
        <w:t>valleys</w:t>
      </w:r>
      <w:r>
        <w:t xml:space="preserve">. </w:t>
      </w:r>
      <w:r>
        <w:rPr>
          <w:b/>
        </w:rPr>
        <w:t>Within</w:t>
      </w:r>
      <w:r>
        <w:t xml:space="preserve"> 2,000 </w:t>
      </w:r>
      <w:r>
        <w:rPr>
          <w:b/>
        </w:rPr>
        <w:t>years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region </w:t>
      </w:r>
      <w:r>
        <w:rPr>
          <w:b/>
        </w:rPr>
        <w:t>numbered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thousands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farming</w:t>
      </w:r>
      <w:r>
        <w:t xml:space="preserve">. </w:t>
      </w:r>
      <w:r>
        <w:rPr>
          <w:b/>
        </w:rPr>
        <w:t>Thanks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environmental </w:t>
      </w:r>
      <w:r>
        <w:rPr>
          <w:b/>
        </w:rPr>
        <w:t>and</w:t>
      </w:r>
      <w:r>
        <w:t xml:space="preserve"> archaeological </w:t>
      </w:r>
      <w:r>
        <w:rPr>
          <w:b/>
        </w:rPr>
        <w:t>discoveries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this</w:t>
      </w:r>
      <w:r>
        <w:t xml:space="preserve"> remarkable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life</w:t>
      </w:r>
      <w:r>
        <w:t>.</w:t>
      </w:r>
    </w:p>
    <w:p>
      <w:r>
        <w:t xml:space="preserve">Pollen samples </w:t>
      </w:r>
      <w:r>
        <w:rPr>
          <w:b/>
        </w:rPr>
        <w:t>from</w:t>
      </w:r>
      <w:r>
        <w:t xml:space="preserve"> freshwater </w:t>
      </w:r>
      <w:r>
        <w:rPr>
          <w:b/>
        </w:rPr>
        <w:t>lakes</w:t>
      </w:r>
      <w:r>
        <w:t xml:space="preserve"> </w:t>
      </w:r>
      <w:r>
        <w:rPr>
          <w:b/>
        </w:rPr>
        <w:t>in</w:t>
      </w:r>
      <w:r>
        <w:t xml:space="preserve"> Syria </w:t>
      </w:r>
      <w:r>
        <w:rPr>
          <w:b/>
        </w:rPr>
        <w:t>and</w:t>
      </w:r>
      <w:r>
        <w:t xml:space="preserve"> elsewhere </w:t>
      </w:r>
      <w:r>
        <w:rPr>
          <w:b/>
        </w:rPr>
        <w:t>tell</w:t>
      </w:r>
      <w:r>
        <w:t xml:space="preserve"> us </w:t>
      </w:r>
      <w:r>
        <w:rPr>
          <w:b/>
        </w:rPr>
        <w:t>forest</w:t>
      </w:r>
      <w:r>
        <w:t xml:space="preserve"> </w:t>
      </w:r>
      <w:r>
        <w:rPr>
          <w:b/>
        </w:rPr>
        <w:t>cover</w:t>
      </w:r>
      <w:r>
        <w:t xml:space="preserve"> </w:t>
      </w:r>
      <w:r>
        <w:rPr>
          <w:b/>
        </w:rPr>
        <w:t>expanded</w:t>
      </w:r>
      <w:r>
        <w:t xml:space="preserve"> rapidly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southwestern </w:t>
      </w:r>
      <w:r>
        <w:rPr>
          <w:b/>
        </w:rPr>
        <w:t>Asian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still</w:t>
      </w:r>
      <w:r>
        <w:t xml:space="preserve"> cooler </w:t>
      </w:r>
      <w:r>
        <w:rPr>
          <w:b/>
        </w:rPr>
        <w:t>and</w:t>
      </w:r>
      <w:r>
        <w:t xml:space="preserve"> considerably wetter </w:t>
      </w:r>
      <w:r>
        <w:rPr>
          <w:b/>
        </w:rPr>
        <w:t>than</w:t>
      </w:r>
      <w:r>
        <w:t xml:space="preserve"> </w:t>
      </w:r>
      <w:r>
        <w:rPr>
          <w:b/>
        </w:rPr>
        <w:t>today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were</w:t>
      </w:r>
      <w:r>
        <w:t xml:space="preserve"> richer </w:t>
      </w:r>
      <w:r>
        <w:rPr>
          <w:b/>
        </w:rPr>
        <w:t>in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</w:t>
      </w:r>
      <w:r>
        <w:t xml:space="preserve"> species </w:t>
      </w:r>
      <w:r>
        <w:rPr>
          <w:b/>
        </w:rPr>
        <w:t>than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them</w:t>
      </w:r>
      <w:r>
        <w:t xml:space="preserve"> highly favorable </w:t>
      </w:r>
      <w:r>
        <w:rPr>
          <w:b/>
        </w:rPr>
        <w:t>for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occupation</w:t>
      </w:r>
      <w:r>
        <w:t xml:space="preserve">. </w:t>
      </w:r>
      <w:r>
        <w:rPr>
          <w:b/>
        </w:rPr>
        <w:t>About</w:t>
      </w:r>
      <w:r>
        <w:t xml:space="preserve"> 9000 B.C., </w:t>
      </w:r>
      <w:r>
        <w:rPr>
          <w:b/>
        </w:rPr>
        <w:t>most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settlements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coast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Zagros </w:t>
      </w:r>
      <w:r>
        <w:rPr>
          <w:b/>
        </w:rPr>
        <w:t>Mountains</w:t>
      </w:r>
      <w:r>
        <w:t xml:space="preserve"> </w:t>
      </w:r>
      <w:r>
        <w:rPr>
          <w:b/>
        </w:rPr>
        <w:t>of</w:t>
      </w:r>
      <w:r>
        <w:t xml:space="preserve"> Iran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foothills. </w:t>
      </w:r>
      <w:r>
        <w:rPr>
          <w:b/>
        </w:rPr>
        <w:t>Some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Jordan </w:t>
      </w:r>
      <w:r>
        <w:rPr>
          <w:b/>
        </w:rPr>
        <w:t>River</w:t>
      </w:r>
      <w:r>
        <w:t xml:space="preserve"> </w:t>
      </w:r>
      <w:r>
        <w:rPr>
          <w:b/>
        </w:rPr>
        <w:t>valley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Euphrates </w:t>
      </w:r>
      <w:r>
        <w:rPr>
          <w:b/>
        </w:rPr>
        <w:t>valley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Zagros </w:t>
      </w:r>
      <w:r>
        <w:rPr>
          <w:b/>
        </w:rPr>
        <w:t>valleys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more</w:t>
      </w:r>
      <w:r>
        <w:t xml:space="preserve"> densely populated </w:t>
      </w:r>
      <w:r>
        <w:rPr>
          <w:b/>
        </w:rPr>
        <w:t>than</w:t>
      </w:r>
      <w:r>
        <w:t xml:space="preserve"> elsewhere. </w:t>
      </w:r>
      <w:r>
        <w:rPr>
          <w:b/>
        </w:rPr>
        <w:t>Here</w:t>
      </w:r>
      <w:r>
        <w:t xml:space="preserve"> </w:t>
      </w:r>
      <w:r>
        <w:rPr>
          <w:b/>
        </w:rPr>
        <w:t>more</w:t>
      </w:r>
      <w:r>
        <w:t xml:space="preserve"> sedentary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societies</w:t>
      </w:r>
      <w:r>
        <w:t xml:space="preserve"> flourished. 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exploited</w:t>
      </w:r>
      <w:r>
        <w:t xml:space="preserve"> </w:t>
      </w:r>
      <w:r>
        <w:rPr>
          <w:b/>
        </w:rPr>
        <w:t>the</w:t>
      </w:r>
      <w:r>
        <w:t xml:space="preserve"> landscape intensively, foraging </w:t>
      </w:r>
      <w:r>
        <w:rPr>
          <w:b/>
        </w:rPr>
        <w:t>on</w:t>
      </w:r>
      <w:r>
        <w:t xml:space="preserve"> </w:t>
      </w:r>
      <w:r>
        <w:rPr>
          <w:b/>
        </w:rPr>
        <w:t>hill</w:t>
      </w:r>
      <w:r>
        <w:t xml:space="preserve"> slopes </w:t>
      </w:r>
      <w:r>
        <w:rPr>
          <w:b/>
        </w:rPr>
        <w:t>for</w:t>
      </w:r>
      <w:r>
        <w:t xml:space="preserve"> </w:t>
      </w:r>
      <w:r>
        <w:rPr>
          <w:b/>
        </w:rPr>
        <w:t>wild</w:t>
      </w:r>
      <w:r>
        <w:t xml:space="preserve"> cereal </w:t>
      </w:r>
      <w:r>
        <w:rPr>
          <w:b/>
        </w:rPr>
        <w:t>grasses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nuts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hunting</w:t>
      </w:r>
      <w:r>
        <w:t xml:space="preserve"> gazellea </w:t>
      </w:r>
      <w:r>
        <w:rPr>
          <w:b/>
        </w:rPr>
        <w:t>small</w:t>
      </w:r>
      <w:r>
        <w:t xml:space="preserve">, swiftly </w:t>
      </w:r>
      <w:r>
        <w:rPr>
          <w:b/>
        </w:rPr>
        <w:t>running</w:t>
      </w:r>
      <w:r/>
      <w:r>
        <w:rPr>
          <w:b/>
        </w:rPr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game</w:t>
      </w:r>
      <w:r>
        <w:t xml:space="preserve"> </w:t>
      </w:r>
      <w:r>
        <w:rPr>
          <w:b/>
        </w:rPr>
        <w:t>on</w:t>
      </w:r>
      <w:r>
        <w:t xml:space="preserve"> grassy lowlands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valleys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settlements</w:t>
      </w:r>
      <w:r>
        <w:t xml:space="preserve"> </w:t>
      </w:r>
      <w:r>
        <w:rPr>
          <w:b/>
        </w:rPr>
        <w:t>contain</w:t>
      </w:r>
      <w:r>
        <w:t xml:space="preserve"> exotic </w:t>
      </w:r>
      <w:r>
        <w:rPr>
          <w:b/>
        </w:rPr>
        <w:t>objects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seashells</w:t>
      </w:r>
      <w:r>
        <w:t xml:space="preserve">, </w:t>
      </w:r>
      <w:r>
        <w:rPr>
          <w:b/>
        </w:rPr>
        <w:t>stone</w:t>
      </w:r>
      <w:r>
        <w:t xml:space="preserve"> </w:t>
      </w:r>
      <w:r>
        <w:rPr>
          <w:b/>
        </w:rPr>
        <w:t>bowls</w:t>
      </w:r>
      <w:r>
        <w:t xml:space="preserve">, </w:t>
      </w:r>
      <w:r>
        <w:rPr>
          <w:b/>
        </w:rPr>
        <w:t>and</w:t>
      </w:r>
      <w:r>
        <w:t xml:space="preserve"> artifacts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obsidian (volcanic </w:t>
      </w:r>
      <w:r>
        <w:rPr>
          <w:b/>
        </w:rPr>
        <w:t>glass</w:t>
      </w:r>
      <w:r>
        <w:t xml:space="preserve">), </w:t>
      </w:r>
      <w:r>
        <w:rPr>
          <w:b/>
        </w:rPr>
        <w:t>all</w:t>
      </w:r>
      <w:r>
        <w:t xml:space="preserve"> </w:t>
      </w:r>
      <w:r>
        <w:rPr>
          <w:b/>
        </w:rPr>
        <w:t>traded</w:t>
      </w:r>
      <w:r>
        <w:t xml:space="preserve"> </w:t>
      </w:r>
      <w:r>
        <w:rPr>
          <w:b/>
        </w:rPr>
        <w:t>from</w:t>
      </w:r>
      <w:r>
        <w:t xml:space="preserve"> afar. </w:t>
      </w:r>
      <w:r>
        <w:rPr>
          <w:b/>
        </w:rPr>
        <w:t>This</w:t>
      </w:r>
      <w:r>
        <w:t xml:space="preserve"> considerable volume </w:t>
      </w:r>
      <w:r>
        <w:rPr>
          <w:b/>
        </w:rPr>
        <w:t>of</w:t>
      </w:r>
      <w:r>
        <w:t xml:space="preserve"> intercommunity </w:t>
      </w:r>
      <w:r>
        <w:rPr>
          <w:b/>
        </w:rPr>
        <w:t>exchange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social</w:t>
      </w:r>
      <w:r>
        <w:t xml:space="preserve"> complexity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wake</w:t>
      </w:r>
      <w:r>
        <w:t>.</w:t>
      </w:r>
    </w:p>
    <w:p>
      <w:r/>
      <w:r>
        <w:rPr>
          <w:b/>
        </w:rPr>
        <w:t>Thanks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extremely</w:t>
      </w:r>
      <w:r>
        <w:t xml:space="preserve"> </w:t>
      </w:r>
      <w:r>
        <w:rPr>
          <w:b/>
        </w:rPr>
        <w:t>fine</w:t>
      </w:r>
      <w:r>
        <w:t>-</w:t>
      </w:r>
      <w:r>
        <w:rPr>
          <w:b/>
        </w:rPr>
        <w:t>grained</w:t>
      </w:r>
      <w:r>
        <w:t xml:space="preserve"> excavation </w:t>
      </w:r>
      <w:r>
        <w:rPr>
          <w:b/>
        </w:rPr>
        <w:t>and</w:t>
      </w:r>
      <w:r>
        <w:t xml:space="preserve"> extensive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flotation </w:t>
      </w:r>
      <w:r>
        <w:rPr>
          <w:b/>
        </w:rPr>
        <w:t>methods</w:t>
      </w:r>
      <w:r>
        <w:t xml:space="preserve"> (</w:t>
      </w:r>
      <w:r>
        <w:rPr>
          <w:b/>
        </w:rPr>
        <w:t>through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recovered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soil</w:t>
      </w:r>
      <w:r>
        <w:t xml:space="preserve"> samples),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foraging </w:t>
      </w:r>
      <w:r>
        <w:rPr>
          <w:b/>
        </w:rPr>
        <w:t>practices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inhabitants </w:t>
      </w:r>
      <w:r>
        <w:rPr>
          <w:b/>
        </w:rPr>
        <w:t>of</w:t>
      </w:r>
      <w:r>
        <w:t xml:space="preserve"> Abu Hureyra </w:t>
      </w:r>
      <w:r>
        <w:rPr>
          <w:b/>
        </w:rPr>
        <w:t>in</w:t>
      </w:r>
      <w:r>
        <w:t xml:space="preserve"> Syria’s Euphrates </w:t>
      </w:r>
      <w:r>
        <w:rPr>
          <w:b/>
        </w:rPr>
        <w:t>valley</w:t>
      </w:r>
      <w:r>
        <w:t xml:space="preserve">. Abu Hureyra </w:t>
      </w:r>
      <w:r>
        <w:rPr>
          <w:b/>
        </w:rPr>
        <w:t>was</w:t>
      </w:r>
      <w:r>
        <w:t xml:space="preserve"> </w:t>
      </w:r>
      <w:r>
        <w:rPr>
          <w:b/>
        </w:rPr>
        <w:t>founded</w:t>
      </w:r>
      <w:r>
        <w:t xml:space="preserve"> </w:t>
      </w:r>
      <w:r>
        <w:rPr>
          <w:b/>
        </w:rPr>
        <w:t>about</w:t>
      </w:r>
      <w:r>
        <w:t xml:space="preserve"> 9500 B.C.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settlement</w:t>
      </w:r>
      <w:r>
        <w:t xml:space="preserve"> </w:t>
      </w:r>
      <w:r>
        <w:rPr>
          <w:b/>
        </w:rPr>
        <w:t>of</w:t>
      </w:r>
      <w:r>
        <w:t xml:space="preserve"> cramped pit dwellings (</w:t>
      </w:r>
      <w:r>
        <w:rPr>
          <w:b/>
        </w:rPr>
        <w:t>houses</w:t>
      </w:r>
      <w:r>
        <w:t xml:space="preserve"> </w:t>
      </w:r>
      <w:r>
        <w:rPr>
          <w:b/>
        </w:rPr>
        <w:t>dug</w:t>
      </w:r>
      <w:r>
        <w:t xml:space="preserve"> partially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) </w:t>
      </w:r>
      <w:r>
        <w:rPr>
          <w:b/>
        </w:rPr>
        <w:t>with</w:t>
      </w:r>
      <w:r>
        <w:t xml:space="preserve"> reed </w:t>
      </w:r>
      <w:r>
        <w:rPr>
          <w:b/>
        </w:rPr>
        <w:t>roofs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wooden</w:t>
      </w:r>
      <w:r>
        <w:t xml:space="preserve"> uprights.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1,500 </w:t>
      </w:r>
      <w:r>
        <w:rPr>
          <w:b/>
        </w:rPr>
        <w:t>years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inhabitants </w:t>
      </w:r>
      <w:r>
        <w:rPr>
          <w:b/>
        </w:rPr>
        <w:t>enjoyed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somewhat warmer </w:t>
      </w:r>
      <w:r>
        <w:rPr>
          <w:b/>
        </w:rPr>
        <w:t>and</w:t>
      </w:r>
      <w:r>
        <w:t xml:space="preserve"> damper </w:t>
      </w:r>
      <w:r>
        <w:rPr>
          <w:b/>
        </w:rPr>
        <w:t>climate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today</w:t>
      </w:r>
      <w:r>
        <w:t xml:space="preserve">,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well</w:t>
      </w:r>
      <w:r>
        <w:t>-</w:t>
      </w:r>
      <w:r>
        <w:rPr>
          <w:b/>
        </w:rPr>
        <w:t>wooded</w:t>
      </w:r>
      <w:r>
        <w:t xml:space="preserve"> steppe </w:t>
      </w:r>
      <w:r>
        <w:rPr>
          <w:b/>
        </w:rPr>
        <w:t>area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wild</w:t>
      </w:r>
      <w:r>
        <w:t xml:space="preserve"> cereal </w:t>
      </w:r>
      <w:r>
        <w:rPr>
          <w:b/>
        </w:rPr>
        <w:t>grasses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abundant</w:t>
      </w:r>
      <w:r>
        <w:t xml:space="preserve">. </w:t>
      </w:r>
      <w:r>
        <w:rPr>
          <w:b/>
        </w:rPr>
        <w:t>They</w:t>
      </w:r>
      <w:r>
        <w:t xml:space="preserve"> subsisted </w:t>
      </w:r>
      <w:r>
        <w:rPr>
          <w:b/>
        </w:rPr>
        <w:t>off</w:t>
      </w:r>
      <w:r>
        <w:t xml:space="preserve"> </w:t>
      </w:r>
      <w:r>
        <w:rPr>
          <w:b/>
        </w:rPr>
        <w:t>spring</w:t>
      </w:r>
      <w:r>
        <w:t xml:space="preserve"> migrations </w:t>
      </w:r>
      <w:r>
        <w:rPr>
          <w:b/>
        </w:rPr>
        <w:t>of</w:t>
      </w:r>
      <w:r>
        <w:t xml:space="preserve"> Persian gazelles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favorable location, </w:t>
      </w:r>
      <w:r>
        <w:rPr>
          <w:b/>
        </w:rPr>
        <w:t>about</w:t>
      </w:r>
      <w:r>
        <w:t xml:space="preserve"> 300 </w:t>
      </w:r>
      <w:r>
        <w:rPr>
          <w:b/>
        </w:rPr>
        <w:t>to</w:t>
      </w:r>
      <w:r>
        <w:t xml:space="preserve"> 400 </w:t>
      </w:r>
      <w:r>
        <w:rPr>
          <w:b/>
        </w:rPr>
        <w:t>people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sizable, </w:t>
      </w:r>
      <w:r>
        <w:rPr>
          <w:b/>
        </w:rPr>
        <w:t>permanent</w:t>
      </w:r>
      <w:r>
        <w:t xml:space="preserve"> </w:t>
      </w:r>
      <w:r>
        <w:rPr>
          <w:b/>
        </w:rPr>
        <w:t>settlement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a</w:t>
      </w:r>
      <w:r/>
      <w:r>
        <w:rPr>
          <w:b/>
        </w:rPr>
      </w:r>
      <w:r>
        <w:t xml:space="preserve"> series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bands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community </w:t>
      </w:r>
      <w:r>
        <w:rPr>
          <w:b/>
        </w:rPr>
        <w:t>with</w:t>
      </w:r>
      <w:r>
        <w:t xml:space="preserve"> </w:t>
      </w:r>
      <w:r>
        <w:rPr>
          <w:b/>
        </w:rPr>
        <w:t>more</w:t>
      </w:r>
      <w:r>
        <w:t xml:space="preserve"> elaborate </w:t>
      </w:r>
      <w:r>
        <w:rPr>
          <w:b/>
        </w:rPr>
        <w:t>social</w:t>
      </w:r>
      <w:r>
        <w:t xml:space="preserve"> </w:t>
      </w:r>
      <w:r>
        <w:rPr>
          <w:b/>
        </w:rPr>
        <w:t>organization</w:t>
      </w:r>
      <w:r>
        <w:t xml:space="preserve">, </w:t>
      </w:r>
      <w:r>
        <w:rPr>
          <w:b/>
        </w:rPr>
        <w:t>probably</w:t>
      </w:r>
      <w:r>
        <w:t xml:space="preserve"> </w:t>
      </w:r>
      <w:r>
        <w:rPr>
          <w:b/>
        </w:rPr>
        <w:t>grouped</w:t>
      </w:r>
      <w:r>
        <w:t xml:space="preserve"> </w:t>
      </w:r>
      <w:r>
        <w:rPr>
          <w:b/>
        </w:rPr>
        <w:t>into</w:t>
      </w:r>
      <w:r>
        <w:t xml:space="preserve"> clans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common</w:t>
      </w:r>
      <w:r>
        <w:t xml:space="preserve"> descent.</w:t>
      </w:r>
    </w:p>
    <w:p>
      <w:r/>
      <w:r>
        <w:rPr>
          <w:b/>
        </w:rPr>
        <w:t>The</w:t>
      </w:r>
      <w:r>
        <w:t xml:space="preserve"> flotation samples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excavations </w:t>
      </w:r>
      <w:r>
        <w:rPr>
          <w:b/>
        </w:rPr>
        <w:t>allowed</w:t>
      </w:r>
      <w:r>
        <w:t xml:space="preserve"> botanists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shifts 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>-</w:t>
      </w:r>
      <w:r>
        <w:rPr>
          <w:b/>
        </w:rPr>
        <w:t>collecting</w:t>
      </w:r>
      <w:r>
        <w:t xml:space="preserve"> </w:t>
      </w:r>
      <w:r>
        <w:rPr>
          <w:b/>
        </w:rPr>
        <w:t>habits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looking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telescope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changing</w:t>
      </w:r>
      <w:r>
        <w:t xml:space="preserve"> landscape.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tiny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</w:t>
      </w:r>
      <w:r>
        <w:t xml:space="preserve"> inhabitants </w:t>
      </w:r>
      <w:r>
        <w:rPr>
          <w:b/>
        </w:rPr>
        <w:t>exploited</w:t>
      </w:r>
      <w:r>
        <w:t xml:space="preserve"> </w:t>
      </w:r>
      <w:r>
        <w:rPr>
          <w:b/>
        </w:rPr>
        <w:t>nut</w:t>
      </w:r>
      <w:r>
        <w:t xml:space="preserve"> </w:t>
      </w:r>
      <w:r>
        <w:rPr>
          <w:b/>
        </w:rPr>
        <w:t>harvests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nearby</w:t>
      </w:r>
      <w:r>
        <w:t xml:space="preserve"> pistachio </w:t>
      </w:r>
      <w:r>
        <w:rPr>
          <w:b/>
        </w:rPr>
        <w:t>and</w:t>
      </w:r>
      <w:r>
        <w:t xml:space="preserve"> oak </w:t>
      </w:r>
      <w:r>
        <w:rPr>
          <w:b/>
        </w:rPr>
        <w:t>forests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dried</w:t>
      </w:r>
      <w:r>
        <w:t xml:space="preserve"> </w:t>
      </w:r>
      <w:r>
        <w:rPr>
          <w:b/>
        </w:rPr>
        <w:t>up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forests</w:t>
      </w:r>
      <w:r>
        <w:t xml:space="preserve"> retreated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vicinity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settlement</w:t>
      </w:r>
      <w:r>
        <w:t xml:space="preserve">. </w:t>
      </w:r>
      <w:r>
        <w:rPr>
          <w:b/>
        </w:rPr>
        <w:t>The</w:t>
      </w:r>
      <w:r>
        <w:t xml:space="preserve"> inhabitants </w:t>
      </w:r>
      <w:r>
        <w:rPr>
          <w:b/>
        </w:rPr>
        <w:t>turned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wild</w:t>
      </w:r>
      <w:r>
        <w:t xml:space="preserve"> cereal </w:t>
      </w:r>
      <w:r>
        <w:rPr>
          <w:b/>
        </w:rPr>
        <w:t>grasses</w:t>
      </w:r>
      <w:r>
        <w:t xml:space="preserve"> </w:t>
      </w:r>
      <w:r>
        <w:rPr>
          <w:b/>
        </w:rPr>
        <w:t>instead</w:t>
      </w:r>
      <w:r>
        <w:t xml:space="preserve">, </w:t>
      </w:r>
      <w:r>
        <w:rPr>
          <w:b/>
        </w:rPr>
        <w:t>collecting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thousands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percentage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nuts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diet</w:t>
      </w:r>
      <w:r>
        <w:t xml:space="preserve"> </w:t>
      </w:r>
      <w:r>
        <w:rPr>
          <w:b/>
        </w:rPr>
        <w:t>fell</w:t>
      </w:r>
      <w:r>
        <w:t xml:space="preserve">. </w:t>
      </w:r>
      <w:r>
        <w:rPr>
          <w:b/>
        </w:rPr>
        <w:t>By</w:t>
      </w:r>
      <w:r>
        <w:t xml:space="preserve"> 8200 B.C., drought </w:t>
      </w:r>
      <w:r>
        <w:rPr>
          <w:b/>
        </w:rPr>
        <w:t>conditions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severe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abandoned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long</w:t>
      </w:r>
      <w:r>
        <w:t xml:space="preserve">-established </w:t>
      </w:r>
      <w:r>
        <w:rPr>
          <w:b/>
        </w:rPr>
        <w:t>settlement</w:t>
      </w:r>
      <w:r>
        <w:t xml:space="preserve">, persing </w:t>
      </w:r>
      <w:r>
        <w:rPr>
          <w:b/>
        </w:rPr>
        <w:t>into</w:t>
      </w:r>
      <w:r>
        <w:t xml:space="preserve"> smaller </w:t>
      </w:r>
      <w:r>
        <w:rPr>
          <w:b/>
        </w:rPr>
        <w:t>camps</w:t>
      </w:r>
      <w:r>
        <w:t xml:space="preserve">. </w:t>
      </w:r>
    </w:p>
    <w:p>
      <w:r/>
      <w:r>
        <w:rPr>
          <w:b/>
        </w:rPr>
        <w:t>Five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later</w:t>
      </w:r>
      <w:r>
        <w:t xml:space="preserve">, </w:t>
      </w:r>
      <w:r>
        <w:rPr>
          <w:b/>
        </w:rPr>
        <w:t>about</w:t>
      </w:r>
      <w:r>
        <w:t xml:space="preserve"> 7700 B.C.,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rose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mound.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the</w:t>
      </w:r>
      <w:r>
        <w:t xml:space="preserve"> inhabitants </w:t>
      </w:r>
      <w:r>
        <w:rPr>
          <w:b/>
        </w:rPr>
        <w:t>still</w:t>
      </w:r>
      <w:r>
        <w:t xml:space="preserve"> </w:t>
      </w:r>
      <w:r>
        <w:rPr>
          <w:b/>
        </w:rPr>
        <w:t>hunted</w:t>
      </w:r>
      <w:r>
        <w:t xml:space="preserve"> gazelle intensively. </w:t>
      </w:r>
      <w:r>
        <w:rPr>
          <w:b/>
        </w:rPr>
        <w:t>Then</w:t>
      </w:r>
      <w:r>
        <w:t xml:space="preserve">, </w:t>
      </w:r>
      <w:r>
        <w:rPr>
          <w:b/>
        </w:rPr>
        <w:t>about</w:t>
      </w:r>
      <w:r>
        <w:t xml:space="preserve"> 7000 B.C.,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generations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switched</w:t>
      </w:r>
      <w:r>
        <w:t xml:space="preserve"> abruptly </w:t>
      </w:r>
      <w:r>
        <w:rPr>
          <w:b/>
        </w:rPr>
        <w:t>to</w:t>
      </w:r>
      <w:r>
        <w:t xml:space="preserve"> herding domesticated </w:t>
      </w:r>
      <w:r>
        <w:rPr>
          <w:b/>
        </w:rPr>
        <w:t>goats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sheep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growing</w:t>
      </w:r>
      <w:r>
        <w:t xml:space="preserve"> einkorn, </w:t>
      </w:r>
      <w:r>
        <w:rPr>
          <w:b/>
        </w:rPr>
        <w:t>pulses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cereal </w:t>
      </w:r>
      <w:r>
        <w:rPr>
          <w:b/>
        </w:rPr>
        <w:t>grasses</w:t>
      </w:r>
      <w:r>
        <w:t xml:space="preserve">. Abu Hureyra </w:t>
      </w:r>
      <w:r>
        <w:rPr>
          <w:b/>
        </w:rPr>
        <w:t>grew</w:t>
      </w:r>
      <w:r>
        <w:t xml:space="preserve"> rapidly </w:t>
      </w:r>
      <w:r>
        <w:rPr>
          <w:b/>
        </w:rPr>
        <w:t>until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nearly</w:t>
      </w:r>
      <w:r>
        <w:t xml:space="preserve"> 30 </w:t>
      </w:r>
      <w:r>
        <w:rPr>
          <w:b/>
        </w:rPr>
        <w:t>acres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close</w:t>
      </w:r>
      <w:r>
        <w:t xml:space="preserve">-knit community </w:t>
      </w:r>
      <w:r>
        <w:rPr>
          <w:b/>
        </w:rPr>
        <w:t>of</w:t>
      </w:r>
      <w:r>
        <w:t xml:space="preserve"> rectangular, </w:t>
      </w:r>
      <w:r>
        <w:rPr>
          <w:b/>
        </w:rPr>
        <w:t>one</w:t>
      </w:r>
      <w:r>
        <w:t>-</w:t>
      </w:r>
      <w:r>
        <w:rPr>
          <w:b/>
        </w:rPr>
        <w:t>story</w:t>
      </w:r>
      <w:r>
        <w:t xml:space="preserve"> </w:t>
      </w:r>
      <w:r>
        <w:rPr>
          <w:b/>
        </w:rPr>
        <w:t>mud</w:t>
      </w:r>
      <w:r>
        <w:t>-</w:t>
      </w:r>
      <w:r>
        <w:rPr>
          <w:b/>
        </w:rPr>
        <w:t>brick</w:t>
      </w:r>
      <w:r>
        <w:t xml:space="preserve"> </w:t>
      </w:r>
      <w:r>
        <w:rPr>
          <w:b/>
        </w:rPr>
        <w:t>houses</w:t>
      </w:r>
      <w:r>
        <w:t xml:space="preserve">, </w:t>
      </w:r>
      <w:r>
        <w:rPr>
          <w:b/>
        </w:rPr>
        <w:t>joined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narrow</w:t>
      </w:r>
      <w:r>
        <w:t xml:space="preserve"> lanes </w:t>
      </w:r>
      <w:r>
        <w:rPr>
          <w:b/>
        </w:rPr>
        <w:t>and</w:t>
      </w:r>
      <w:r>
        <w:t xml:space="preserve"> </w:t>
      </w:r>
      <w:r>
        <w:rPr>
          <w:b/>
        </w:rPr>
        <w:t>courtyards</w:t>
      </w:r>
      <w:r>
        <w:t xml:space="preserve">, finally </w:t>
      </w:r>
      <w:r>
        <w:rPr>
          <w:b/>
        </w:rPr>
        <w:t>abandoned</w:t>
      </w:r>
      <w:r>
        <w:t xml:space="preserve"> </w:t>
      </w:r>
      <w:r>
        <w:rPr>
          <w:b/>
        </w:rPr>
        <w:t>about</w:t>
      </w:r>
      <w:r>
        <w:t xml:space="preserve"> 5000 B.C.. </w:t>
      </w:r>
      <w:r>
        <w:rPr>
          <w:b/>
        </w:rPr>
        <w:t>Many</w:t>
      </w:r>
      <w:r>
        <w:t xml:space="preserve"> </w:t>
      </w:r>
      <w:r>
        <w:rPr>
          <w:b/>
        </w:rPr>
        <w:t>complex</w:t>
      </w:r>
      <w:r>
        <w:t xml:space="preserve"> factors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adoption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economies,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at</w:t>
      </w:r>
      <w:r>
        <w:t xml:space="preserve"> Abu Hureyra, </w:t>
      </w:r>
      <w:r>
        <w:rPr>
          <w:b/>
        </w:rPr>
        <w:t>but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locations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‘Ain Ghazal, </w:t>
      </w:r>
      <w:r>
        <w:rPr>
          <w:b/>
        </w:rPr>
        <w:t>also</w:t>
      </w:r>
      <w:r>
        <w:t xml:space="preserve"> </w:t>
      </w:r>
      <w:r>
        <w:rPr>
          <w:b/>
        </w:rPr>
        <w:t>in</w:t>
      </w:r>
      <w:r>
        <w:t xml:space="preserve"> Syria, </w:t>
      </w:r>
      <w:r>
        <w:rPr>
          <w:b/>
        </w:rPr>
        <w:t>where</w:t>
      </w:r>
      <w:r>
        <w:t xml:space="preserve"> </w:t>
      </w:r>
      <w:r>
        <w:rPr>
          <w:b/>
        </w:rPr>
        <w:t>goat</w:t>
      </w:r>
      <w:r>
        <w:t xml:space="preserve"> toe </w:t>
      </w:r>
      <w:r>
        <w:rPr>
          <w:b/>
        </w:rPr>
        <w:t>bones</w:t>
      </w:r>
      <w:r>
        <w:t xml:space="preserve"> </w:t>
      </w:r>
      <w:r>
        <w:rPr>
          <w:b/>
        </w:rPr>
        <w:t>showing</w:t>
      </w:r>
      <w:r>
        <w:t xml:space="preserve"> </w:t>
      </w:r>
      <w:r>
        <w:rPr>
          <w:b/>
        </w:rPr>
        <w:t>the</w:t>
      </w:r>
      <w:r>
        <w:t xml:space="preserve"> telltale </w:t>
      </w:r>
      <w:r>
        <w:rPr>
          <w:b/>
        </w:rPr>
        <w:t>marks</w:t>
      </w:r>
      <w:r>
        <w:t xml:space="preserve"> </w:t>
      </w:r>
      <w:r>
        <w:rPr>
          <w:b/>
        </w:rPr>
        <w:t>of</w:t>
      </w:r>
      <w:r>
        <w:t xml:space="preserve"> abrasion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foot</w:t>
      </w:r>
      <w:r>
        <w:t xml:space="preserve"> tethering (binding) testify </w:t>
      </w:r>
      <w:r>
        <w:rPr>
          <w:b/>
        </w:rPr>
        <w:t>to</w:t>
      </w:r>
      <w:r>
        <w:t xml:space="preserve"> </w:t>
      </w:r>
      <w:r>
        <w:rPr>
          <w:b/>
        </w:rPr>
        <w:t>early</w:t>
      </w:r>
      <w:r>
        <w:t xml:space="preserve"> herding </w:t>
      </w:r>
      <w:r>
        <w:rPr>
          <w:b/>
        </w:rPr>
        <w:t>of</w:t>
      </w:r>
      <w:r>
        <w:t xml:space="preserve"> domestic stock.</w:t>
      </w:r>
    </w:p>
    <w:p>
      <w:r>
        <w:t>count: 228</w:t>
      </w:r>
    </w:p>
    <w:p>
      <w:r>
        <w:br w:type="page"/>
      </w:r>
    </w:p>
    <w:p>
      <w:pPr>
        <w:pStyle w:val="Heading1"/>
      </w:pPr>
      <w:r>
        <w:t>Official 08-Passage 02 Extinction of the Dinosaurs</w:t>
      </w:r>
    </w:p>
    <w:p>
      <w:r>
        <w:t xml:space="preserve"> </w:t>
      </w:r>
    </w:p>
    <w:p>
      <w:r>
        <w:t xml:space="preserve">Paleozoic Era 334 </w:t>
      </w:r>
      <w:r>
        <w:rPr>
          <w:b/>
        </w:rPr>
        <w:t>to</w:t>
      </w:r>
      <w:r>
        <w:t xml:space="preserve"> 248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/>
    </w:p>
    <w:p>
      <w:r>
        <w:t xml:space="preserve">Mesozoic Era 245 </w:t>
      </w:r>
      <w:r>
        <w:rPr>
          <w:b/>
        </w:rPr>
        <w:t>to</w:t>
      </w:r>
      <w:r>
        <w:t xml:space="preserve">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/>
    </w:p>
    <w:p>
      <w:r>
        <w:t xml:space="preserve">—Triassic </w:t>
      </w:r>
      <w:r>
        <w:rPr>
          <w:b/>
        </w:rPr>
        <w:t>Period</w:t>
      </w:r>
      <w:r/>
    </w:p>
    <w:p>
      <w:r>
        <w:t xml:space="preserve">—Jurassic </w:t>
      </w:r>
      <w:r>
        <w:rPr>
          <w:b/>
        </w:rPr>
        <w:t>Period</w:t>
      </w:r>
      <w:r/>
    </w:p>
    <w:p>
      <w:r>
        <w:t xml:space="preserve">—Cretaceous </w:t>
      </w:r>
      <w:r>
        <w:rPr>
          <w:b/>
        </w:rPr>
        <w:t>Period</w:t>
      </w:r>
      <w:r/>
    </w:p>
    <w:p>
      <w:r>
        <w:t xml:space="preserve">Cenozoic Era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present</w:t>
      </w:r>
      <w:r/>
    </w:p>
    <w:p>
      <w:r>
        <w:t xml:space="preserve">Paleontologists </w:t>
      </w:r>
      <w:r>
        <w:rPr>
          <w:b/>
        </w:rPr>
        <w:t>have</w:t>
      </w:r>
      <w:r>
        <w:t xml:space="preserve"> </w:t>
      </w:r>
      <w:r>
        <w:rPr>
          <w:b/>
        </w:rPr>
        <w:t>argued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demise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climatic alterations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positions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continents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seas</w:t>
      </w:r>
      <w:r>
        <w:t xml:space="preserve"> </w:t>
      </w:r>
      <w:r>
        <w:rPr>
          <w:b/>
        </w:rPr>
        <w:t>resulting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plate</w:t>
      </w:r>
      <w:r>
        <w:t xml:space="preserve"> tectonics. </w:t>
      </w:r>
      <w:r>
        <w:rPr>
          <w:b/>
        </w:rPr>
        <w:t>Off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Cretaceous (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Mesozoic era, </w:t>
      </w:r>
      <w:r>
        <w:rPr>
          <w:b/>
        </w:rPr>
        <w:t>during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dinosaurs</w:t>
      </w:r>
      <w:r>
        <w:t xml:space="preserve"> flourished), </w:t>
      </w:r>
      <w:r>
        <w:rPr>
          <w:b/>
        </w:rPr>
        <w:t>large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seas</w:t>
      </w:r>
      <w:r>
        <w:t xml:space="preserve"> </w:t>
      </w:r>
      <w:r>
        <w:rPr>
          <w:b/>
        </w:rPr>
        <w:t>covered</w:t>
      </w:r>
      <w:r>
        <w:t xml:space="preserve"> extensive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. </w:t>
      </w:r>
      <w:r>
        <w:rPr>
          <w:b/>
        </w:rPr>
        <w:t>Data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diverse</w:t>
      </w:r>
      <w:r>
        <w:t xml:space="preserve"> sources, </w:t>
      </w:r>
      <w:r>
        <w:rPr>
          <w:b/>
        </w:rPr>
        <w:t>including</w:t>
      </w:r>
      <w:r>
        <w:t xml:space="preserve"> geochemical </w:t>
      </w:r>
      <w:r>
        <w:rPr>
          <w:b/>
        </w:rPr>
        <w:t>evidence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in</w:t>
      </w:r>
      <w:r>
        <w:t xml:space="preserve"> seafloor sediments, indicate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Cretaceous </w:t>
      </w:r>
      <w:r>
        <w:rPr>
          <w:b/>
        </w:rPr>
        <w:t>climate</w:t>
      </w:r>
      <w:r>
        <w:t xml:space="preserve"> </w:t>
      </w:r>
      <w:r>
        <w:rPr>
          <w:b/>
        </w:rPr>
        <w:t>was</w:t>
      </w:r>
      <w:r>
        <w:t xml:space="preserve"> milder </w:t>
      </w:r>
      <w:r>
        <w:rPr>
          <w:b/>
        </w:rPr>
        <w:t>than</w:t>
      </w:r>
      <w:r>
        <w:t xml:space="preserve"> </w:t>
      </w:r>
      <w:r>
        <w:rPr>
          <w:b/>
        </w:rPr>
        <w:t>today</w:t>
      </w:r>
      <w:r>
        <w:t xml:space="preserve">’s. </w:t>
      </w:r>
      <w:r>
        <w:rPr>
          <w:b/>
        </w:rPr>
        <w:t>The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hot</w:t>
      </w:r>
      <w:r>
        <w:t xml:space="preserve">, </w:t>
      </w:r>
      <w:r>
        <w:rPr>
          <w:b/>
        </w:rPr>
        <w:t>nor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nights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cold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summers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warm</w:t>
      </w:r>
      <w:r>
        <w:t xml:space="preserve">, </w:t>
      </w:r>
      <w:r>
        <w:rPr>
          <w:b/>
        </w:rPr>
        <w:t>nor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winters</w:t>
      </w:r>
      <w:r>
        <w:t xml:space="preserve"> </w:t>
      </w:r>
      <w:r>
        <w:rPr>
          <w:b/>
        </w:rPr>
        <w:t>too</w:t>
      </w:r>
      <w:r>
        <w:t xml:space="preserve"> frigid. </w:t>
      </w:r>
      <w:r>
        <w:rPr>
          <w:b/>
        </w:rPr>
        <w:t>The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seas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 </w:t>
      </w:r>
      <w:r>
        <w:rPr>
          <w:b/>
        </w:rPr>
        <w:t>probably</w:t>
      </w:r>
      <w:r>
        <w:t xml:space="preserve"> buffered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nearby</w:t>
      </w:r>
      <w:r>
        <w:t xml:space="preserve"> </w:t>
      </w:r>
      <w:r>
        <w:rPr>
          <w:b/>
        </w:rPr>
        <w:t>air</w:t>
      </w:r>
      <w:r>
        <w:t xml:space="preserve">, </w:t>
      </w:r>
      <w:r>
        <w:rPr>
          <w:b/>
        </w:rPr>
        <w:t>keeping</w:t>
      </w:r>
      <w:r>
        <w:t xml:space="preserve"> </w:t>
      </w:r>
      <w:r>
        <w:rPr>
          <w:b/>
        </w:rPr>
        <w:t>it</w:t>
      </w:r>
      <w:r>
        <w:t xml:space="preserve"> relatively </w:t>
      </w:r>
      <w:r>
        <w:rPr>
          <w:b/>
        </w:rPr>
        <w:t>constant</w:t>
      </w:r>
      <w:r>
        <w:t>.</w:t>
      </w:r>
    </w:p>
    <w:p>
      <w:r/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Cretaceous, </w:t>
      </w:r>
      <w:r>
        <w:rPr>
          <w:b/>
        </w:rPr>
        <w:t>the</w:t>
      </w:r>
      <w:r>
        <w:t xml:space="preserve"> geological </w:t>
      </w:r>
      <w:r>
        <w:rPr>
          <w:b/>
        </w:rPr>
        <w:t>record</w:t>
      </w:r>
      <w:r>
        <w:t xml:space="preserve"> </w:t>
      </w:r>
      <w:r>
        <w:rPr>
          <w:b/>
        </w:rPr>
        <w:t>shows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seaways retreated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basins</w:t>
      </w:r>
      <w:r>
        <w:t xml:space="preserve">. </w:t>
      </w:r>
      <w:r>
        <w:rPr>
          <w:b/>
        </w:rPr>
        <w:t>No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knows</w:t>
      </w:r>
      <w:r>
        <w:t xml:space="preserve"> </w:t>
      </w:r>
      <w:r>
        <w:rPr>
          <w:b/>
        </w:rPr>
        <w:t>why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100,000 </w:t>
      </w:r>
      <w:r>
        <w:rPr>
          <w:b/>
        </w:rPr>
        <w:t>years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</w:t>
      </w:r>
      <w:r>
        <w:t xml:space="preserve"> </w:t>
      </w:r>
      <w:r>
        <w:rPr>
          <w:b/>
        </w:rPr>
        <w:t>pulled</w:t>
      </w:r>
      <w:r>
        <w:t xml:space="preserve"> </w:t>
      </w:r>
      <w:r>
        <w:rPr>
          <w:b/>
        </w:rPr>
        <w:t>back</w:t>
      </w:r>
      <w:r>
        <w:t xml:space="preserve">, </w:t>
      </w:r>
      <w:r>
        <w:rPr>
          <w:b/>
        </w:rPr>
        <w:t>climates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became</w:t>
      </w:r>
      <w:r>
        <w:t xml:space="preserve"> dramatically </w:t>
      </w:r>
      <w:r>
        <w:rPr>
          <w:b/>
        </w:rPr>
        <w:t>more</w:t>
      </w:r>
      <w:r>
        <w:t xml:space="preserve"> </w:t>
      </w:r>
      <w:r>
        <w:rPr>
          <w:b/>
        </w:rPr>
        <w:t>extreme</w:t>
      </w:r>
      <w:r>
        <w:t xml:space="preserve">: warmer </w:t>
      </w:r>
      <w:r>
        <w:rPr>
          <w:b/>
        </w:rPr>
        <w:t>days</w:t>
      </w:r>
      <w:r>
        <w:t xml:space="preserve">, cooler </w:t>
      </w:r>
      <w:r>
        <w:rPr>
          <w:b/>
        </w:rPr>
        <w:t>nights</w:t>
      </w:r>
      <w:r>
        <w:t xml:space="preserve">; hotter </w:t>
      </w:r>
      <w:r>
        <w:rPr>
          <w:b/>
        </w:rPr>
        <w:t>summers</w:t>
      </w:r>
      <w:r>
        <w:t xml:space="preserve">, colder </w:t>
      </w:r>
      <w:r>
        <w:rPr>
          <w:b/>
        </w:rPr>
        <w:t>winters</w:t>
      </w:r>
      <w:r>
        <w:t xml:space="preserve">. </w:t>
      </w:r>
      <w:r>
        <w:rPr>
          <w:b/>
        </w:rPr>
        <w:t>Perhaps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tolerate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extreme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became</w:t>
      </w:r>
      <w:r>
        <w:t xml:space="preserve"> extinct.</w:t>
      </w:r>
    </w:p>
    <w:p>
      <w:r/>
      <w:r>
        <w:rPr>
          <w:b/>
        </w:rPr>
        <w:t>If</w:t>
      </w:r>
      <w:r>
        <w:t xml:space="preserve"> </w:t>
      </w:r>
      <w:r>
        <w:rPr>
          <w:b/>
        </w:rPr>
        <w:t>true</w:t>
      </w:r>
      <w:r>
        <w:t xml:space="preserve">, </w:t>
      </w:r>
      <w:r>
        <w:rPr>
          <w:b/>
        </w:rPr>
        <w:t>though</w:t>
      </w:r>
      <w:r>
        <w:t xml:space="preserve">,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cold</w:t>
      </w:r>
      <w:r/>
      <w:r>
        <w:rPr>
          <w:b/>
        </w:rPr>
        <w:t>-blooded</w:t>
      </w:r>
      <w:r/>
      <w:r>
        <w:rPr>
          <w:b/>
        </w:rPr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snakes</w:t>
      </w:r>
      <w:r>
        <w:t xml:space="preserve">, lizards, turtles, </w:t>
      </w:r>
      <w:r>
        <w:rPr>
          <w:b/>
        </w:rPr>
        <w:t>and</w:t>
      </w:r>
      <w:r>
        <w:t xml:space="preserve"> crocodiles </w:t>
      </w:r>
      <w:r>
        <w:rPr>
          <w:b/>
        </w:rPr>
        <w:t>survive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freezing</w:t>
      </w:r>
      <w:r/>
      <w:r>
        <w:rPr>
          <w:b/>
        </w:rPr>
      </w:r>
      <w:r>
        <w:t xml:space="preserve"> </w:t>
      </w:r>
      <w:r>
        <w:rPr>
          <w:b/>
        </w:rPr>
        <w:t>winters</w:t>
      </w:r>
      <w:r>
        <w:t xml:space="preserve"> </w:t>
      </w:r>
      <w:r>
        <w:rPr>
          <w:b/>
        </w:rPr>
        <w:t>and</w:t>
      </w:r>
      <w:r>
        <w:t xml:space="preserve"> torrid </w:t>
      </w:r>
      <w:r>
        <w:rPr>
          <w:b/>
        </w:rPr>
        <w:t>summers</w:t>
      </w:r>
      <w:r>
        <w:t xml:space="preserve">? </w:t>
      </w:r>
      <w:r>
        <w:rPr>
          <w:b/>
        </w:rPr>
        <w:t>These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mercy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to</w:t>
      </w:r>
      <w:r>
        <w:t xml:space="preserve"> maintain </w:t>
      </w:r>
      <w:r>
        <w:rPr>
          <w:b/>
        </w:rPr>
        <w:t>a</w:t>
      </w:r>
      <w:r/>
      <w:r>
        <w:rPr>
          <w:b/>
        </w:rPr>
      </w:r>
      <w:r>
        <w:t xml:space="preserve"> livable body </w:t>
      </w:r>
      <w:r>
        <w:rPr>
          <w:b/>
        </w:rPr>
        <w:t>temperature</w:t>
      </w:r>
      <w:r>
        <w:t xml:space="preserve">. </w:t>
      </w:r>
      <w:r>
        <w:rPr>
          <w:b/>
        </w:rPr>
        <w:t>It</w:t>
      </w:r>
      <w:r>
        <w:t xml:space="preserve">’s </w:t>
      </w:r>
      <w:r>
        <w:rPr>
          <w:b/>
        </w:rPr>
        <w:t>hard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affected</w:t>
      </w:r>
      <w:r>
        <w:t xml:space="preserve">, whereas </w:t>
      </w:r>
      <w:r>
        <w:rPr>
          <w:b/>
        </w:rPr>
        <w:t>dinosaurs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too</w:t>
      </w:r>
      <w:r>
        <w:t xml:space="preserve"> crippled </w:t>
      </w:r>
      <w:r>
        <w:rPr>
          <w:b/>
        </w:rPr>
        <w:t>to</w:t>
      </w:r>
      <w:r>
        <w:t xml:space="preserve"> cope, </w:t>
      </w:r>
      <w:r>
        <w:rPr>
          <w:b/>
        </w:rPr>
        <w:t>especially</w:t>
      </w:r>
      <w:r>
        <w:t xml:space="preserve"> </w:t>
      </w:r>
      <w:r>
        <w:rPr>
          <w:b/>
        </w:rPr>
        <w:t>if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believe</w:t>
      </w:r>
      <w:r>
        <w:t xml:space="preserve">, </w:t>
      </w:r>
      <w:r>
        <w:rPr>
          <w:b/>
        </w:rPr>
        <w:t>dinosaurs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warm</w:t>
      </w:r>
      <w:r>
        <w:t>-</w:t>
      </w:r>
      <w:r>
        <w:rPr>
          <w:b/>
        </w:rPr>
        <w:t>blooded</w:t>
      </w:r>
      <w:r>
        <w:t xml:space="preserve">. Critics </w:t>
      </w:r>
      <w:r>
        <w:rPr>
          <w:b/>
        </w:rPr>
        <w:t>also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shallow</w:t>
      </w:r>
      <w:r>
        <w:t xml:space="preserve"> seaways </w:t>
      </w:r>
      <w:r>
        <w:rPr>
          <w:b/>
        </w:rPr>
        <w:t>had</w:t>
      </w:r>
      <w:r>
        <w:t xml:space="preserve"> retreated </w:t>
      </w:r>
      <w:r>
        <w:rPr>
          <w:b/>
        </w:rPr>
        <w:t>from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advanced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 numerous </w:t>
      </w:r>
      <w:r>
        <w:rPr>
          <w:b/>
        </w:rPr>
        <w:t>times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Mesozoic, </w:t>
      </w:r>
      <w:r>
        <w:rPr>
          <w:b/>
        </w:rPr>
        <w:t>so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the</w:t>
      </w:r>
      <w:r>
        <w:t xml:space="preserve"> climatic </w:t>
      </w:r>
      <w:r>
        <w:rPr>
          <w:b/>
        </w:rPr>
        <w:t>changes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earlier fluctuations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one</w:t>
      </w:r>
      <w:r>
        <w:t xml:space="preserve">? </w:t>
      </w:r>
      <w:r>
        <w:rPr>
          <w:b/>
        </w:rPr>
        <w:t>Although</w:t>
      </w:r>
      <w:r>
        <w:t xml:space="preserve"> initially </w:t>
      </w:r>
      <w:r>
        <w:rPr>
          <w:b/>
        </w:rPr>
        <w:t>appealing</w:t>
      </w:r>
      <w:r>
        <w:t xml:space="preserve">, </w:t>
      </w:r>
      <w:r>
        <w:rPr>
          <w:b/>
        </w:rPr>
        <w:t>the</w:t>
      </w:r>
      <w:r>
        <w:t xml:space="preserve"> hypothesis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 climatic </w:t>
      </w:r>
      <w:r>
        <w:rPr>
          <w:b/>
        </w:rPr>
        <w:t>change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is</w:t>
      </w:r>
      <w:r>
        <w:t xml:space="preserve"> insufficient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data</w:t>
      </w:r>
      <w:r>
        <w:t>.</w:t>
      </w:r>
    </w:p>
    <w:p>
      <w:r>
        <w:t xml:space="preserve">Dissatisfaction </w:t>
      </w:r>
      <w:r>
        <w:rPr>
          <w:b/>
        </w:rPr>
        <w:t>with</w:t>
      </w:r>
      <w:r>
        <w:t xml:space="preserve"> </w:t>
      </w:r>
      <w:r>
        <w:rPr>
          <w:b/>
        </w:rPr>
        <w:t>conventional</w:t>
      </w:r>
      <w:r>
        <w:t xml:space="preserve"> </w:t>
      </w:r>
      <w:r>
        <w:rPr>
          <w:b/>
        </w:rPr>
        <w:t>explanations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dinosaur</w:t>
      </w:r>
      <w:r>
        <w:t xml:space="preserve"> extinctions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surprising</w:t>
      </w:r>
      <w:r>
        <w:t xml:space="preserve"> observation </w:t>
      </w:r>
      <w:r>
        <w:rPr>
          <w:b/>
        </w:rPr>
        <w:t>that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hypothesis. </w:t>
      </w:r>
      <w:r>
        <w:rPr>
          <w:b/>
        </w:rPr>
        <w:t>Many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disappear</w:t>
      </w:r>
      <w:r>
        <w:t xml:space="preserve"> abruptly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fossil </w:t>
      </w:r>
      <w:r>
        <w:rPr>
          <w:b/>
        </w:rPr>
        <w:t>record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moves</w:t>
      </w:r>
      <w:r>
        <w:t xml:space="preserve"> </w:t>
      </w:r>
      <w:r>
        <w:rPr>
          <w:b/>
        </w:rPr>
        <w:t>from</w:t>
      </w:r>
      <w:r>
        <w:t xml:space="preserve"> layers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documenting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Cretaceous </w:t>
      </w:r>
      <w:r>
        <w:rPr>
          <w:b/>
        </w:rPr>
        <w:t>up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representing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Cenozoic (</w:t>
      </w:r>
      <w:r>
        <w:rPr>
          <w:b/>
        </w:rPr>
        <w:t>the</w:t>
      </w:r>
      <w:r>
        <w:t xml:space="preserve"> era after </w:t>
      </w:r>
      <w:r>
        <w:rPr>
          <w:b/>
        </w:rPr>
        <w:t>the</w:t>
      </w:r>
      <w:r>
        <w:t xml:space="preserve"> Mesozoic).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layer </w:t>
      </w:r>
      <w:r>
        <w:rPr>
          <w:b/>
        </w:rPr>
        <w:t>of</w:t>
      </w:r>
      <w:r>
        <w:t xml:space="preserve"> Cretaceous </w:t>
      </w:r>
      <w:r>
        <w:rPr>
          <w:b/>
        </w:rPr>
        <w:t>rock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layer </w:t>
      </w:r>
      <w:r>
        <w:rPr>
          <w:b/>
        </w:rPr>
        <w:t>of</w:t>
      </w:r>
      <w:r>
        <w:t xml:space="preserve"> Cenozoic </w:t>
      </w:r>
      <w:r>
        <w:rPr>
          <w:b/>
        </w:rPr>
        <w:t>rock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thin</w:t>
      </w:r>
      <w:r>
        <w:t xml:space="preserve"> layer </w:t>
      </w:r>
      <w:r>
        <w:rPr>
          <w:b/>
        </w:rPr>
        <w:t>of</w:t>
      </w:r>
      <w:r>
        <w:t xml:space="preserve"> </w:t>
      </w:r>
      <w:r>
        <w:rPr>
          <w:b/>
        </w:rPr>
        <w:t>clay</w:t>
      </w:r>
      <w:r>
        <w:t xml:space="preserve">. </w:t>
      </w:r>
      <w:r>
        <w:rPr>
          <w:b/>
        </w:rPr>
        <w:t>Scientists</w:t>
      </w:r>
      <w:r>
        <w:t xml:space="preserve"> </w:t>
      </w:r>
      <w:r>
        <w:rPr>
          <w:b/>
        </w:rPr>
        <w:t>felt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get</w:t>
      </w:r>
      <w:r>
        <w:t xml:space="preserve"> an </w:t>
      </w:r>
      <w:r>
        <w:rPr>
          <w:b/>
        </w:rPr>
        <w:t>idea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the</w:t>
      </w:r>
      <w:r>
        <w:t xml:space="preserve"> extinctions </w:t>
      </w:r>
      <w:r>
        <w:rPr>
          <w:b/>
        </w:rPr>
        <w:t>took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determining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deposit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one</w:t>
      </w:r>
      <w:r>
        <w:t xml:space="preserve"> centimeter </w:t>
      </w:r>
      <w:r>
        <w:rPr>
          <w:b/>
        </w:rPr>
        <w:t>of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deposit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determining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element iridium (Ir) </w:t>
      </w:r>
      <w:r>
        <w:rPr>
          <w:b/>
        </w:rPr>
        <w:t>it</w:t>
      </w:r>
      <w:r>
        <w:t xml:space="preserve"> </w:t>
      </w:r>
      <w:r>
        <w:rPr>
          <w:b/>
        </w:rPr>
        <w:t>contained</w:t>
      </w:r>
      <w:r>
        <w:t>.</w:t>
      </w:r>
    </w:p>
    <w:p>
      <w:r>
        <w:t xml:space="preserve">Ir </w:t>
      </w:r>
      <w:r>
        <w:rPr>
          <w:b/>
        </w:rPr>
        <w:t>has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surface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’s </w:t>
      </w:r>
      <w:r>
        <w:rPr>
          <w:b/>
        </w:rPr>
        <w:t>history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exists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metallic </w:t>
      </w:r>
      <w:r>
        <w:rPr>
          <w:b/>
        </w:rPr>
        <w:t>state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preferentially incorporated </w:t>
      </w:r>
      <w:r>
        <w:rPr>
          <w:b/>
        </w:rPr>
        <w:t>in</w:t>
      </w:r>
      <w:r>
        <w:t xml:space="preserve"> </w:t>
      </w:r>
      <w:r>
        <w:rPr>
          <w:b/>
        </w:rPr>
        <w:t>Earth</w:t>
      </w:r>
      <w:r>
        <w:t xml:space="preserve">’s core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cooled</w:t>
      </w:r>
      <w:r>
        <w:t xml:space="preserve"> </w:t>
      </w:r>
      <w:r>
        <w:rPr>
          <w:b/>
        </w:rPr>
        <w:t>and</w:t>
      </w:r>
      <w:r>
        <w:t xml:space="preserve"> consolidated. Ir </w:t>
      </w:r>
      <w:r>
        <w:rPr>
          <w:b/>
        </w:rPr>
        <w:t>is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high</w:t>
      </w:r>
      <w:r>
        <w:t xml:space="preserve"> concentrations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meteorites,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’s original </w:t>
      </w:r>
      <w:r>
        <w:rPr>
          <w:b/>
        </w:rPr>
        <w:t>chemical</w:t>
      </w:r>
      <w:r>
        <w:t xml:space="preserve"> </w:t>
      </w:r>
      <w:r>
        <w:rPr>
          <w:b/>
        </w:rPr>
        <w:t>composition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preserved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today</w:t>
      </w:r>
      <w:r>
        <w:t xml:space="preserve">, microscopic meteorites continually bombard </w:t>
      </w:r>
      <w:r>
        <w:rPr>
          <w:b/>
        </w:rPr>
        <w:t>Earth</w:t>
      </w:r>
      <w:r>
        <w:t xml:space="preserve">, </w:t>
      </w:r>
      <w:r>
        <w:rPr>
          <w:b/>
        </w:rPr>
        <w:t>falling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sea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measuring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meteorites </w:t>
      </w:r>
      <w:r>
        <w:rPr>
          <w:b/>
        </w:rPr>
        <w:t>fall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scientists</w:t>
      </w:r>
      <w:r>
        <w:t xml:space="preserve"> </w:t>
      </w:r>
      <w:r>
        <w:rPr>
          <w:b/>
        </w:rPr>
        <w:t>can</w:t>
      </w:r>
      <w:r>
        <w:t xml:space="preserve"> estimate </w:t>
      </w:r>
      <w:r>
        <w:rPr>
          <w:b/>
        </w:rPr>
        <w:t>how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deposit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observed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Ir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boundary</w:t>
      </w:r>
      <w:r>
        <w:t xml:space="preserve"> </w:t>
      </w:r>
      <w:r>
        <w:rPr>
          <w:b/>
        </w:rPr>
        <w:t>clay</w:t>
      </w:r>
      <w:r>
        <w:t xml:space="preserve">. </w:t>
      </w:r>
      <w:r>
        <w:rPr>
          <w:b/>
        </w:rPr>
        <w:t>These</w:t>
      </w:r>
      <w:r>
        <w:t xml:space="preserve"> calculations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required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other</w:t>
      </w:r>
      <w:r>
        <w:t xml:space="preserve"> </w:t>
      </w:r>
      <w:r>
        <w:rPr>
          <w:b/>
        </w:rPr>
        <w:t>reliable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deposition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boundary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unusually </w:t>
      </w:r>
      <w:r>
        <w:rPr>
          <w:b/>
        </w:rPr>
        <w:t>high</w:t>
      </w:r>
      <w:r>
        <w:t xml:space="preserve"> concentration </w:t>
      </w:r>
      <w:r>
        <w:rPr>
          <w:b/>
        </w:rPr>
        <w:t>of</w:t>
      </w:r>
      <w:r>
        <w:t xml:space="preserve"> Ir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require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explanation</w:t>
      </w:r>
      <w:r>
        <w:t xml:space="preserve">. 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facts</w:t>
      </w:r>
      <w:r>
        <w:t xml:space="preserve">, </w:t>
      </w:r>
      <w:r>
        <w:rPr>
          <w:b/>
        </w:rPr>
        <w:t>scientists</w:t>
      </w:r>
      <w:r>
        <w:t xml:space="preserve"> hypothesized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large</w:t>
      </w:r>
      <w:r>
        <w:t xml:space="preserve"> asteroid, </w:t>
      </w:r>
      <w:r>
        <w:rPr>
          <w:b/>
        </w:rPr>
        <w:t>about</w:t>
      </w:r>
      <w:r>
        <w:t xml:space="preserve"> 10 </w:t>
      </w:r>
      <w:r>
        <w:rPr>
          <w:b/>
        </w:rPr>
        <w:t>to</w:t>
      </w:r>
      <w:r>
        <w:t xml:space="preserve"> 15 kilometers </w:t>
      </w:r>
      <w:r>
        <w:rPr>
          <w:b/>
        </w:rPr>
        <w:t>across</w:t>
      </w:r>
      <w:r>
        <w:t xml:space="preserve">, collided </w:t>
      </w:r>
      <w:r>
        <w:rPr>
          <w:b/>
        </w:rPr>
        <w:t>with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resulting</w:t>
      </w:r>
      <w:r>
        <w:t xml:space="preserve"> fallout </w:t>
      </w:r>
      <w:r>
        <w:rPr>
          <w:b/>
        </w:rPr>
        <w:t>created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boundary</w:t>
      </w:r>
      <w:r>
        <w:t xml:space="preserve"> </w:t>
      </w:r>
      <w:r>
        <w:rPr>
          <w:b/>
        </w:rPr>
        <w:t>clay</w:t>
      </w:r>
      <w:r>
        <w:t xml:space="preserve">. </w:t>
      </w:r>
      <w:r>
        <w:rPr>
          <w:b/>
        </w:rPr>
        <w:t>Their</w:t>
      </w:r>
      <w:r>
        <w:t xml:space="preserve"> calculations </w:t>
      </w:r>
      <w:r>
        <w:rPr>
          <w:b/>
        </w:rPr>
        <w:t>show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kicked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dust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sunlight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months</w:t>
      </w:r>
      <w:r>
        <w:t xml:space="preserve">, inhibiting photosynthesis </w:t>
      </w:r>
      <w:r>
        <w:rPr>
          <w:b/>
        </w:rPr>
        <w:t>in</w:t>
      </w:r>
      <w:r>
        <w:t xml:space="preserve"> </w:t>
      </w:r>
      <w:r>
        <w:rPr>
          <w:b/>
        </w:rPr>
        <w:t>plants</w:t>
      </w:r>
      <w:r>
        <w:t xml:space="preserve">; </w:t>
      </w:r>
      <w:r>
        <w:rPr>
          <w:b/>
        </w:rPr>
        <w:t>decreased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continents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freezing</w:t>
      </w:r>
      <w:r/>
      <w:r>
        <w:rPr>
          <w:b/>
        </w:rPr>
      </w:r>
      <w:r>
        <w:t xml:space="preserve">; </w:t>
      </w:r>
      <w:r>
        <w:rPr>
          <w:b/>
        </w:rPr>
        <w:t>caused</w:t>
      </w:r>
      <w:r>
        <w:t xml:space="preserve"> </w:t>
      </w:r>
      <w:r>
        <w:rPr>
          <w:b/>
        </w:rPr>
        <w:t>extreme</w:t>
      </w:r>
      <w:r>
        <w:t xml:space="preserve"> episodes </w:t>
      </w:r>
      <w:r>
        <w:rPr>
          <w:b/>
        </w:rPr>
        <w:t>of</w:t>
      </w:r>
      <w:r>
        <w:t xml:space="preserve"> </w:t>
      </w:r>
      <w:r>
        <w:rPr>
          <w:b/>
        </w:rPr>
        <w:t>acid</w:t>
      </w:r>
      <w:r>
        <w:t xml:space="preserve"> </w:t>
      </w:r>
      <w:r>
        <w:rPr>
          <w:b/>
        </w:rPr>
        <w:t>rain</w:t>
      </w:r>
      <w:r>
        <w:t xml:space="preserve">; </w:t>
      </w:r>
      <w:r>
        <w:rPr>
          <w:b/>
        </w:rPr>
        <w:t>and</w:t>
      </w:r>
      <w:r>
        <w:t xml:space="preserve"> significantly </w:t>
      </w:r>
      <w:r>
        <w:rPr>
          <w:b/>
        </w:rPr>
        <w:t>raised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term</w:t>
      </w:r>
      <w:r>
        <w:t xml:space="preserve"> global </w:t>
      </w:r>
      <w:r>
        <w:rPr>
          <w:b/>
        </w:rPr>
        <w:t>temperatures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greenhouse </w:t>
      </w:r>
      <w:r>
        <w:rPr>
          <w:b/>
        </w:rPr>
        <w:t>effect</w:t>
      </w:r>
      <w:r>
        <w:t xml:space="preserve">. </w:t>
      </w:r>
      <w:r>
        <w:rPr>
          <w:b/>
        </w:rPr>
        <w:t>This</w:t>
      </w:r>
      <w:r>
        <w:t xml:space="preserve"> disruption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chain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eradicated </w:t>
      </w:r>
      <w:r>
        <w:rPr>
          <w:b/>
        </w:rPr>
        <w:t>the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organisms </w:t>
      </w:r>
      <w:r>
        <w:rPr>
          <w:b/>
        </w:rPr>
        <w:t>in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fifty</w:t>
      </w:r>
      <w:r>
        <w:t xml:space="preserve"> </w:t>
      </w:r>
      <w:r>
        <w:rPr>
          <w:b/>
        </w:rPr>
        <w:t>years</w:t>
      </w:r>
      <w:r>
        <w:t>.</w:t>
      </w:r>
    </w:p>
    <w:p>
      <w:r>
        <w:t>count: 227</w:t>
      </w:r>
    </w:p>
    <w:p>
      <w:r>
        <w:br w:type="page"/>
      </w:r>
    </w:p>
    <w:p>
      <w:pPr>
        <w:pStyle w:val="Heading1"/>
      </w:pPr>
      <w:r>
        <w:t>Official 07-Passage 02 Ancient Rome and Greece</w:t>
      </w:r>
    </w:p>
    <w:p>
      <w:r/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quality</w:t>
      </w:r>
      <w:r>
        <w:t xml:space="preserve"> </w:t>
      </w:r>
      <w:r>
        <w:rPr>
          <w:b/>
        </w:rPr>
        <w:t>of</w:t>
      </w:r>
      <w:r>
        <w:t xml:space="preserve"> cohesiveness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Roman </w:t>
      </w:r>
      <w:r>
        <w:rPr>
          <w:b/>
        </w:rPr>
        <w:t>world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applied</w:t>
      </w:r>
      <w:r>
        <w:t xml:space="preserve"> </w:t>
      </w:r>
      <w:r>
        <w:rPr>
          <w:b/>
        </w:rPr>
        <w:t>neither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Greece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civilization</w:t>
      </w:r>
      <w:r>
        <w:t xml:space="preserve">, </w:t>
      </w:r>
      <w:r>
        <w:rPr>
          <w:b/>
        </w:rPr>
        <w:t>ancient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modern</w:t>
      </w:r>
      <w:r>
        <w:t xml:space="preserve">.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stones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Roman </w:t>
      </w:r>
      <w:r>
        <w:rPr>
          <w:b/>
        </w:rPr>
        <w:t>wall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held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regularity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design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that</w:t>
      </w:r>
      <w:r>
        <w:t xml:space="preserve"> peculiarly </w:t>
      </w:r>
      <w:r>
        <w:rPr>
          <w:b/>
        </w:rPr>
        <w:t>powerful</w:t>
      </w:r>
      <w:r>
        <w:t xml:space="preserve"> Roman cement,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Roman realm </w:t>
      </w:r>
      <w:r>
        <w:rPr>
          <w:b/>
        </w:rPr>
        <w:t>were</w:t>
      </w:r>
      <w:r>
        <w:t xml:space="preserve"> </w:t>
      </w:r>
      <w:r>
        <w:rPr>
          <w:b/>
        </w:rPr>
        <w:t>bonded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massive, monolithic entity </w:t>
      </w:r>
      <w:r>
        <w:rPr>
          <w:b/>
        </w:rPr>
        <w:t>by</w:t>
      </w:r>
      <w:r>
        <w:t xml:space="preserve"> </w:t>
      </w:r>
      <w:r>
        <w:rPr>
          <w:b/>
        </w:rPr>
        <w:t>physical</w:t>
      </w:r>
      <w:r>
        <w:t xml:space="preserve">, organizational, </w:t>
      </w:r>
      <w:r>
        <w:rPr>
          <w:b/>
        </w:rPr>
        <w:t>and</w:t>
      </w:r>
      <w:r>
        <w:t xml:space="preserve"> psychological </w:t>
      </w:r>
      <w:r>
        <w:rPr>
          <w:b/>
        </w:rPr>
        <w:t>controls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bonds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network</w:t>
      </w:r>
      <w:r>
        <w:t xml:space="preserve"> </w:t>
      </w:r>
      <w:r>
        <w:rPr>
          <w:b/>
        </w:rPr>
        <w:t>of</w:t>
      </w:r>
      <w:r>
        <w:t xml:space="preserve"> military garrisons,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stationed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province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network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stone</w:t>
      </w:r>
      <w:r>
        <w:t>-</w:t>
      </w:r>
      <w:r>
        <w:rPr>
          <w:b/>
        </w:rPr>
        <w:t>built</w:t>
      </w:r>
      <w:r>
        <w:t xml:space="preserve"> </w:t>
      </w:r>
      <w:r>
        <w:rPr>
          <w:b/>
        </w:rPr>
        <w:t>roads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linked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provinces</w:t>
      </w:r>
      <w:r>
        <w:t xml:space="preserve"> </w:t>
      </w:r>
      <w:r>
        <w:rPr>
          <w:b/>
        </w:rPr>
        <w:t>with</w:t>
      </w:r>
      <w:r>
        <w:t xml:space="preserve"> Rome. </w:t>
      </w:r>
      <w:r>
        <w:rPr>
          <w:b/>
        </w:rPr>
        <w:t>The</w:t>
      </w:r>
      <w:r>
        <w:t xml:space="preserve"> organizational </w:t>
      </w:r>
      <w:r>
        <w:rPr>
          <w:b/>
        </w:rPr>
        <w:t>bonds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principles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administration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universal</w:t>
      </w:r>
      <w:r>
        <w:t xml:space="preserve"> </w:t>
      </w:r>
      <w:r>
        <w:rPr>
          <w:b/>
        </w:rPr>
        <w:t>army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officials</w:t>
      </w:r>
      <w:r>
        <w:t xml:space="preserve"> </w:t>
      </w:r>
      <w:r>
        <w:rPr>
          <w:b/>
        </w:rPr>
        <w:t>who</w:t>
      </w:r>
      <w:r>
        <w:t xml:space="preserve"> enforced </w:t>
      </w:r>
      <w:r>
        <w:rPr>
          <w:b/>
        </w:rPr>
        <w:t>common</w:t>
      </w:r>
      <w:r>
        <w:t xml:space="preserve"> </w:t>
      </w:r>
      <w:r>
        <w:rPr>
          <w:b/>
        </w:rPr>
        <w:t>standards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conduct</w:t>
      </w:r>
      <w:r>
        <w:t xml:space="preserve">. </w:t>
      </w:r>
      <w:r>
        <w:rPr>
          <w:b/>
        </w:rPr>
        <w:t>The</w:t>
      </w:r>
      <w:r>
        <w:t xml:space="preserve"> psychological </w:t>
      </w:r>
      <w:r>
        <w:rPr>
          <w:b/>
        </w:rPr>
        <w:t>controls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fear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punishment</w:t>
      </w:r>
      <w:r>
        <w:t>—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absolute</w:t>
      </w:r>
      <w:r>
        <w:t xml:space="preserve"> certainty </w:t>
      </w:r>
      <w:r>
        <w:rPr>
          <w:b/>
        </w:rPr>
        <w:t>that</w:t>
      </w:r>
      <w:r>
        <w:t xml:space="preserve"> </w:t>
      </w:r>
      <w:r>
        <w:rPr>
          <w:b/>
        </w:rPr>
        <w:t>anyone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anything</w:t>
      </w:r>
      <w:r>
        <w:t xml:space="preserve"> </w:t>
      </w:r>
      <w:r>
        <w:rPr>
          <w:b/>
        </w:rPr>
        <w:t>that</w:t>
      </w:r>
      <w:r>
        <w:t xml:space="preserve"> threatened </w:t>
      </w:r>
      <w:r>
        <w:rPr>
          <w:b/>
        </w:rPr>
        <w:t>the</w:t>
      </w:r>
      <w:r>
        <w:t xml:space="preserve"> </w:t>
      </w:r>
      <w:r>
        <w:rPr>
          <w:b/>
        </w:rPr>
        <w:t>authority</w:t>
      </w:r>
      <w:r>
        <w:t xml:space="preserve"> </w:t>
      </w:r>
      <w:r>
        <w:rPr>
          <w:b/>
        </w:rPr>
        <w:t>of</w:t>
      </w:r>
      <w:r>
        <w:t xml:space="preserve"> Rome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utterly </w:t>
      </w:r>
      <w:r>
        <w:rPr>
          <w:b/>
        </w:rPr>
        <w:t>destroyed</w:t>
      </w:r>
      <w:r>
        <w:t>.</w:t>
      </w:r>
    </w:p>
    <w:p>
      <w:r/>
      <w:r>
        <w:rPr>
          <w:b/>
        </w:rPr>
        <w:t>The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Roman obsession </w:t>
      </w:r>
      <w:r>
        <w:rPr>
          <w:b/>
        </w:rPr>
        <w:t>with</w:t>
      </w:r>
      <w:r>
        <w:t xml:space="preserve"> unity </w:t>
      </w:r>
      <w:r>
        <w:rPr>
          <w:b/>
        </w:rPr>
        <w:t>and</w:t>
      </w:r>
      <w:r>
        <w:t xml:space="preserve"> cohesion may </w:t>
      </w:r>
      <w:r>
        <w:rPr>
          <w:b/>
        </w:rPr>
        <w:t>well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lain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of</w:t>
      </w:r>
      <w:r>
        <w:t xml:space="preserve"> Rome’s </w:t>
      </w:r>
      <w:r>
        <w:rPr>
          <w:b/>
        </w:rPr>
        <w:t>early</w:t>
      </w:r>
      <w:r>
        <w:t xml:space="preserve"> </w:t>
      </w:r>
      <w:r>
        <w:rPr>
          <w:b/>
        </w:rPr>
        <w:t>development</w:t>
      </w:r>
      <w:r>
        <w:t xml:space="preserve">. Whereas </w:t>
      </w:r>
      <w:r>
        <w:rPr>
          <w:b/>
        </w:rPr>
        <w:t>Greece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scores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scattered </w:t>
      </w:r>
      <w:r>
        <w:rPr>
          <w:b/>
        </w:rPr>
        <w:t>cities</w:t>
      </w:r>
      <w:r>
        <w:t xml:space="preserve">, Rome </w:t>
      </w:r>
      <w:r>
        <w:rPr>
          <w:b/>
        </w:rPr>
        <w:t>grew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single</w:t>
      </w:r>
      <w:r>
        <w:t xml:space="preserve"> organism.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expanded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sea</w:t>
      </w:r>
      <w:r>
        <w:t xml:space="preserve"> lanes, </w:t>
      </w:r>
      <w:r>
        <w:rPr>
          <w:b/>
        </w:rPr>
        <w:t>the</w:t>
      </w:r>
      <w:r>
        <w:t xml:space="preserve"> Roman </w:t>
      </w:r>
      <w:r>
        <w:rPr>
          <w:b/>
        </w:rPr>
        <w:t>world</w:t>
      </w:r>
      <w:r>
        <w:t xml:space="preserve"> </w:t>
      </w:r>
      <w:r>
        <w:rPr>
          <w:b/>
        </w:rPr>
        <w:t>was</w:t>
      </w:r>
      <w:r>
        <w:t xml:space="preserve"> assembled </w:t>
      </w:r>
      <w:r>
        <w:rPr>
          <w:b/>
        </w:rPr>
        <w:t>by</w:t>
      </w:r>
      <w:r>
        <w:t xml:space="preserve"> territorial conquest.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, </w:t>
      </w:r>
      <w:r>
        <w:rPr>
          <w:b/>
        </w:rPr>
        <w:t>the</w:t>
      </w:r>
      <w:r>
        <w:t xml:space="preserve"> contrast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so</w:t>
      </w:r>
      <w:r>
        <w:t xml:space="preserve"> stark: </w:t>
      </w:r>
      <w:r>
        <w:rPr>
          <w:b/>
        </w:rPr>
        <w:t>in</w:t>
      </w:r>
      <w:r>
        <w:t xml:space="preserve"> Alexander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the</w:t>
      </w:r>
      <w:r>
        <w:t xml:space="preserve"> Greeks </w:t>
      </w:r>
      <w:r>
        <w:rPr>
          <w:b/>
        </w:rPr>
        <w:t>had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greatest territorial conqueror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time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Romans, </w:t>
      </w:r>
      <w:r>
        <w:rPr>
          <w:b/>
        </w:rPr>
        <w:t>once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Italy</w:t>
      </w:r>
      <w:r>
        <w:t xml:space="preserve">,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fail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learn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lessons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power</w:t>
      </w:r>
      <w:r>
        <w:t xml:space="preserve">. </w:t>
      </w:r>
      <w:r>
        <w:rPr>
          <w:b/>
        </w:rPr>
        <w:t>Yet</w:t>
      </w:r>
      <w:r>
        <w:t xml:space="preserve"> </w:t>
      </w:r>
      <w:r>
        <w:rPr>
          <w:b/>
        </w:rPr>
        <w:t>the</w:t>
      </w:r>
      <w:r>
        <w:t xml:space="preserve"> essential </w:t>
      </w:r>
      <w:r>
        <w:rPr>
          <w:b/>
        </w:rPr>
        <w:t>difference</w:t>
      </w:r>
      <w:r>
        <w:t xml:space="preserve"> </w:t>
      </w:r>
      <w:r>
        <w:rPr>
          <w:b/>
        </w:rPr>
        <w:t>is</w:t>
      </w:r>
      <w:r>
        <w:t xml:space="preserve"> undeniable. </w:t>
      </w:r>
      <w:r>
        <w:rPr>
          <w:b/>
        </w:rPr>
        <w:t>The</w:t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powered</w:t>
      </w:r>
      <w:r>
        <w:t xml:space="preserve"> </w:t>
      </w:r>
      <w:r>
        <w:rPr>
          <w:b/>
        </w:rPr>
        <w:t>ships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to</w:t>
      </w:r>
      <w:r>
        <w:t xml:space="preserve"> Roman </w:t>
      </w:r>
      <w:r>
        <w:rPr>
          <w:b/>
        </w:rPr>
        <w:t>power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marching</w:t>
      </w:r>
      <w:r>
        <w:t xml:space="preserve"> legions. </w:t>
      </w:r>
      <w:r>
        <w:rPr>
          <w:b/>
        </w:rPr>
        <w:t>The</w:t>
      </w:r>
      <w:r>
        <w:t xml:space="preserve"> Greeks </w:t>
      </w:r>
      <w:r>
        <w:rPr>
          <w:b/>
        </w:rPr>
        <w:t>were</w:t>
      </w:r>
      <w:r>
        <w:t xml:space="preserve"> wedded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; </w:t>
      </w:r>
      <w:r>
        <w:rPr>
          <w:b/>
        </w:rPr>
        <w:t>the</w:t>
      </w:r>
      <w:r>
        <w:t xml:space="preserve"> Romans,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sailor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heart</w:t>
      </w:r>
      <w:r>
        <w:t xml:space="preserve">; </w:t>
      </w:r>
      <w:r>
        <w:rPr>
          <w:b/>
        </w:rPr>
        <w:t>the</w:t>
      </w:r>
      <w:r>
        <w:t xml:space="preserve"> Roman, </w:t>
      </w:r>
      <w:r>
        <w:rPr>
          <w:b/>
        </w:rPr>
        <w:t>a</w:t>
      </w:r>
      <w:r/>
      <w:r>
        <w:rPr>
          <w:b/>
        </w:rPr>
      </w:r>
      <w:r>
        <w:t xml:space="preserve"> landsman.</w:t>
      </w:r>
    </w:p>
    <w:p>
      <w:r/>
      <w:r>
        <w:rPr>
          <w:b/>
        </w:rPr>
        <w:t>Certainly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trying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the</w:t>
      </w:r>
      <w:r>
        <w:t xml:space="preserve"> Roman </w:t>
      </w:r>
      <w:r>
        <w:rPr>
          <w:b/>
        </w:rPr>
        <w:t>phenomenon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great</w:t>
      </w:r>
      <w:r>
        <w:t xml:space="preserve"> emphasis </w:t>
      </w:r>
      <w:r>
        <w:rPr>
          <w:b/>
        </w:rPr>
        <w:t>on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animal</w:t>
      </w:r>
      <w:r>
        <w:t xml:space="preserve"> instinct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territorial imperative. Roman priorities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organization</w:t>
      </w:r>
      <w:r>
        <w:t xml:space="preserve">, exploitation, </w:t>
      </w:r>
      <w:r>
        <w:rPr>
          <w:b/>
        </w:rPr>
        <w:t>and</w:t>
      </w:r>
      <w:r>
        <w:t xml:space="preserve"> defense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territory.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probability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fertile </w:t>
      </w:r>
      <w:r>
        <w:rPr>
          <w:b/>
        </w:rPr>
        <w:t>plain</w:t>
      </w:r>
      <w:r>
        <w:t xml:space="preserve"> </w:t>
      </w:r>
      <w:r>
        <w:rPr>
          <w:b/>
        </w:rPr>
        <w:t>of</w:t>
      </w:r>
      <w:r>
        <w:t xml:space="preserve"> Latium,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Latins </w:t>
      </w:r>
      <w:r>
        <w:rPr>
          <w:b/>
        </w:rPr>
        <w:t>who</w:t>
      </w:r>
      <w:r>
        <w:t xml:space="preserve"> </w:t>
      </w:r>
      <w:r>
        <w:rPr>
          <w:b/>
        </w:rPr>
        <w:t>founded</w:t>
      </w:r>
      <w:r>
        <w:t xml:space="preserve"> Rome originated, </w:t>
      </w:r>
      <w:r>
        <w:rPr>
          <w:b/>
        </w:rPr>
        <w:t>that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habits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skills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landed</w:t>
      </w:r>
      <w:r>
        <w:t xml:space="preserve"> </w:t>
      </w:r>
      <w:r>
        <w:rPr>
          <w:b/>
        </w:rPr>
        <w:t>settlement</w:t>
      </w:r>
      <w:r>
        <w:t xml:space="preserve">, </w:t>
      </w:r>
      <w:r>
        <w:rPr>
          <w:b/>
        </w:rPr>
        <w:t>landed</w:t>
      </w:r>
      <w:r>
        <w:t xml:space="preserve"> property, </w:t>
      </w:r>
      <w:r>
        <w:rPr>
          <w:b/>
        </w:rPr>
        <w:t>landed</w:t>
      </w:r>
      <w:r>
        <w:t xml:space="preserve"> economy, </w:t>
      </w:r>
      <w:r>
        <w:rPr>
          <w:b/>
        </w:rPr>
        <w:t>landed</w:t>
      </w:r>
      <w:r>
        <w:t xml:space="preserve"> </w:t>
      </w:r>
      <w:r>
        <w:rPr>
          <w:b/>
        </w:rPr>
        <w:t>administration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>-</w:t>
      </w:r>
      <w:r>
        <w:rPr>
          <w:b/>
        </w:rPr>
        <w:t>based</w:t>
      </w:r>
      <w:r>
        <w:t xml:space="preserve"> </w:t>
      </w:r>
      <w:r>
        <w:rPr>
          <w:b/>
        </w:rPr>
        <w:t>society</w:t>
      </w:r>
      <w:r>
        <w:t xml:space="preserve">. </w:t>
      </w:r>
      <w:r>
        <w:rPr>
          <w:b/>
        </w:rPr>
        <w:t>From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arose</w:t>
      </w:r>
      <w:r>
        <w:t xml:space="preserve"> </w:t>
      </w:r>
      <w:r>
        <w:rPr>
          <w:b/>
        </w:rPr>
        <w:t>the</w:t>
      </w:r>
      <w:r>
        <w:t xml:space="preserve"> Roman genius </w:t>
      </w:r>
      <w:r>
        <w:rPr>
          <w:b/>
        </w:rPr>
        <w:t>for</w:t>
      </w:r>
      <w:r>
        <w:t xml:space="preserve"> military </w:t>
      </w:r>
      <w:r>
        <w:rPr>
          <w:b/>
        </w:rPr>
        <w:t>organization</w:t>
      </w:r>
      <w:r>
        <w:t xml:space="preserve"> </w:t>
      </w:r>
      <w:r>
        <w:rPr>
          <w:b/>
        </w:rPr>
        <w:t>and</w:t>
      </w:r>
      <w:r>
        <w:t xml:space="preserve"> orderly </w:t>
      </w:r>
      <w:r>
        <w:rPr>
          <w:b/>
        </w:rPr>
        <w:t>government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deep</w:t>
      </w:r>
      <w:r>
        <w:t xml:space="preserve"> attachment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stability </w:t>
      </w:r>
      <w:r>
        <w:rPr>
          <w:b/>
        </w:rPr>
        <w:t>which</w:t>
      </w:r>
      <w:r>
        <w:t xml:space="preserve"> rural </w:t>
      </w:r>
      <w:r>
        <w:rPr>
          <w:b/>
        </w:rPr>
        <w:t>life</w:t>
      </w:r>
      <w:r>
        <w:t xml:space="preserve"> engenders, fostered </w:t>
      </w:r>
      <w:r>
        <w:rPr>
          <w:b/>
        </w:rPr>
        <w:t>the</w:t>
      </w:r>
      <w:r>
        <w:t xml:space="preserve"> Roman </w:t>
      </w:r>
      <w:r>
        <w:rPr>
          <w:b/>
        </w:rPr>
        <w:t>virtues</w:t>
      </w:r>
      <w:r>
        <w:t xml:space="preserve">: gravitas,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responsibility</w:t>
      </w:r>
      <w:r>
        <w:t xml:space="preserve">, peitas,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devotion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family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country</w:t>
      </w:r>
      <w:r>
        <w:t xml:space="preserve">, </w:t>
      </w:r>
      <w:r>
        <w:rPr>
          <w:b/>
        </w:rPr>
        <w:t>and</w:t>
      </w:r>
      <w:r>
        <w:t xml:space="preserve"> iustitia,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order</w:t>
      </w:r>
      <w:r>
        <w:t>.</w:t>
      </w:r>
    </w:p>
    <w:p>
      <w:r/>
      <w:r>
        <w:rPr>
          <w:b/>
        </w:rPr>
        <w:t>Modern</w:t>
      </w:r>
      <w:r>
        <w:t xml:space="preserve"> </w:t>
      </w:r>
      <w:r>
        <w:rPr>
          <w:b/>
        </w:rPr>
        <w:t>attitudes</w:t>
      </w:r>
      <w:r>
        <w:t xml:space="preserve"> </w:t>
      </w:r>
      <w:r>
        <w:rPr>
          <w:b/>
        </w:rPr>
        <w:t>to</w:t>
      </w:r>
      <w:r>
        <w:t xml:space="preserve"> Roman </w:t>
      </w:r>
      <w:r>
        <w:rPr>
          <w:b/>
        </w:rPr>
        <w:t>civilization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infinitely </w:t>
      </w:r>
      <w:r>
        <w:rPr>
          <w:b/>
        </w:rPr>
        <w:t>impressed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thoroughly disgusted. </w:t>
      </w:r>
      <w:r>
        <w:rPr>
          <w:b/>
        </w:rPr>
        <w:t>As</w:t>
      </w:r>
      <w:r>
        <w:t xml:space="preserve"> </w:t>
      </w:r>
      <w:r>
        <w:rPr>
          <w:b/>
        </w:rPr>
        <w:t>always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power</w:t>
      </w:r>
      <w:r>
        <w:t xml:space="preserve"> worshippers, </w:t>
      </w:r>
      <w:r>
        <w:rPr>
          <w:b/>
        </w:rPr>
        <w:t>especially</w:t>
      </w:r>
      <w:r>
        <w:t xml:space="preserve"> </w:t>
      </w:r>
      <w:r>
        <w:rPr>
          <w:b/>
        </w:rPr>
        <w:t>among</w:t>
      </w:r>
      <w:r>
        <w:t xml:space="preserve"> historians, </w:t>
      </w:r>
      <w:r>
        <w:rPr>
          <w:b/>
        </w:rPr>
        <w:t>who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predisposed </w:t>
      </w:r>
      <w:r>
        <w:rPr>
          <w:b/>
        </w:rPr>
        <w:t>to</w:t>
      </w:r>
      <w:r>
        <w:t xml:space="preserve"> </w:t>
      </w:r>
      <w:r>
        <w:rPr>
          <w:b/>
        </w:rPr>
        <w:t>admire</w:t>
      </w:r>
      <w:r>
        <w:t xml:space="preserve"> </w:t>
      </w:r>
      <w:r>
        <w:rPr>
          <w:b/>
        </w:rPr>
        <w:t>whatever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strong</w:t>
      </w:r>
      <w:r>
        <w:t xml:space="preserve">, </w:t>
      </w:r>
      <w:r>
        <w:rPr>
          <w:b/>
        </w:rPr>
        <w:t>who</w:t>
      </w:r>
      <w:r>
        <w:t xml:space="preserve"> </w:t>
      </w:r>
      <w:r>
        <w:rPr>
          <w:b/>
        </w:rPr>
        <w:t>feel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attracted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of</w:t>
      </w:r>
      <w:r>
        <w:t xml:space="preserve"> Rome </w:t>
      </w:r>
      <w:r>
        <w:rPr>
          <w:b/>
        </w:rPr>
        <w:t>than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subtlety </w:t>
      </w:r>
      <w:r>
        <w:rPr>
          <w:b/>
        </w:rPr>
        <w:t>of</w:t>
      </w:r>
      <w:r>
        <w:t xml:space="preserve"> </w:t>
      </w:r>
      <w:r>
        <w:rPr>
          <w:b/>
        </w:rPr>
        <w:t>Greece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solid</w:t>
      </w:r>
      <w:r>
        <w:t xml:space="preserve"> body </w:t>
      </w:r>
      <w:r>
        <w:rPr>
          <w:b/>
        </w:rPr>
        <w:t>of</w:t>
      </w:r>
      <w:r>
        <w:t xml:space="preserve"> </w:t>
      </w:r>
      <w:r>
        <w:rPr>
          <w:b/>
        </w:rPr>
        <w:t>opinion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dislikes</w:t>
      </w:r>
      <w:r>
        <w:t xml:space="preserve"> Rome.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, Rome </w:t>
      </w:r>
      <w:r>
        <w:rPr>
          <w:b/>
        </w:rPr>
        <w:t>is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the</w:t>
      </w:r>
      <w:r>
        <w:t xml:space="preserve"> imitator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continuator </w:t>
      </w:r>
      <w:r>
        <w:rPr>
          <w:b/>
        </w:rPr>
        <w:t>of</w:t>
      </w:r>
      <w:r>
        <w:t xml:space="preserve"> </w:t>
      </w:r>
      <w:r>
        <w:rPr>
          <w:b/>
        </w:rPr>
        <w:t>Greece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larger scale. </w:t>
      </w:r>
      <w:r>
        <w:rPr>
          <w:b/>
        </w:rPr>
        <w:t>Greek</w:t>
      </w:r>
      <w:r>
        <w:t xml:space="preserve"> </w:t>
      </w:r>
      <w:r>
        <w:rPr>
          <w:b/>
        </w:rPr>
        <w:t>civilization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quality</w:t>
      </w:r>
      <w:r>
        <w:t xml:space="preserve">; Rome, mere </w:t>
      </w:r>
      <w:r>
        <w:rPr>
          <w:b/>
        </w:rPr>
        <w:t>quantity</w:t>
      </w:r>
      <w:r>
        <w:t xml:space="preserve">. </w:t>
      </w:r>
      <w:r>
        <w:rPr>
          <w:b/>
        </w:rPr>
        <w:t>Greece</w:t>
      </w:r>
      <w:r>
        <w:t xml:space="preserve"> </w:t>
      </w:r>
      <w:r>
        <w:rPr>
          <w:b/>
        </w:rPr>
        <w:t>was</w:t>
      </w:r>
      <w:r>
        <w:t xml:space="preserve"> original; Rome, derivative. </w:t>
      </w:r>
      <w:r>
        <w:rPr>
          <w:b/>
        </w:rPr>
        <w:t>Greece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style</w:t>
      </w:r>
      <w:r>
        <w:t xml:space="preserve">; Rome </w:t>
      </w:r>
      <w:r>
        <w:rPr>
          <w:b/>
        </w:rPr>
        <w:t>had</w:t>
      </w:r>
      <w:r>
        <w:t xml:space="preserve"> </w:t>
      </w:r>
      <w:r>
        <w:rPr>
          <w:b/>
        </w:rPr>
        <w:t>money</w:t>
      </w:r>
      <w:r>
        <w:t xml:space="preserve">. </w:t>
      </w:r>
      <w:r>
        <w:rPr>
          <w:b/>
        </w:rPr>
        <w:t>Greece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inventor</w:t>
      </w:r>
      <w:r>
        <w:t xml:space="preserve">; Rome, </w:t>
      </w:r>
      <w:r>
        <w:rPr>
          <w:b/>
        </w:rPr>
        <w:t>the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division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indeed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opinion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intellectual Romans. “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Greeks </w:t>
      </w:r>
      <w:r>
        <w:rPr>
          <w:b/>
        </w:rPr>
        <w:t>held</w:t>
      </w:r>
      <w:r>
        <w:t xml:space="preserve"> novelty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disdain </w:t>
      </w:r>
      <w:r>
        <w:rPr>
          <w:b/>
        </w:rPr>
        <w:t>as</w:t>
      </w:r>
      <w:r>
        <w:t xml:space="preserve"> </w:t>
      </w:r>
      <w:r>
        <w:rPr>
          <w:b/>
        </w:rPr>
        <w:t>we</w:t>
      </w:r>
      <w:r>
        <w:t xml:space="preserve">,” </w:t>
      </w:r>
      <w:r>
        <w:rPr>
          <w:b/>
        </w:rPr>
        <w:t>asked</w:t>
      </w:r>
      <w:r>
        <w:t xml:space="preserve"> Horace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Epistles, “</w:t>
      </w:r>
      <w:r>
        <w:rPr>
          <w:b/>
        </w:rPr>
        <w:t>what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date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exist</w:t>
      </w:r>
      <w:r>
        <w:t>?”</w:t>
      </w:r>
    </w:p>
    <w:p>
      <w:r>
        <w:t xml:space="preserve">Rome’s </w:t>
      </w:r>
      <w:r>
        <w:rPr>
          <w:b/>
        </w:rPr>
        <w:t>debt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Greece</w:t>
      </w:r>
      <w:r>
        <w:t xml:space="preserve"> </w:t>
      </w:r>
      <w:r>
        <w:rPr>
          <w:b/>
        </w:rPr>
        <w:t>was</w:t>
      </w:r>
      <w:r>
        <w:t xml:space="preserve"> enormous. </w:t>
      </w:r>
      <w:r>
        <w:rPr>
          <w:b/>
        </w:rPr>
        <w:t>The</w:t>
      </w:r>
      <w:r>
        <w:t xml:space="preserve"> Romans </w:t>
      </w:r>
      <w:r>
        <w:rPr>
          <w:b/>
        </w:rPr>
        <w:t>adopted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religion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moral</w:t>
      </w:r>
      <w:r>
        <w:t xml:space="preserve"> philosophy. </w:t>
      </w:r>
      <w:r>
        <w:rPr>
          <w:b/>
        </w:rPr>
        <w:t>In</w:t>
      </w:r>
      <w:r>
        <w:t xml:space="preserve"> </w:t>
      </w:r>
      <w:r>
        <w:rPr>
          <w:b/>
        </w:rPr>
        <w:t>literature</w:t>
      </w:r>
      <w:r>
        <w:t xml:space="preserve">, </w:t>
      </w:r>
      <w:r>
        <w:rPr>
          <w:b/>
        </w:rPr>
        <w:t>Greek</w:t>
      </w:r>
      <w:r>
        <w:t xml:space="preserve"> writers </w:t>
      </w:r>
      <w:r>
        <w:rPr>
          <w:b/>
        </w:rPr>
        <w:t>were</w:t>
      </w:r>
      <w:r>
        <w:t xml:space="preserve"> consciously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models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their</w:t>
      </w:r>
      <w:r>
        <w:t xml:space="preserve"> Latin successors.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absolutely </w:t>
      </w:r>
      <w:r>
        <w:rPr>
          <w:b/>
        </w:rPr>
        <w:t>accepted</w:t>
      </w:r>
      <w:r>
        <w:t xml:space="preserve"> </w:t>
      </w:r>
      <w:r>
        <w:rPr>
          <w:b/>
        </w:rPr>
        <w:t>that</w:t>
      </w:r>
      <w:r>
        <w:t xml:space="preserve"> an </w:t>
      </w:r>
      <w:r>
        <w:rPr>
          <w:b/>
        </w:rPr>
        <w:t>educated</w:t>
      </w:r>
      <w:r>
        <w:t xml:space="preserve"> Roman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fluent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Greek</w:t>
      </w:r>
      <w:r>
        <w:t xml:space="preserve">. </w:t>
      </w:r>
      <w:r>
        <w:rPr>
          <w:b/>
        </w:rPr>
        <w:t>In</w:t>
      </w:r>
      <w:r>
        <w:t xml:space="preserve"> speculative philosophy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sciences</w:t>
      </w:r>
      <w:r>
        <w:t xml:space="preserve">, </w:t>
      </w:r>
      <w:r>
        <w:rPr>
          <w:b/>
        </w:rPr>
        <w:t>the</w:t>
      </w:r>
      <w:r>
        <w:t xml:space="preserve"> Romans </w:t>
      </w:r>
      <w:r>
        <w:rPr>
          <w:b/>
        </w:rPr>
        <w:t>made</w:t>
      </w:r>
      <w:r>
        <w:t xml:space="preserve"> virtually </w:t>
      </w:r>
      <w:r>
        <w:rPr>
          <w:b/>
        </w:rPr>
        <w:t>no</w:t>
      </w:r>
      <w:r>
        <w:t xml:space="preserve"> </w:t>
      </w:r>
      <w:r>
        <w:rPr>
          <w:b/>
        </w:rPr>
        <w:t>advance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achievements</w:t>
      </w:r>
      <w:r>
        <w:t xml:space="preserve">. </w:t>
      </w:r>
    </w:p>
    <w:p>
      <w:r/>
      <w:r>
        <w:rPr>
          <w:b/>
        </w:rPr>
        <w:t>Yet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wrong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Rome </w:t>
      </w:r>
      <w:r>
        <w:rPr>
          <w:b/>
        </w:rPr>
        <w:t>was</w:t>
      </w:r>
      <w:r>
        <w:t xml:space="preserve"> somehow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junior</w:t>
      </w:r>
      <w:r>
        <w:t xml:space="preserve"> </w:t>
      </w:r>
      <w:r>
        <w:rPr>
          <w:b/>
        </w:rPr>
        <w:t>partner</w:t>
      </w:r>
      <w:r>
        <w:t xml:space="preserve"> </w:t>
      </w:r>
      <w:r>
        <w:rPr>
          <w:b/>
        </w:rPr>
        <w:t>in</w:t>
      </w:r>
      <w:r>
        <w:t xml:space="preserve"> Greco-Roman </w:t>
      </w:r>
      <w:r>
        <w:rPr>
          <w:b/>
        </w:rPr>
        <w:t>civilization</w:t>
      </w:r>
      <w:r>
        <w:t xml:space="preserve">. </w:t>
      </w:r>
      <w:r>
        <w:rPr>
          <w:b/>
        </w:rPr>
        <w:t>The</w:t>
      </w:r>
      <w:r>
        <w:t xml:space="preserve"> Roman genius </w:t>
      </w:r>
      <w:r>
        <w:rPr>
          <w:b/>
        </w:rPr>
        <w:t>was</w:t>
      </w:r>
      <w:r>
        <w:t xml:space="preserve"> </w:t>
      </w:r>
      <w:r>
        <w:rPr>
          <w:b/>
        </w:rPr>
        <w:t>projected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new</w:t>
      </w:r>
      <w:r>
        <w:t xml:space="preserve"> spheres—</w:t>
      </w:r>
      <w:r>
        <w:rPr>
          <w:b/>
        </w:rPr>
        <w:t>especially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law</w:t>
      </w:r>
      <w:r>
        <w:t xml:space="preserve">, military </w:t>
      </w:r>
      <w:r>
        <w:rPr>
          <w:b/>
        </w:rPr>
        <w:t>organization</w:t>
      </w:r>
      <w:r>
        <w:t xml:space="preserve">, </w:t>
      </w:r>
      <w:r>
        <w:rPr>
          <w:b/>
        </w:rPr>
        <w:t>administration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engineering</w:t>
      </w:r>
      <w:r>
        <w:t xml:space="preserve">. Moreover, </w:t>
      </w:r>
      <w:r>
        <w:rPr>
          <w:b/>
        </w:rPr>
        <w:t>the</w:t>
      </w:r>
      <w:r>
        <w:t xml:space="preserve"> </w:t>
      </w:r>
      <w:r>
        <w:rPr>
          <w:b/>
        </w:rPr>
        <w:t>tensions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arose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Roman </w:t>
      </w:r>
      <w:r>
        <w:rPr>
          <w:b/>
        </w:rPr>
        <w:t>state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literary</w:t>
      </w:r>
      <w:r>
        <w:t xml:space="preserve"> </w:t>
      </w:r>
      <w:r>
        <w:rPr>
          <w:b/>
        </w:rPr>
        <w:t>and</w:t>
      </w:r>
      <w:r>
        <w:t xml:space="preserve"> artistic sensibilities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highest </w:t>
      </w:r>
      <w:r>
        <w:rPr>
          <w:b/>
        </w:rPr>
        <w:t>order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accident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leading</w:t>
      </w:r>
      <w:r/>
      <w:r>
        <w:rPr>
          <w:b/>
        </w:rPr>
      </w:r>
      <w:r>
        <w:t xml:space="preserve"> Roman </w:t>
      </w:r>
      <w:r>
        <w:rPr>
          <w:b/>
        </w:rPr>
        <w:t>soldiers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statesmen</w:t>
      </w:r>
      <w:r>
        <w:t xml:space="preserve"> </w:t>
      </w:r>
      <w:r>
        <w:rPr>
          <w:b/>
        </w:rPr>
        <w:t>were</w:t>
      </w:r>
      <w:r>
        <w:t xml:space="preserve"> writers </w:t>
      </w:r>
      <w:r>
        <w:rPr>
          <w:b/>
        </w:rPr>
        <w:t>of</w:t>
      </w:r>
      <w:r>
        <w:t xml:space="preserve"> </w:t>
      </w:r>
      <w:r>
        <w:rPr>
          <w:b/>
        </w:rPr>
        <w:t>high</w:t>
      </w:r>
      <w:r>
        <w:t xml:space="preserve"> caliber.</w:t>
      </w:r>
    </w:p>
    <w:p>
      <w:r>
        <w:t>count: 226</w:t>
      </w:r>
    </w:p>
    <w:p>
      <w:r>
        <w:br w:type="page"/>
      </w:r>
    </w:p>
    <w:p>
      <w:pPr>
        <w:pStyle w:val="Heading1"/>
      </w:pPr>
      <w:r>
        <w:t>Official 11-Passage 01 Ancient Egyptian Sculpture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Egyptian</w:t>
      </w:r>
      <w:r>
        <w:t xml:space="preserve"> </w:t>
      </w:r>
      <w:r>
        <w:rPr>
          <w:b/>
        </w:rPr>
        <w:t>art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vital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elite </w:t>
      </w:r>
      <w:r>
        <w:rPr>
          <w:b/>
        </w:rPr>
        <w:t>Egyptians</w:t>
      </w:r>
      <w:r>
        <w:t xml:space="preserve">’ </w:t>
      </w:r>
      <w:r>
        <w:rPr>
          <w:b/>
        </w:rPr>
        <w:t>view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functions</w:t>
      </w:r>
      <w:r>
        <w:t xml:space="preserve"> </w:t>
      </w:r>
      <w:r>
        <w:rPr>
          <w:b/>
        </w:rPr>
        <w:t>and</w:t>
      </w:r>
      <w:r>
        <w:t xml:space="preserve"> contexts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formal </w:t>
      </w:r>
      <w:r>
        <w:rPr>
          <w:b/>
        </w:rPr>
        <w:t>art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Without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appreciate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formal </w:t>
      </w:r>
      <w:r>
        <w:rPr>
          <w:b/>
        </w:rPr>
        <w:t>content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Egyptian</w:t>
      </w:r>
      <w:r>
        <w:t xml:space="preserve"> </w:t>
      </w:r>
      <w:r>
        <w:rPr>
          <w:b/>
        </w:rPr>
        <w:t>art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fail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concepts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shaped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adopt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distinctive </w:t>
      </w:r>
      <w:r>
        <w:rPr>
          <w:b/>
        </w:rPr>
        <w:t>forms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concerning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purposes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Egyptian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compared</w:t>
      </w:r>
      <w:r>
        <w:t xml:space="preserve"> unfavorably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cultures</w:t>
      </w:r>
      <w:r>
        <w:t xml:space="preserve">: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Egyptians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sculpture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body </w:t>
      </w:r>
      <w:r>
        <w:rPr>
          <w:b/>
        </w:rPr>
        <w:t>turned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twisted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Greek</w:t>
      </w:r>
      <w:r>
        <w:t xml:space="preserve"> statuary? </w:t>
      </w:r>
      <w:r>
        <w:rPr>
          <w:b/>
        </w:rPr>
        <w:t>Why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confused</w:t>
      </w:r>
      <w:r>
        <w:t xml:space="preserve">? </w:t>
      </w:r>
      <w:r>
        <w:rPr>
          <w:b/>
        </w:rPr>
        <w:t>And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discover</w:t>
      </w:r>
      <w:r>
        <w:t xml:space="preserve"> </w:t>
      </w:r>
      <w:r>
        <w:rPr>
          <w:b/>
        </w:rPr>
        <w:t>the</w:t>
      </w:r>
      <w:r>
        <w:t xml:space="preserve"> geometric perspective </w:t>
      </w:r>
      <w:r>
        <w:rPr>
          <w:b/>
        </w:rPr>
        <w:t>as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Renaissance? </w:t>
      </w:r>
      <w:r>
        <w:rPr>
          <w:b/>
        </w:rPr>
        <w:t>The</w:t>
      </w:r>
      <w:r>
        <w:t xml:space="preserve"> </w:t>
      </w:r>
      <w:r>
        <w:rPr>
          <w:b/>
        </w:rPr>
        <w:t>answer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questions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skill</w:t>
      </w:r>
      <w:r>
        <w:t xml:space="preserve"> </w:t>
      </w:r>
      <w:r>
        <w:rPr>
          <w:b/>
        </w:rPr>
        <w:t>or</w:t>
      </w:r>
      <w:r>
        <w:t xml:space="preserve"> imagination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Egyptian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everything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purposes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producing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art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three</w:t>
      </w:r>
      <w:r>
        <w:t xml:space="preserve">-dimensional representations, </w:t>
      </w:r>
      <w:r>
        <w:rPr>
          <w:b/>
        </w:rPr>
        <w:t>whether</w:t>
      </w:r>
      <w:r>
        <w:t xml:space="preserve"> </w:t>
      </w:r>
      <w:r>
        <w:rPr>
          <w:b/>
        </w:rPr>
        <w:t>standing</w:t>
      </w:r>
      <w:r>
        <w:t xml:space="preserve">, </w:t>
      </w:r>
      <w:r>
        <w:rPr>
          <w:b/>
        </w:rPr>
        <w:t>seated</w:t>
      </w:r>
      <w:r>
        <w:t xml:space="preserve">, </w:t>
      </w:r>
      <w:r>
        <w:rPr>
          <w:b/>
        </w:rPr>
        <w:t>or</w:t>
      </w:r>
      <w:r>
        <w:t xml:space="preserve"> kneeling, exhibit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frontality: </w:t>
      </w:r>
      <w:r>
        <w:rPr>
          <w:b/>
        </w:rPr>
        <w:t>they</w:t>
      </w:r>
      <w:r>
        <w:t xml:space="preserve"> </w:t>
      </w:r>
      <w:r>
        <w:rPr>
          <w:b/>
        </w:rPr>
        <w:t>face</w:t>
      </w:r>
      <w:r>
        <w:t xml:space="preserve"> </w:t>
      </w:r>
      <w:r>
        <w:rPr>
          <w:b/>
        </w:rPr>
        <w:t>straight</w:t>
      </w:r>
      <w:r>
        <w:t xml:space="preserve"> </w:t>
      </w:r>
      <w:r>
        <w:rPr>
          <w:b/>
        </w:rPr>
        <w:t>ahead</w:t>
      </w:r>
      <w:r>
        <w:t xml:space="preserve">, </w:t>
      </w:r>
      <w:r>
        <w:rPr>
          <w:b/>
        </w:rPr>
        <w:t>neither</w:t>
      </w:r>
      <w:r>
        <w:t xml:space="preserve"> </w:t>
      </w:r>
      <w:r>
        <w:rPr>
          <w:b/>
        </w:rPr>
        <w:t>twisting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turning</w:t>
      </w:r>
      <w:r/>
      <w:r>
        <w:rPr>
          <w:b/>
        </w:rPr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statues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viewed</w:t>
      </w:r>
      <w:r>
        <w:t xml:space="preserve"> </w:t>
      </w:r>
      <w:r>
        <w:rPr>
          <w:b/>
        </w:rPr>
        <w:t>in</w:t>
      </w:r>
      <w:r>
        <w:t xml:space="preserve"> isolation,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original context </w:t>
      </w:r>
      <w:r>
        <w:rPr>
          <w:b/>
        </w:rPr>
        <w:t>and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function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easy</w:t>
      </w:r>
      <w:r>
        <w:t xml:space="preserve"> </w:t>
      </w:r>
      <w:r>
        <w:rPr>
          <w:b/>
        </w:rPr>
        <w:t>to</w:t>
      </w:r>
      <w:r>
        <w:t xml:space="preserve"> criticize </w:t>
      </w:r>
      <w:r>
        <w:rPr>
          <w:b/>
        </w:rPr>
        <w:t>them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rigid</w:t>
      </w:r>
      <w:r>
        <w:t xml:space="preserve"> </w:t>
      </w:r>
      <w:r>
        <w:rPr>
          <w:b/>
        </w:rPr>
        <w:t>attitudes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remained</w:t>
      </w:r>
      <w:r>
        <w:t xml:space="preserve"> unchanged </w:t>
      </w:r>
      <w:r>
        <w:rPr>
          <w:b/>
        </w:rPr>
        <w:t>for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years</w:t>
      </w:r>
      <w:r>
        <w:t xml:space="preserve">. Frontality </w:t>
      </w:r>
      <w:r>
        <w:rPr>
          <w:b/>
        </w:rPr>
        <w:t>is</w:t>
      </w:r>
      <w:r>
        <w:t xml:space="preserve">, </w:t>
      </w:r>
      <w:r>
        <w:rPr>
          <w:b/>
        </w:rPr>
        <w:t>however</w:t>
      </w:r>
      <w:r>
        <w:t xml:space="preserve">, directly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functions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Egyptian</w:t>
      </w:r>
      <w:r>
        <w:t xml:space="preserve"> statuary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contexts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statues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up</w:t>
      </w:r>
      <w:r>
        <w:t xml:space="preserve">. </w:t>
      </w:r>
      <w:r>
        <w:rPr>
          <w:b/>
        </w:rPr>
        <w:t>Statues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decorative </w:t>
      </w:r>
      <w:r>
        <w:rPr>
          <w:b/>
        </w:rPr>
        <w:t>effect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cults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gods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king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dead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places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beings</w:t>
      </w:r>
      <w:r>
        <w:t xml:space="preserve"> </w:t>
      </w:r>
      <w:r>
        <w:rPr>
          <w:b/>
        </w:rPr>
        <w:t>could</w:t>
      </w:r>
      <w:r>
        <w:t xml:space="preserve"> manifest </w:t>
      </w:r>
      <w:r>
        <w:rPr>
          <w:b/>
        </w:rPr>
        <w:t>themselves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recipients </w:t>
      </w:r>
      <w:r>
        <w:rPr>
          <w:b/>
        </w:rPr>
        <w:t>of</w:t>
      </w:r>
      <w:r>
        <w:t xml:space="preserve"> ritual </w:t>
      </w:r>
      <w:r>
        <w:rPr>
          <w:b/>
        </w:rPr>
        <w:t>actions</w:t>
      </w:r>
      <w:r>
        <w:t xml:space="preserve">. </w:t>
      </w:r>
      <w:r>
        <w:rPr>
          <w:b/>
        </w:rPr>
        <w:t>Thus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statue</w:t>
      </w:r>
      <w:r>
        <w:t xml:space="preserve"> </w:t>
      </w:r>
      <w:r>
        <w:rPr>
          <w:b/>
        </w:rPr>
        <w:t>looking</w:t>
      </w:r>
      <w:r>
        <w:t xml:space="preserve"> </w:t>
      </w:r>
      <w:r>
        <w:rPr>
          <w:b/>
        </w:rPr>
        <w:t>ahead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happening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front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performer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ritual </w:t>
      </w:r>
      <w:r>
        <w:rPr>
          <w:b/>
        </w:rPr>
        <w:t>could</w:t>
      </w:r>
      <w:r>
        <w:t xml:space="preserve"> interact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divine </w:t>
      </w:r>
      <w:r>
        <w:rPr>
          <w:b/>
        </w:rPr>
        <w:t>or</w:t>
      </w:r>
      <w:r>
        <w:t xml:space="preserve"> deceased recipient. </w:t>
      </w:r>
      <w:r>
        <w:rPr>
          <w:b/>
        </w:rPr>
        <w:t>Very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statues</w:t>
      </w:r>
      <w:r>
        <w:t xml:space="preserve"> </w:t>
      </w:r>
      <w:r>
        <w:rPr>
          <w:b/>
        </w:rPr>
        <w:t>were</w:t>
      </w:r>
      <w:r>
        <w:t xml:space="preserve"> enclosed </w:t>
      </w:r>
      <w:r>
        <w:rPr>
          <w:b/>
        </w:rPr>
        <w:t>in</w:t>
      </w:r>
      <w:r>
        <w:t xml:space="preserve"> rectangular shrines </w:t>
      </w:r>
      <w:r>
        <w:rPr>
          <w:b/>
        </w:rPr>
        <w:t>or</w:t>
      </w:r>
      <w:r>
        <w:t xml:space="preserve"> </w:t>
      </w:r>
      <w:r>
        <w:rPr>
          <w:b/>
        </w:rPr>
        <w:t>wall</w:t>
      </w:r>
      <w:r>
        <w:t xml:space="preserve"> niches </w:t>
      </w:r>
      <w:r>
        <w:rPr>
          <w:b/>
        </w:rPr>
        <w:t>whose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front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statue</w:t>
      </w:r>
      <w:r>
        <w:t xml:space="preserve"> </w:t>
      </w:r>
      <w:r>
        <w:rPr>
          <w:b/>
        </w:rPr>
        <w:t>to</w:t>
      </w:r>
      <w:r>
        <w:t xml:space="preserve"> display frontality. </w:t>
      </w:r>
      <w:r>
        <w:rPr>
          <w:b/>
        </w:rPr>
        <w:t>Other</w:t>
      </w:r>
      <w:r>
        <w:t xml:space="preserve"> </w:t>
      </w:r>
      <w:r>
        <w:rPr>
          <w:b/>
        </w:rPr>
        <w:t>statues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placed</w:t>
      </w:r>
      <w:r>
        <w:t xml:space="preserve"> </w:t>
      </w:r>
      <w:r>
        <w:rPr>
          <w:b/>
        </w:rPr>
        <w:t>within</w:t>
      </w:r>
      <w:r>
        <w:t xml:space="preserve"> an architectural </w:t>
      </w:r>
      <w:r>
        <w:rPr>
          <w:b/>
        </w:rPr>
        <w:t>setting</w:t>
      </w:r>
      <w:r>
        <w:t xml:space="preserve">, </w:t>
      </w:r>
      <w:r>
        <w:rPr>
          <w:b/>
        </w:rPr>
        <w:t>for</w:t>
      </w:r>
      <w:r>
        <w:t xml:space="preserve"> instance, </w:t>
      </w:r>
      <w:r>
        <w:rPr>
          <w:b/>
        </w:rPr>
        <w:t>in</w:t>
      </w:r>
      <w:r>
        <w:t xml:space="preserve"> </w:t>
      </w:r>
      <w:r>
        <w:rPr>
          <w:b/>
        </w:rPr>
        <w:t>front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monumental </w:t>
      </w:r>
      <w:r>
        <w:rPr>
          <w:b/>
        </w:rPr>
        <w:t>entrance</w:t>
      </w:r>
      <w:r>
        <w:t xml:space="preserve"> gateways </w:t>
      </w:r>
      <w:r>
        <w:rPr>
          <w:b/>
        </w:rPr>
        <w:t>to</w:t>
      </w:r>
      <w:r>
        <w:t xml:space="preserve"> </w:t>
      </w:r>
      <w:r>
        <w:rPr>
          <w:b/>
        </w:rPr>
        <w:t>temples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pylons, </w:t>
      </w:r>
      <w:r>
        <w:rPr>
          <w:b/>
        </w:rPr>
        <w:t>or</w:t>
      </w:r>
      <w:r>
        <w:t xml:space="preserve"> </w:t>
      </w:r>
      <w:r>
        <w:rPr>
          <w:b/>
        </w:rPr>
        <w:t>in</w:t>
      </w:r>
      <w:r>
        <w:t xml:space="preserve"> pillared </w:t>
      </w:r>
      <w:r>
        <w:rPr>
          <w:b/>
        </w:rPr>
        <w:t>courts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placed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between</w:t>
      </w:r>
      <w:r>
        <w:t xml:space="preserve"> pillars: </w:t>
      </w:r>
      <w:r>
        <w:rPr>
          <w:b/>
        </w:rPr>
        <w:t>their</w:t>
      </w:r>
      <w:r>
        <w:t xml:space="preserve"> frontality worked perfectly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architectural context.</w:t>
      </w:r>
    </w:p>
    <w:p>
      <w:r/>
      <w:r>
        <w:rPr>
          <w:b/>
        </w:rPr>
        <w:t>Statues</w:t>
      </w:r>
      <w:r>
        <w:t xml:space="preserve"> </w:t>
      </w:r>
      <w:r>
        <w:rPr>
          <w:b/>
        </w:rPr>
        <w:t>were</w:t>
      </w:r>
      <w:r>
        <w:t xml:space="preserve"> normally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stone</w:t>
      </w:r>
      <w:r>
        <w:t xml:space="preserve">, </w:t>
      </w:r>
      <w:r>
        <w:rPr>
          <w:b/>
        </w:rPr>
        <w:t>wood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metal</w:t>
      </w:r>
      <w:r>
        <w:t xml:space="preserve">. </w:t>
      </w:r>
      <w:r>
        <w:rPr>
          <w:b/>
        </w:rPr>
        <w:t>Stone</w:t>
      </w:r>
      <w:r>
        <w:t xml:space="preserve"> </w:t>
      </w:r>
      <w:r>
        <w:rPr>
          <w:b/>
        </w:rPr>
        <w:t>statues</w:t>
      </w:r>
      <w:r>
        <w:t xml:space="preserve"> </w:t>
      </w:r>
      <w:r>
        <w:rPr>
          <w:b/>
        </w:rPr>
        <w:t>were</w:t>
      </w:r>
      <w:r>
        <w:t xml:space="preserve"> worked </w:t>
      </w:r>
      <w:r>
        <w:rPr>
          <w:b/>
        </w:rPr>
        <w:t>from</w:t>
      </w:r>
      <w:r>
        <w:t xml:space="preserve"> </w:t>
      </w:r>
      <w:r>
        <w:rPr>
          <w:b/>
        </w:rPr>
        <w:t>single</w:t>
      </w:r>
      <w:r>
        <w:t xml:space="preserve"> rectangular </w:t>
      </w:r>
      <w:r>
        <w:rPr>
          <w:b/>
        </w:rPr>
        <w:t>blocks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and</w:t>
      </w:r>
      <w:r>
        <w:t xml:space="preserve"> retained </w:t>
      </w:r>
      <w:r>
        <w:rPr>
          <w:b/>
        </w:rPr>
        <w:t>the</w:t>
      </w:r>
      <w:r>
        <w:t xml:space="preserve"> compactness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original </w:t>
      </w:r>
      <w:r>
        <w:rPr>
          <w:b/>
        </w:rPr>
        <w:t>shape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arms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body </w:t>
      </w:r>
      <w:r>
        <w:rPr>
          <w:b/>
        </w:rPr>
        <w:t>and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standing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seated</w:t>
      </w:r>
      <w:r>
        <w:t xml:space="preserve"> </w:t>
      </w:r>
      <w:r>
        <w:rPr>
          <w:b/>
        </w:rPr>
        <w:t>ones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normally </w:t>
      </w:r>
      <w:r>
        <w:rPr>
          <w:b/>
        </w:rPr>
        <w:t>cut</w:t>
      </w:r>
      <w:r>
        <w:t xml:space="preserve"> </w:t>
      </w:r>
      <w:r>
        <w:rPr>
          <w:b/>
        </w:rPr>
        <w:t>away</w:t>
      </w:r>
      <w:r>
        <w:t xml:space="preserve">.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practical</w:t>
      </w:r>
      <w:r>
        <w:t xml:space="preserve"> </w:t>
      </w:r>
      <w:r>
        <w:rPr>
          <w:b/>
        </w:rPr>
        <w:t>aspect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protected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against</w:t>
      </w:r>
      <w:r>
        <w:t xml:space="preserve"> breakage </w:t>
      </w:r>
      <w:r>
        <w:rPr>
          <w:b/>
        </w:rPr>
        <w:t>and</w:t>
      </w:r>
      <w:r>
        <w:t xml:space="preserve"> psychologically </w:t>
      </w:r>
      <w:r>
        <w:rPr>
          <w:b/>
        </w:rPr>
        <w:t>gives</w:t>
      </w:r>
      <w:r>
        <w:t xml:space="preserve"> </w:t>
      </w:r>
      <w:r>
        <w:rPr>
          <w:b/>
        </w:rPr>
        <w:t>the</w:t>
      </w:r>
      <w:r>
        <w:t xml:space="preserve"> images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strength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power</w:t>
      </w:r>
      <w:r>
        <w:t xml:space="preserve">, </w:t>
      </w:r>
      <w:r>
        <w:rPr>
          <w:b/>
        </w:rPr>
        <w:t>usually</w:t>
      </w:r>
      <w:r>
        <w:t xml:space="preserve"> enhanced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supporting</w:t>
      </w:r>
      <w:r>
        <w:t xml:space="preserve"> </w:t>
      </w:r>
      <w:r>
        <w:rPr>
          <w:b/>
        </w:rPr>
        <w:t>back</w:t>
      </w:r>
      <w:r>
        <w:t xml:space="preserve"> pillar. </w:t>
      </w:r>
      <w:r>
        <w:rPr>
          <w:b/>
        </w:rPr>
        <w:t>By</w:t>
      </w:r>
      <w:r>
        <w:t xml:space="preserve"> contrast, </w:t>
      </w:r>
      <w:r>
        <w:rPr>
          <w:b/>
        </w:rPr>
        <w:t>wooden</w:t>
      </w:r>
      <w:r>
        <w:t xml:space="preserve"> </w:t>
      </w:r>
      <w:r>
        <w:rPr>
          <w:b/>
        </w:rPr>
        <w:t>statues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carved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wood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pegged </w:t>
      </w:r>
      <w:r>
        <w:rPr>
          <w:b/>
        </w:rPr>
        <w:t>together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finished</w:t>
      </w:r>
      <w:r>
        <w:t xml:space="preserve"> </w:t>
      </w:r>
      <w:r>
        <w:rPr>
          <w:b/>
        </w:rPr>
        <w:t>work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statues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wrapping </w:t>
      </w:r>
      <w:r>
        <w:rPr>
          <w:b/>
        </w:rPr>
        <w:t>sheet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wooden</w:t>
      </w:r>
      <w:r>
        <w:t xml:space="preserve"> core </w:t>
      </w:r>
      <w:r>
        <w:rPr>
          <w:b/>
        </w:rPr>
        <w:t>or</w:t>
      </w:r>
      <w:r>
        <w:t xml:space="preserve"> </w:t>
      </w:r>
      <w:r>
        <w:rPr>
          <w:b/>
        </w:rPr>
        <w:t>cast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wax</w:t>
      </w:r>
      <w:r>
        <w:t xml:space="preserve"> </w:t>
      </w:r>
      <w:r>
        <w:rPr>
          <w:b/>
        </w:rPr>
        <w:t>process</w:t>
      </w:r>
      <w:r/>
    </w:p>
    <w:p>
      <w:r/>
      <w:r>
        <w:rPr>
          <w:b/>
        </w:rPr>
        <w:t>Apart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statues</w:t>
      </w:r>
      <w:r>
        <w:t xml:space="preserve"> </w:t>
      </w:r>
      <w:r>
        <w:rPr>
          <w:b/>
        </w:rPr>
        <w:t>representing</w:t>
      </w:r>
      <w:r>
        <w:t xml:space="preserve"> deities, </w:t>
      </w:r>
      <w:r>
        <w:rPr>
          <w:b/>
        </w:rPr>
        <w:t>kings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named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elite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called</w:t>
      </w:r>
      <w:r>
        <w:t xml:space="preserve"> formal,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three</w:t>
      </w:r>
      <w:r>
        <w:t xml:space="preserve">-dimensional representations </w:t>
      </w:r>
      <w:r>
        <w:rPr>
          <w:b/>
        </w:rPr>
        <w:t>that</w:t>
      </w:r>
      <w:r>
        <w:t xml:space="preserve"> depicts generic </w:t>
      </w:r>
      <w:r>
        <w:rPr>
          <w:b/>
        </w:rPr>
        <w:t>figures</w:t>
      </w:r>
      <w:r>
        <w:t xml:space="preserve">, frequently </w:t>
      </w:r>
      <w:r>
        <w:rPr>
          <w:b/>
        </w:rPr>
        <w:t>servants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nonelite </w:t>
      </w:r>
      <w:r>
        <w:rPr>
          <w:b/>
        </w:rPr>
        <w:t>population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different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tombs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elite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serve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tomb</w:t>
      </w:r>
      <w:r>
        <w:t xml:space="preserve"> </w:t>
      </w:r>
      <w:r>
        <w:rPr>
          <w:b/>
        </w:rPr>
        <w:t>owners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afterlife. </w:t>
      </w:r>
      <w:r>
        <w:rPr>
          <w:b/>
        </w:rPr>
        <w:t>Unlike</w:t>
      </w:r>
      <w:r>
        <w:t xml:space="preserve"> formal </w:t>
      </w:r>
      <w:r>
        <w:rPr>
          <w:b/>
        </w:rPr>
        <w:t>statues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to</w:t>
      </w:r>
      <w:r>
        <w:t xml:space="preserve"> static poses </w:t>
      </w:r>
      <w:r>
        <w:rPr>
          <w:b/>
        </w:rPr>
        <w:t>of</w:t>
      </w:r>
      <w:r>
        <w:t xml:space="preserve"> </w:t>
      </w:r>
      <w:r>
        <w:rPr>
          <w:b/>
        </w:rPr>
        <w:t>standing</w:t>
      </w:r>
      <w:r>
        <w:t xml:space="preserve">, </w:t>
      </w:r>
      <w:r>
        <w:rPr>
          <w:b/>
        </w:rPr>
        <w:t>sitting</w:t>
      </w:r>
      <w:r>
        <w:t xml:space="preserve">, </w:t>
      </w:r>
      <w:r>
        <w:rPr>
          <w:b/>
        </w:rPr>
        <w:t>and</w:t>
      </w:r>
      <w:r>
        <w:t xml:space="preserve"> kneeling, </w:t>
      </w:r>
      <w:r>
        <w:rPr>
          <w:b/>
        </w:rPr>
        <w:t>these</w:t>
      </w:r>
      <w:r>
        <w:t xml:space="preserve"> </w:t>
      </w:r>
      <w:r>
        <w:rPr>
          <w:b/>
        </w:rPr>
        <w:t>figures</w:t>
      </w:r>
      <w:r>
        <w:t xml:space="preserve"> depict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actions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grinding </w:t>
      </w:r>
      <w:r>
        <w:rPr>
          <w:b/>
        </w:rPr>
        <w:t>grain</w:t>
      </w:r>
      <w:r>
        <w:t xml:space="preserve">, </w:t>
      </w:r>
      <w:r>
        <w:rPr>
          <w:b/>
        </w:rPr>
        <w:t>baking</w:t>
      </w:r>
      <w:r>
        <w:t xml:space="preserve"> </w:t>
      </w:r>
      <w:r>
        <w:rPr>
          <w:b/>
        </w:rPr>
        <w:t>bread</w:t>
      </w:r>
      <w:r>
        <w:t xml:space="preserve">, </w:t>
      </w:r>
      <w:r>
        <w:rPr>
          <w:b/>
        </w:rPr>
        <w:t>producing</w:t>
      </w:r>
      <w:r>
        <w:t xml:space="preserve"> </w:t>
      </w:r>
      <w:r>
        <w:rPr>
          <w:b/>
        </w:rPr>
        <w:t>pots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music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appropriate</w:t>
      </w:r>
      <w:r>
        <w:t xml:space="preserve"> poses, </w:t>
      </w:r>
      <w:r>
        <w:rPr>
          <w:b/>
        </w:rPr>
        <w:t>bending</w:t>
      </w:r>
      <w:r>
        <w:t xml:space="preserve"> </w:t>
      </w:r>
      <w:r>
        <w:rPr>
          <w:b/>
        </w:rPr>
        <w:t>and</w:t>
      </w:r>
      <w:r>
        <w:t xml:space="preserve"> squatting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tasks</w:t>
      </w:r>
      <w:r>
        <w:t>.</w:t>
      </w:r>
    </w:p>
    <w:p>
      <w:r>
        <w:t>----------</w:t>
      </w:r>
    </w:p>
    <w:p>
      <w:r>
        <w:t xml:space="preserve"> </w:t>
      </w:r>
      <w:r>
        <w:rPr>
          <w:b/>
        </w:rPr>
        <w:t>lost</w:t>
      </w:r>
      <w:r>
        <w:t xml:space="preserve"> </w:t>
      </w:r>
      <w:r>
        <w:rPr>
          <w:b/>
        </w:rPr>
        <w:t>wax</w:t>
      </w:r>
      <w:r>
        <w:t xml:space="preserve"> </w:t>
      </w:r>
      <w:r>
        <w:rPr>
          <w:b/>
        </w:rPr>
        <w:t>process</w:t>
      </w:r>
      <w:r>
        <w:t xml:space="preserve">: an </w:t>
      </w:r>
      <w:r>
        <w:rPr>
          <w:b/>
        </w:rPr>
        <w:t>ancient</w:t>
      </w:r>
      <w:r>
        <w:t xml:space="preserve"> </w:t>
      </w:r>
      <w:r>
        <w:rPr>
          <w:b/>
        </w:rPr>
        <w:t>method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casting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wax</w:t>
      </w:r>
      <w:r>
        <w:t xml:space="preserve"> </w:t>
      </w:r>
      <w:r>
        <w:rPr>
          <w:b/>
        </w:rPr>
        <w:t>model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clay</w:t>
      </w:r>
      <w:r>
        <w:t xml:space="preserve"> mold</w:t>
      </w:r>
    </w:p>
    <w:p>
      <w:r>
        <w:t>count: 225</w:t>
      </w:r>
    </w:p>
    <w:p>
      <w:r>
        <w:br w:type="page"/>
      </w:r>
    </w:p>
    <w:p>
      <w:pPr>
        <w:pStyle w:val="Heading1"/>
      </w:pPr>
      <w:r>
        <w:t>Official 04-Passage 03 Petroleum Resources</w:t>
      </w:r>
    </w:p>
    <w:p>
      <w:r>
        <w:t xml:space="preserve">Petroleum, 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crude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gas</w:t>
      </w:r>
      <w:r>
        <w:t xml:space="preserve">,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originate </w:t>
      </w:r>
      <w:r>
        <w:rPr>
          <w:b/>
        </w:rPr>
        <w:t>from</w:t>
      </w:r>
      <w:r>
        <w:t xml:space="preserve"> organic </w:t>
      </w:r>
      <w:r>
        <w:rPr>
          <w:b/>
        </w:rPr>
        <w:t>matter</w:t>
      </w:r>
      <w:r>
        <w:t xml:space="preserve"> </w:t>
      </w:r>
      <w:r>
        <w:rPr>
          <w:b/>
        </w:rPr>
        <w:t>in</w:t>
      </w:r>
      <w:r>
        <w:t xml:space="preserve"> marine sediment. Microscopic organisms </w:t>
      </w:r>
      <w:r>
        <w:rPr>
          <w:b/>
        </w:rPr>
        <w:t>settle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seafloor </w:t>
      </w:r>
      <w:r>
        <w:rPr>
          <w:b/>
        </w:rPr>
        <w:t>and</w:t>
      </w:r>
      <w:r>
        <w:t xml:space="preserve"> </w:t>
      </w:r>
      <w:r>
        <w:rPr>
          <w:b/>
        </w:rPr>
        <w:t>accumulate</w:t>
      </w:r>
      <w:r>
        <w:t xml:space="preserve"> </w:t>
      </w:r>
      <w:r>
        <w:rPr>
          <w:b/>
        </w:rPr>
        <w:t>in</w:t>
      </w:r>
      <w:r>
        <w:t xml:space="preserve"> marine </w:t>
      </w:r>
      <w:r>
        <w:rPr>
          <w:b/>
        </w:rPr>
        <w:t>mud</w:t>
      </w:r>
      <w:r>
        <w:t xml:space="preserve">. </w:t>
      </w:r>
      <w:r>
        <w:rPr>
          <w:b/>
        </w:rPr>
        <w:t>The</w:t>
      </w:r>
      <w:r>
        <w:t xml:space="preserve"> organic </w:t>
      </w:r>
      <w:r>
        <w:rPr>
          <w:b/>
        </w:rPr>
        <w:t>matter</w:t>
      </w:r>
      <w:r>
        <w:t xml:space="preserve"> may partially decompose, </w:t>
      </w:r>
      <w:r>
        <w:rPr>
          <w:b/>
        </w:rPr>
        <w:t>using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the</w:t>
      </w:r>
      <w:r>
        <w:t xml:space="preserve"> dissolved </w:t>
      </w:r>
      <w:r>
        <w:rPr>
          <w:b/>
        </w:rPr>
        <w:t>oxygen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sediment. </w:t>
      </w:r>
      <w:r>
        <w:rPr>
          <w:b/>
        </w:rPr>
        <w:t>As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gone</w:t>
      </w:r>
      <w:r>
        <w:t xml:space="preserve">, decay </w:t>
      </w:r>
      <w:r>
        <w:rPr>
          <w:b/>
        </w:rPr>
        <w:t>stops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remaining</w:t>
      </w:r>
      <w:r>
        <w:t xml:space="preserve"> organic </w:t>
      </w:r>
      <w:r>
        <w:rPr>
          <w:b/>
        </w:rPr>
        <w:t>matter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preserved</w:t>
      </w:r>
      <w:r>
        <w:t>.</w:t>
      </w:r>
    </w:p>
    <w:p>
      <w:r/>
      <w:r>
        <w:rPr>
          <w:b/>
        </w:rPr>
        <w:t>Continued</w:t>
      </w:r>
      <w:r>
        <w:t xml:space="preserve"> sedimentation—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deposits</w:t>
      </w:r>
      <w:r>
        <w:t xml:space="preserve">’ </w:t>
      </w:r>
      <w:r>
        <w:rPr>
          <w:b/>
        </w:rPr>
        <w:t>settling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bottom</w:t>
      </w:r>
      <w:r>
        <w:t>—</w:t>
      </w:r>
      <w:r>
        <w:rPr>
          <w:b/>
        </w:rPr>
        <w:t>buries</w:t>
      </w:r>
      <w:r>
        <w:t xml:space="preserve"> </w:t>
      </w:r>
      <w:r>
        <w:rPr>
          <w:b/>
        </w:rPr>
        <w:t>the</w:t>
      </w:r>
      <w:r>
        <w:t xml:space="preserve"> organic </w:t>
      </w:r>
      <w:r>
        <w:rPr>
          <w:b/>
        </w:rPr>
        <w:t>matter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subjects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higher </w:t>
      </w:r>
      <w:r>
        <w:rPr>
          <w:b/>
        </w:rPr>
        <w:t>temperatures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pressures</w:t>
      </w:r>
      <w:r>
        <w:t xml:space="preserve">, </w:t>
      </w:r>
      <w:r>
        <w:rPr>
          <w:b/>
        </w:rPr>
        <w:t>which</w:t>
      </w:r>
      <w:r>
        <w:t xml:space="preserve"> convert </w:t>
      </w:r>
      <w:r>
        <w:rPr>
          <w:b/>
        </w:rPr>
        <w:t>the</w:t>
      </w:r>
      <w:r>
        <w:t xml:space="preserve"> organic </w:t>
      </w:r>
      <w:r>
        <w:rPr>
          <w:b/>
        </w:rPr>
        <w:t>matter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muddy</w:t>
      </w:r>
      <w:r>
        <w:t xml:space="preserve"> sediments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pressed</w:t>
      </w:r>
      <w:r>
        <w:t xml:space="preserve"> </w:t>
      </w:r>
      <w:r>
        <w:rPr>
          <w:b/>
        </w:rPr>
        <w:t>together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small</w:t>
      </w:r>
      <w:r>
        <w:t xml:space="preserve"> droplets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squeezed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mud</w:t>
      </w:r>
      <w:r>
        <w:t xml:space="preserve"> </w:t>
      </w:r>
      <w:r>
        <w:rPr>
          <w:b/>
        </w:rPr>
        <w:t>and</w:t>
      </w:r>
      <w:r>
        <w:t xml:space="preserve"> may </w:t>
      </w:r>
      <w:r>
        <w:rPr>
          <w:b/>
        </w:rPr>
        <w:t>move</w:t>
      </w:r>
      <w:r>
        <w:t xml:space="preserve"> </w:t>
      </w:r>
      <w:r>
        <w:rPr>
          <w:b/>
        </w:rPr>
        <w:t>into</w:t>
      </w:r>
      <w:r>
        <w:t xml:space="preserve"> sandy layers </w:t>
      </w:r>
      <w:r>
        <w:rPr>
          <w:b/>
        </w:rPr>
        <w:t>nearby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(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), accumulations </w:t>
      </w:r>
      <w:r>
        <w:rPr>
          <w:b/>
        </w:rPr>
        <w:t>of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collect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sandy layers. </w:t>
      </w:r>
      <w:r>
        <w:rPr>
          <w:b/>
        </w:rPr>
        <w:t>Both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less</w:t>
      </w:r>
      <w:r>
        <w:t xml:space="preserve"> dense </w:t>
      </w:r>
      <w:r>
        <w:rPr>
          <w:b/>
        </w:rPr>
        <w:t>than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they</w:t>
      </w:r>
      <w:r>
        <w:t xml:space="preserve"> generally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upward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water</w:t>
      </w:r>
      <w:r>
        <w:t xml:space="preserve">-saturated </w:t>
      </w:r>
      <w:r>
        <w:rPr>
          <w:b/>
        </w:rPr>
        <w:t>rock</w:t>
      </w:r>
      <w:r>
        <w:t xml:space="preserve"> </w:t>
      </w:r>
      <w:r>
        <w:rPr>
          <w:b/>
        </w:rPr>
        <w:t>and</w:t>
      </w:r>
      <w:r>
        <w:t xml:space="preserve"> sediment.</w:t>
      </w:r>
    </w:p>
    <w:p>
      <w:r/>
      <w:r>
        <w:rPr>
          <w:b/>
        </w:rPr>
        <w:t>Oil</w:t>
      </w:r>
      <w:r>
        <w:t xml:space="preserve"> </w:t>
      </w:r>
      <w:r>
        <w:rPr>
          <w:b/>
        </w:rPr>
        <w:t>pools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underground</w:t>
      </w:r>
      <w:r>
        <w:t xml:space="preserve"> accumulations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regions underlain </w:t>
      </w:r>
      <w:r>
        <w:rPr>
          <w:b/>
        </w:rPr>
        <w:t>by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pools</w:t>
      </w:r>
      <w:r>
        <w:t xml:space="preserve">. </w:t>
      </w:r>
      <w:r>
        <w:rPr>
          <w:b/>
        </w:rPr>
        <w:t>When</w:t>
      </w:r>
      <w:r>
        <w:t xml:space="preserve"> an </w:t>
      </w:r>
      <w:r>
        <w:rPr>
          <w:b/>
        </w:rPr>
        <w:t>oil</w:t>
      </w:r>
      <w:r>
        <w:t xml:space="preserve"> </w:t>
      </w:r>
      <w:r>
        <w:rPr>
          <w:b/>
        </w:rPr>
        <w:t>pool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discovered</w:t>
      </w:r>
      <w:r>
        <w:t xml:space="preserve">, </w:t>
      </w:r>
      <w:r>
        <w:rPr>
          <w:b/>
        </w:rPr>
        <w:t>wells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drilled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Permanent</w:t>
      </w:r>
      <w:r>
        <w:t xml:space="preserve"> </w:t>
      </w:r>
      <w:r>
        <w:rPr>
          <w:b/>
        </w:rPr>
        <w:t>towers</w:t>
      </w:r>
      <w:r>
        <w:t xml:space="preserve">, </w:t>
      </w:r>
      <w:r>
        <w:rPr>
          <w:b/>
        </w:rPr>
        <w:t>called</w:t>
      </w:r>
      <w:r>
        <w:t xml:space="preserve"> derricks,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handle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sections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drilling</w:t>
      </w:r>
      <w:r>
        <w:t xml:space="preserve"> </w:t>
      </w:r>
      <w:r>
        <w:rPr>
          <w:b/>
        </w:rPr>
        <w:t>pipe</w:t>
      </w:r>
      <w:r>
        <w:t xml:space="preserve">. </w:t>
      </w:r>
      <w:r>
        <w:rPr>
          <w:b/>
        </w:rPr>
        <w:t>Now</w:t>
      </w:r>
      <w:r>
        <w:t xml:space="preserve"> </w:t>
      </w:r>
      <w:r>
        <w:rPr>
          <w:b/>
        </w:rPr>
        <w:t>portable</w:t>
      </w:r>
      <w:r>
        <w:t xml:space="preserve"> </w:t>
      </w:r>
      <w:r>
        <w:rPr>
          <w:b/>
        </w:rPr>
        <w:t>drilling</w:t>
      </w:r>
      <w:r>
        <w:t xml:space="preserve"> </w:t>
      </w:r>
      <w:r>
        <w:rPr>
          <w:b/>
        </w:rPr>
        <w:t>machines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then</w:t>
      </w:r>
      <w:r>
        <w:t xml:space="preserve"> dismantled </w:t>
      </w:r>
      <w:r>
        <w:rPr>
          <w:b/>
        </w:rPr>
        <w:t>and</w:t>
      </w:r>
      <w:r>
        <w:t xml:space="preserve"> </w:t>
      </w:r>
      <w:r>
        <w:rPr>
          <w:b/>
        </w:rPr>
        <w:t>removed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pool</w:t>
      </w:r>
      <w:r>
        <w:t xml:space="preserve">, </w:t>
      </w:r>
      <w:r>
        <w:rPr>
          <w:b/>
        </w:rPr>
        <w:t>oil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density </w:t>
      </w:r>
      <w:r>
        <w:rPr>
          <w:b/>
        </w:rPr>
        <w:t>difference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expanding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trapped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always</w:t>
      </w:r>
      <w:r>
        <w:t xml:space="preserve"> carefully </w:t>
      </w:r>
      <w:r>
        <w:rPr>
          <w:b/>
        </w:rPr>
        <w:t>controlled</w:t>
      </w:r>
      <w:r>
        <w:t xml:space="preserve"> </w:t>
      </w:r>
      <w:r>
        <w:rPr>
          <w:b/>
        </w:rPr>
        <w:t>today</w:t>
      </w:r>
      <w:r>
        <w:t xml:space="preserve">, spouts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, </w:t>
      </w:r>
      <w:r>
        <w:rPr>
          <w:b/>
        </w:rPr>
        <w:t>or</w:t>
      </w:r>
      <w:r>
        <w:t xml:space="preserve"> gushers, </w:t>
      </w:r>
      <w:r>
        <w:rPr>
          <w:b/>
        </w:rPr>
        <w:t>were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Gas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gradually</w:t>
      </w:r>
      <w:r>
        <w:t xml:space="preserve"> </w:t>
      </w:r>
      <w:r>
        <w:rPr>
          <w:b/>
        </w:rPr>
        <w:t>dies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pumped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well</w:t>
      </w:r>
      <w:r>
        <w:t xml:space="preserve">. </w:t>
      </w:r>
      <w:r>
        <w:rPr>
          <w:b/>
        </w:rPr>
        <w:t>Water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steam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pumped</w:t>
      </w:r>
      <w:r>
        <w:t xml:space="preserve"> </w:t>
      </w:r>
      <w:r>
        <w:rPr>
          <w:b/>
        </w:rPr>
        <w:t>down</w:t>
      </w:r>
      <w:r>
        <w:t xml:space="preserve"> adjacent </w:t>
      </w:r>
      <w:r>
        <w:rPr>
          <w:b/>
        </w:rPr>
        <w:t>wells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push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out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refinery, </w:t>
      </w:r>
      <w:r>
        <w:rPr>
          <w:b/>
        </w:rPr>
        <w:t>the</w:t>
      </w:r>
      <w:r>
        <w:t xml:space="preserve"> crude </w:t>
      </w:r>
      <w:r>
        <w:rPr>
          <w:b/>
        </w:rPr>
        <w:t>oil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underground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gas</w:t>
      </w:r>
      <w:r>
        <w:t xml:space="preserve">, gasoline, kerosene, </w:t>
      </w:r>
      <w:r>
        <w:rPr>
          <w:b/>
        </w:rPr>
        <w:t>and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oils</w:t>
      </w:r>
      <w:r>
        <w:t xml:space="preserve">. Petrochemicals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dyes, fertilizer, </w:t>
      </w:r>
      <w:r>
        <w:rPr>
          <w:b/>
        </w:rPr>
        <w:t>and</w:t>
      </w:r>
      <w:r>
        <w:t xml:space="preserve"> </w:t>
      </w:r>
      <w:r>
        <w:rPr>
          <w:b/>
        </w:rPr>
        <w:t>plastic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manufactured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petroleum.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becomes</w:t>
      </w:r>
      <w:r>
        <w:t xml:space="preserve"> increasingly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extended </w:t>
      </w:r>
      <w:r>
        <w:rPr>
          <w:b/>
        </w:rPr>
        <w:t>into</w:t>
      </w:r>
      <w:r>
        <w:t xml:space="preserve"> </w:t>
      </w:r>
      <w:r>
        <w:rPr>
          <w:b/>
        </w:rPr>
        <w:t>more</w:t>
      </w:r>
      <w:r>
        <w:t xml:space="preserve">-hostile </w:t>
      </w:r>
      <w:r>
        <w:rPr>
          <w:b/>
        </w:rPr>
        <w:t>environments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Slope </w:t>
      </w:r>
      <w:r>
        <w:rPr>
          <w:b/>
        </w:rPr>
        <w:t>of</w:t>
      </w:r>
      <w:r>
        <w:t xml:space="preserve"> Alaska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construction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Alaska pipeline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expense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difficulty</w:t>
      </w:r>
      <w:r>
        <w:t xml:space="preserve"> involved </w:t>
      </w:r>
      <w:r>
        <w:rPr>
          <w:b/>
        </w:rPr>
        <w:t>in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discoveries</w:t>
      </w:r>
      <w:r>
        <w:t xml:space="preserve">. </w:t>
      </w:r>
      <w:r>
        <w:rPr>
          <w:b/>
        </w:rPr>
        <w:t>Offshore</w:t>
      </w:r>
      <w:r>
        <w:t xml:space="preserve"> </w:t>
      </w:r>
      <w:r>
        <w:rPr>
          <w:b/>
        </w:rPr>
        <w:t>drilling</w:t>
      </w:r>
      <w:r>
        <w:t xml:space="preserve"> </w:t>
      </w:r>
      <w:r>
        <w:rPr>
          <w:b/>
        </w:rPr>
        <w:t>platforms</w:t>
      </w:r>
      <w:r>
        <w:t xml:space="preserve"> extend </w:t>
      </w:r>
      <w:r>
        <w:rPr>
          <w:b/>
        </w:rPr>
        <w:t>the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’s continental </w:t>
      </w:r>
      <w:r>
        <w:rPr>
          <w:b/>
        </w:rPr>
        <w:t>shelves</w:t>
      </w:r>
      <w:r>
        <w:t>—</w:t>
      </w:r>
      <w:r>
        <w:rPr>
          <w:b/>
        </w:rPr>
        <w:t>those</w:t>
      </w:r>
      <w:r>
        <w:t xml:space="preserve"> gently sloping submarine regions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edges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.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quarter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fifth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natural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offshore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offshore</w:t>
      </w:r>
      <w:r>
        <w:t xml:space="preserve"> </w:t>
      </w:r>
      <w:r>
        <w:rPr>
          <w:b/>
        </w:rPr>
        <w:t>drilling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seven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expensive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drilling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comes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and</w:t>
      </w:r>
      <w:r>
        <w:t xml:space="preserve"> Norway.</w:t>
      </w:r>
    </w:p>
    <w:p>
      <w:r/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underground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recovered</w:t>
      </w:r>
      <w:r>
        <w:t xml:space="preserve">. </w:t>
      </w:r>
      <w:r>
        <w:rPr>
          <w:b/>
        </w:rPr>
        <w:t>It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pool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market</w:t>
      </w:r>
      <w:r>
        <w:t xml:space="preserve"> </w:t>
      </w:r>
      <w:r>
        <w:rPr>
          <w:b/>
        </w:rPr>
        <w:t>to</w:t>
      </w:r>
      <w:r>
        <w:t xml:space="preserve"> justify </w:t>
      </w:r>
      <w:r>
        <w:rPr>
          <w:b/>
        </w:rPr>
        <w:t>the</w:t>
      </w:r>
      <w:r>
        <w:t xml:space="preserve"> </w:t>
      </w:r>
      <w:r>
        <w:rPr>
          <w:b/>
        </w:rPr>
        <w:t>expense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drilling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under</w:t>
      </w:r>
      <w:r>
        <w:t xml:space="preserve"> regions </w:t>
      </w:r>
      <w:r>
        <w:rPr>
          <w:b/>
        </w:rPr>
        <w:t>where</w:t>
      </w:r>
      <w:r>
        <w:t xml:space="preserve"> </w:t>
      </w:r>
      <w:r>
        <w:rPr>
          <w:b/>
        </w:rPr>
        <w:t>drilling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forbidden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parks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lands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>
        <w:t xml:space="preserve"> extraction </w:t>
      </w:r>
      <w:r>
        <w:rPr>
          <w:b/>
        </w:rPr>
        <w:t>techniques</w:t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about</w:t>
      </w:r>
      <w:r>
        <w:t xml:space="preserve"> 30 </w:t>
      </w:r>
      <w:r>
        <w:rPr>
          <w:b/>
        </w:rPr>
        <w:t>to</w:t>
      </w:r>
      <w:r>
        <w:t xml:space="preserve"> 40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pool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extract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underground</w:t>
      </w:r>
      <w:r>
        <w:t>.</w:t>
      </w:r>
    </w:p>
    <w:p>
      <w:r>
        <w:t xml:space="preserve">Moreover, </w:t>
      </w:r>
      <w:r>
        <w:rPr>
          <w:b/>
        </w:rPr>
        <w:t>getting</w:t>
      </w:r>
      <w:r>
        <w:t xml:space="preserve"> petroleum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consumer </w:t>
      </w:r>
      <w:r>
        <w:rPr>
          <w:b/>
        </w:rPr>
        <w:t>can</w:t>
      </w:r>
      <w:r>
        <w:t xml:space="preserve"> </w:t>
      </w:r>
      <w:r>
        <w:rPr>
          <w:b/>
        </w:rPr>
        <w:t>create</w:t>
      </w:r>
      <w:r>
        <w:t xml:space="preserve"> environmental </w:t>
      </w:r>
      <w:r>
        <w:rPr>
          <w:b/>
        </w:rPr>
        <w:t>problems</w:t>
      </w:r>
      <w:r>
        <w:t xml:space="preserve"> </w:t>
      </w:r>
      <w:r>
        <w:rPr>
          <w:b/>
        </w:rPr>
        <w:t>anywhere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line</w:t>
      </w:r>
      <w:r>
        <w:t xml:space="preserve">. Pipelines </w:t>
      </w:r>
      <w:r>
        <w:rPr>
          <w:b/>
        </w:rPr>
        <w:t>carrying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broken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faults</w:t>
      </w:r>
      <w:r>
        <w:t xml:space="preserve"> </w:t>
      </w:r>
      <w:r>
        <w:rPr>
          <w:b/>
        </w:rPr>
        <w:t>or</w:t>
      </w:r>
      <w:r>
        <w:t xml:space="preserve"> landslides, </w:t>
      </w:r>
      <w:r>
        <w:rPr>
          <w:b/>
        </w:rPr>
        <w:t>causing</w:t>
      </w:r>
      <w:r>
        <w:t xml:space="preserve"> </w:t>
      </w:r>
      <w:r>
        <w:rPr>
          <w:b/>
        </w:rPr>
        <w:t>serious</w:t>
      </w:r>
      <w:r>
        <w:t xml:space="preserve"> </w:t>
      </w:r>
      <w:r>
        <w:rPr>
          <w:b/>
        </w:rPr>
        <w:t>oil</w:t>
      </w:r>
      <w:r>
        <w:t xml:space="preserve"> spills. Spillage </w:t>
      </w:r>
      <w:r>
        <w:rPr>
          <w:b/>
        </w:rPr>
        <w:t>from</w:t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oil</w:t>
      </w:r>
      <w:r>
        <w:t>-</w:t>
      </w:r>
      <w:r>
        <w:rPr>
          <w:b/>
        </w:rPr>
        <w:t>carrying</w:t>
      </w:r>
      <w:r>
        <w:t xml:space="preserve"> cargo </w:t>
      </w:r>
      <w:r>
        <w:rPr>
          <w:b/>
        </w:rPr>
        <w:t>ships</w:t>
      </w:r>
      <w:r>
        <w:t xml:space="preserve">, </w:t>
      </w:r>
      <w:r>
        <w:rPr>
          <w:b/>
        </w:rPr>
        <w:t>called</w:t>
      </w:r>
      <w:r>
        <w:t xml:space="preserve"> </w:t>
      </w:r>
      <w:r>
        <w:rPr>
          <w:b/>
        </w:rPr>
        <w:t>tankers</w:t>
      </w:r>
      <w:r>
        <w:t xml:space="preserve">, involved </w:t>
      </w:r>
      <w:r>
        <w:rPr>
          <w:b/>
        </w:rPr>
        <w:t>in</w:t>
      </w:r>
      <w:r>
        <w:t xml:space="preserve"> </w:t>
      </w:r>
      <w:r>
        <w:rPr>
          <w:b/>
        </w:rPr>
        <w:t>collisions</w:t>
      </w:r>
      <w:r>
        <w:t xml:space="preserve"> </w:t>
      </w:r>
      <w:r>
        <w:rPr>
          <w:b/>
        </w:rPr>
        <w:t>or</w:t>
      </w:r>
      <w:r>
        <w:t xml:space="preserve"> accidental groundings (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off</w:t>
      </w:r>
      <w:r>
        <w:t xml:space="preserve"> Alaska </w:t>
      </w:r>
      <w:r>
        <w:rPr>
          <w:b/>
        </w:rPr>
        <w:t>in</w:t>
      </w:r>
      <w:r>
        <w:t xml:space="preserve"> 1989) </w:t>
      </w:r>
      <w:r>
        <w:rPr>
          <w:b/>
        </w:rPr>
        <w:t>can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oil</w:t>
      </w:r>
      <w:r>
        <w:t xml:space="preserve"> slicks </w:t>
      </w:r>
      <w:r>
        <w:rPr>
          <w:b/>
        </w:rPr>
        <w:t>at</w:t>
      </w:r>
      <w:r>
        <w:t xml:space="preserve"> </w:t>
      </w:r>
      <w:r>
        <w:rPr>
          <w:b/>
        </w:rPr>
        <w:t>sea</w:t>
      </w:r>
      <w:r>
        <w:t xml:space="preserve">. </w:t>
      </w:r>
      <w:r>
        <w:rPr>
          <w:b/>
        </w:rPr>
        <w:t>Offshore</w:t>
      </w:r>
      <w:r>
        <w:t xml:space="preserve"> </w:t>
      </w:r>
      <w:r>
        <w:rPr>
          <w:b/>
        </w:rPr>
        <w:t>platforms</w:t>
      </w:r>
      <w:r>
        <w:t xml:space="preserve"> may </w:t>
      </w:r>
      <w:r>
        <w:rPr>
          <w:b/>
        </w:rPr>
        <w:t>also</w:t>
      </w:r>
      <w:r>
        <w:t xml:space="preserve"> </w:t>
      </w:r>
      <w:r>
        <w:rPr>
          <w:b/>
        </w:rPr>
        <w:t>lose</w:t>
      </w:r>
      <w:r>
        <w:t xml:space="preserve"> </w:t>
      </w:r>
      <w:r>
        <w:rPr>
          <w:b/>
        </w:rPr>
        <w:t>oil</w:t>
      </w:r>
      <w:r>
        <w:t xml:space="preserve">, </w:t>
      </w:r>
      <w:r>
        <w:rPr>
          <w:b/>
        </w:rPr>
        <w:t>creating</w:t>
      </w:r>
      <w:r>
        <w:t xml:space="preserve"> </w:t>
      </w:r>
      <w:r>
        <w:rPr>
          <w:b/>
        </w:rPr>
        <w:t>oil</w:t>
      </w:r>
      <w:r>
        <w:t xml:space="preserve"> slicks </w:t>
      </w:r>
      <w:r>
        <w:rPr>
          <w:b/>
        </w:rPr>
        <w:t>that</w:t>
      </w:r>
      <w:r>
        <w:t xml:space="preserve"> drift ashore </w:t>
      </w:r>
      <w:r>
        <w:rPr>
          <w:b/>
        </w:rPr>
        <w:t>and</w:t>
      </w:r>
      <w:r>
        <w:t xml:space="preserve"> foul </w:t>
      </w:r>
      <w:r>
        <w:rPr>
          <w:b/>
        </w:rPr>
        <w:t>the</w:t>
      </w:r>
      <w:r>
        <w:t xml:space="preserve"> </w:t>
      </w:r>
      <w:r>
        <w:rPr>
          <w:b/>
        </w:rPr>
        <w:t>beaches</w:t>
      </w:r>
      <w:r>
        <w:t xml:space="preserve">, </w:t>
      </w:r>
      <w:r>
        <w:rPr>
          <w:b/>
        </w:rPr>
        <w:t>harming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. </w:t>
      </w:r>
      <w:r>
        <w:rPr>
          <w:b/>
        </w:rPr>
        <w:t>Sometimes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at</w:t>
      </w:r>
      <w:r>
        <w:t xml:space="preserve"> an </w:t>
      </w:r>
      <w:r>
        <w:rPr>
          <w:b/>
        </w:rPr>
        <w:t>oil</w:t>
      </w:r>
      <w:r>
        <w:t xml:space="preserve"> </w:t>
      </w:r>
      <w:r>
        <w:rPr>
          <w:b/>
        </w:rPr>
        <w:t>field</w:t>
      </w:r>
      <w:r>
        <w:t xml:space="preserve"> may subside </w:t>
      </w:r>
      <w:r>
        <w:rPr>
          <w:b/>
        </w:rPr>
        <w:t>as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removed</w:t>
      </w:r>
      <w:r>
        <w:t xml:space="preserve">. </w:t>
      </w:r>
      <w:r>
        <w:rPr>
          <w:b/>
        </w:rPr>
        <w:t>The</w:t>
      </w:r>
      <w:r>
        <w:t xml:space="preserve"> Wilmington </w:t>
      </w:r>
      <w:r>
        <w:rPr>
          <w:b/>
        </w:rPr>
        <w:t>field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Beach</w:t>
      </w:r>
      <w:r>
        <w:t xml:space="preserve">, California, </w:t>
      </w:r>
      <w:r>
        <w:rPr>
          <w:b/>
        </w:rPr>
        <w:t>has</w:t>
      </w:r>
      <w:r>
        <w:t xml:space="preserve"> subsided </w:t>
      </w:r>
      <w:r>
        <w:rPr>
          <w:b/>
        </w:rPr>
        <w:t>nine</w:t>
      </w:r>
      <w:r>
        <w:t xml:space="preserve"> meters </w:t>
      </w:r>
      <w:r>
        <w:rPr>
          <w:b/>
        </w:rPr>
        <w:t>in</w:t>
      </w:r>
      <w:r>
        <w:t xml:space="preserve"> 50 </w:t>
      </w:r>
      <w:r>
        <w:rPr>
          <w:b/>
        </w:rPr>
        <w:t>years</w:t>
      </w:r>
      <w:r>
        <w:t xml:space="preserve">; protective </w:t>
      </w:r>
      <w:r>
        <w:rPr>
          <w:b/>
        </w:rPr>
        <w:t>barriers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prevent</w:t>
      </w:r>
      <w:r>
        <w:t xml:space="preserve"> seawater </w:t>
      </w:r>
      <w:r>
        <w:rPr>
          <w:b/>
        </w:rPr>
        <w:t>from</w:t>
      </w:r>
      <w:r>
        <w:t xml:space="preserve"> </w:t>
      </w:r>
      <w:r>
        <w:rPr>
          <w:b/>
        </w:rPr>
        <w:t>flooding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. Finally, </w:t>
      </w:r>
      <w:r>
        <w:rPr>
          <w:b/>
        </w:rPr>
        <w:t>the</w:t>
      </w:r>
      <w:r>
        <w:t xml:space="preserve"> refining </w:t>
      </w:r>
      <w:r>
        <w:rPr>
          <w:b/>
        </w:rPr>
        <w:t>and</w:t>
      </w:r>
      <w:r>
        <w:t xml:space="preserve"> </w:t>
      </w:r>
      <w:r>
        <w:rPr>
          <w:b/>
        </w:rPr>
        <w:t>burning</w:t>
      </w:r>
      <w:r>
        <w:t xml:space="preserve"> </w:t>
      </w:r>
      <w:r>
        <w:rPr>
          <w:b/>
        </w:rPr>
        <w:t>of</w:t>
      </w:r>
      <w:r>
        <w:t xml:space="preserve"> petroleum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pollution</w:t>
      </w:r>
      <w:r>
        <w:t xml:space="preserve">. </w:t>
      </w:r>
      <w:r>
        <w:rPr>
          <w:b/>
        </w:rPr>
        <w:t>Advancing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strict</w:t>
      </w:r>
      <w:r>
        <w:t xml:space="preserve"> </w:t>
      </w:r>
      <w:r>
        <w:rPr>
          <w:b/>
        </w:rPr>
        <w:t>laws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helping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adverse environmental </w:t>
      </w:r>
      <w:r>
        <w:rPr>
          <w:b/>
        </w:rPr>
        <w:t>effects</w:t>
      </w:r>
      <w:r>
        <w:t>.</w:t>
      </w:r>
    </w:p>
    <w:p>
      <w:r>
        <w:t>count: 225</w:t>
      </w:r>
    </w:p>
    <w:p>
      <w:r>
        <w:br w:type="page"/>
      </w:r>
    </w:p>
    <w:p>
      <w:pPr>
        <w:pStyle w:val="Heading1"/>
      </w:pPr>
      <w:r>
        <w:t>Official 41-Passage 01 Navajo Art</w:t>
      </w:r>
    </w:p>
    <w:p>
      <w:r/>
      <w:r>
        <w:rPr>
          <w:b/>
        </w:rPr>
        <w:t>The</w:t>
      </w:r>
      <w:r>
        <w:t xml:space="preserve"> Navajo,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southwestern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live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small</w:t>
      </w:r>
      <w:r>
        <w:t xml:space="preserve"> scattered </w:t>
      </w:r>
      <w:r>
        <w:rPr>
          <w:b/>
        </w:rPr>
        <w:t>settlements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respects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education</w:t>
      </w:r>
      <w:r>
        <w:t xml:space="preserve">, </w:t>
      </w:r>
      <w:r>
        <w:rPr>
          <w:b/>
        </w:rPr>
        <w:t>occupation</w:t>
      </w:r>
      <w:r>
        <w:t xml:space="preserve">, </w:t>
      </w:r>
      <w:r>
        <w:rPr>
          <w:b/>
        </w:rPr>
        <w:t>and</w:t>
      </w:r>
      <w:r>
        <w:t xml:space="preserve"> leisure </w:t>
      </w:r>
      <w:r>
        <w:rPr>
          <w:b/>
        </w:rPr>
        <w:t>activities</w:t>
      </w:r>
      <w:r>
        <w:t xml:space="preserve">, </w:t>
      </w:r>
      <w:r>
        <w:rPr>
          <w:b/>
        </w:rPr>
        <w:t>their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contribute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diverse</w:t>
      </w:r>
      <w:r>
        <w:t xml:space="preserve"> </w:t>
      </w:r>
      <w:r>
        <w:rPr>
          <w:b/>
        </w:rPr>
        <w:t>social</w:t>
      </w:r>
      <w:r>
        <w:t xml:space="preserve"> fabric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culture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twenty</w:t>
      </w:r>
      <w:r/>
      <w:r>
        <w:rPr>
          <w:b/>
        </w:rPr>
        <w:t>-first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retained </w:t>
      </w:r>
      <w:r>
        <w:rPr>
          <w:b/>
        </w:rPr>
        <w:t>some</w:t>
      </w:r>
      <w:r>
        <w:t xml:space="preserve"> </w:t>
      </w:r>
      <w:r>
        <w:rPr>
          <w:b/>
        </w:rPr>
        <w:t>traditional</w:t>
      </w:r>
      <w:r>
        <w:t xml:space="preserve"> cultural </w:t>
      </w:r>
      <w:r>
        <w:rPr>
          <w:b/>
        </w:rPr>
        <w:t>practices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forms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traditional</w:t>
      </w:r>
      <w:r>
        <w:t xml:space="preserve"> Navajo rituals </w:t>
      </w:r>
      <w:r>
        <w:rPr>
          <w:b/>
        </w:rPr>
        <w:t>include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paintings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actually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pouring</w:t>
      </w:r>
      <w:r>
        <w:t xml:space="preserve"> </w:t>
      </w:r>
      <w:r>
        <w:rPr>
          <w:b/>
        </w:rPr>
        <w:t>thin</w:t>
      </w:r>
      <w:r>
        <w:t xml:space="preserve">, finely </w:t>
      </w:r>
      <w:r>
        <w:rPr>
          <w:b/>
        </w:rPr>
        <w:t>controlled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of</w:t>
      </w:r>
      <w:r>
        <w:t xml:space="preserve"> colored </w:t>
      </w:r>
      <w:r>
        <w:rPr>
          <w:b/>
        </w:rPr>
        <w:t>sands</w:t>
      </w:r>
      <w:r>
        <w:t xml:space="preserve"> </w:t>
      </w:r>
      <w:r>
        <w:rPr>
          <w:b/>
        </w:rPr>
        <w:t>or</w:t>
      </w:r>
      <w:r>
        <w:t xml:space="preserve"> pulverized </w:t>
      </w:r>
      <w:r>
        <w:rPr>
          <w:b/>
        </w:rPr>
        <w:t>vegetable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mineral</w:t>
      </w:r>
      <w:r>
        <w:t xml:space="preserve"> substances, pollen, </w:t>
      </w:r>
      <w:r>
        <w:rPr>
          <w:b/>
        </w:rPr>
        <w:t>and</w:t>
      </w:r>
      <w:r>
        <w:t xml:space="preserve"> </w:t>
      </w:r>
      <w:r>
        <w:rPr>
          <w:b/>
        </w:rPr>
        <w:t>flowers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precise</w:t>
      </w:r>
      <w:r>
        <w:t xml:space="preserve"> </w:t>
      </w:r>
      <w:r>
        <w:rPr>
          <w:b/>
        </w:rPr>
        <w:t>patterns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>.</w:t>
      </w:r>
      <w:r>
        <w:rPr>
          <w:b/>
        </w:rPr>
        <w:t>The</w:t>
      </w:r>
      <w:r>
        <w:t xml:space="preserve"> largest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paintings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5.5 meters </w:t>
      </w:r>
      <w:r>
        <w:rPr>
          <w:b/>
        </w:rPr>
        <w:t>in</w:t>
      </w:r>
      <w:r>
        <w:t xml:space="preserve"> diameter </w:t>
      </w:r>
      <w:r>
        <w:rPr>
          <w:b/>
        </w:rPr>
        <w:t>and</w:t>
      </w:r>
      <w:r>
        <w:t xml:space="preserve"> </w:t>
      </w:r>
      <w:r>
        <w:rPr>
          <w:b/>
        </w:rPr>
        <w:t>cover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room</w:t>
      </w:r>
      <w:r>
        <w:t xml:space="preserve">. </w:t>
      </w:r>
      <w:r>
        <w:rPr>
          <w:b/>
        </w:rPr>
        <w:t>Working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inside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design</w:t>
      </w:r>
      <w:r>
        <w:t xml:space="preserve"> </w:t>
      </w:r>
      <w:r>
        <w:rPr>
          <w:b/>
        </w:rPr>
        <w:t>outward</w:t>
      </w:r>
      <w:r>
        <w:t xml:space="preserve">, </w:t>
      </w:r>
      <w:r>
        <w:rPr>
          <w:b/>
        </w:rPr>
        <w:t>the</w:t>
      </w:r>
      <w:r>
        <w:t xml:space="preserve"> Navajo </w:t>
      </w:r>
      <w:r>
        <w:rPr>
          <w:b/>
        </w:rPr>
        <w:t>artist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assistants</w:t>
      </w:r>
      <w:r>
        <w:t xml:space="preserve"> </w:t>
      </w:r>
      <w:r>
        <w:rPr>
          <w:b/>
        </w:rPr>
        <w:t>will</w:t>
      </w:r>
      <w:r>
        <w:t xml:space="preserve"> sift </w:t>
      </w:r>
      <w:r>
        <w:rPr>
          <w:b/>
        </w:rPr>
        <w:t>the</w:t>
      </w:r>
      <w:r>
        <w:t xml:space="preserve"> </w:t>
      </w:r>
      <w:r>
        <w:rPr>
          <w:b/>
        </w:rPr>
        <w:t>black</w:t>
      </w:r>
      <w:r>
        <w:t xml:space="preserve">, </w:t>
      </w:r>
      <w:r>
        <w:rPr>
          <w:b/>
        </w:rPr>
        <w:t>white</w:t>
      </w:r>
      <w:r>
        <w:t xml:space="preserve">, bluish-gray, </w:t>
      </w:r>
      <w:r>
        <w:rPr>
          <w:b/>
        </w:rPr>
        <w:t>orange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red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fingers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the</w:t>
      </w:r>
      <w:r>
        <w:t xml:space="preserve"> finely detailed imagery.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chants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ceremonies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directed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well</w:t>
      </w:r>
      <w:r>
        <w:t>-</w:t>
      </w:r>
      <w:r>
        <w:rPr>
          <w:b/>
        </w:rPr>
        <w:t>trained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singers</w:t>
      </w:r>
      <w:r>
        <w:t xml:space="preserve"> </w:t>
      </w:r>
      <w:r>
        <w:rPr>
          <w:b/>
        </w:rPr>
        <w:t>who</w:t>
      </w:r>
      <w:r>
        <w:t xml:space="preserve"> enlist </w:t>
      </w:r>
      <w:r>
        <w:rPr>
          <w:b/>
        </w:rPr>
        <w:t>the</w:t>
      </w:r>
      <w:r>
        <w:t xml:space="preserve"> </w:t>
      </w:r>
      <w:r>
        <w:rPr>
          <w:b/>
        </w:rPr>
        <w:t>aid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spirits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impersonated </w:t>
      </w:r>
      <w:r>
        <w:rPr>
          <w:b/>
        </w:rPr>
        <w:t>by</w:t>
      </w:r>
      <w:r>
        <w:t xml:space="preserve"> </w:t>
      </w:r>
      <w:r>
        <w:rPr>
          <w:b/>
        </w:rPr>
        <w:t>masked</w:t>
      </w:r>
      <w:r>
        <w:t xml:space="preserve"> </w:t>
      </w:r>
      <w:r>
        <w:rPr>
          <w:b/>
        </w:rPr>
        <w:t>performers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twenty</w:t>
      </w:r>
      <w:r>
        <w:t>-</w:t>
      </w:r>
      <w:r>
        <w:rPr>
          <w:b/>
        </w:rPr>
        <w:t>four</w:t>
      </w:r>
      <w:r>
        <w:t xml:space="preserve"> </w:t>
      </w:r>
      <w:r>
        <w:rPr>
          <w:b/>
        </w:rPr>
        <w:t>known</w:t>
      </w:r>
      <w:r>
        <w:t xml:space="preserve"> Navajo </w:t>
      </w:r>
      <w:r>
        <w:rPr>
          <w:b/>
        </w:rPr>
        <w:t>chants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represented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500 </w:t>
      </w:r>
      <w:r>
        <w:rPr>
          <w:b/>
        </w:rPr>
        <w:t>sand</w:t>
      </w:r>
      <w:r>
        <w:t xml:space="preserve"> </w:t>
      </w:r>
      <w:r>
        <w:rPr>
          <w:b/>
        </w:rPr>
        <w:t>paintings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serve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memory</w:t>
      </w:r>
      <w:r>
        <w:t xml:space="preserve"> </w:t>
      </w:r>
      <w:r>
        <w:rPr>
          <w:b/>
        </w:rPr>
        <w:t>aids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guide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singers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performance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ritual </w:t>
      </w:r>
      <w:r>
        <w:rPr>
          <w:b/>
        </w:rPr>
        <w:t>songs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nine</w:t>
      </w:r>
      <w:r>
        <w:t xml:space="preserve"> </w:t>
      </w:r>
      <w:r>
        <w:rPr>
          <w:b/>
        </w:rPr>
        <w:t>days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purpose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meaning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explained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examining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basic</w:t>
      </w:r>
      <w:r>
        <w:t xml:space="preserve"> ideals </w:t>
      </w:r>
      <w:r>
        <w:rPr>
          <w:b/>
        </w:rPr>
        <w:t>of</w:t>
      </w:r>
      <w:r>
        <w:t xml:space="preserve"> Navajo </w:t>
      </w:r>
      <w:r>
        <w:rPr>
          <w:b/>
        </w:rPr>
        <w:t>society</w:t>
      </w:r>
      <w:r>
        <w:t xml:space="preserve">, embodied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word</w:t>
      </w:r>
      <w:r>
        <w:t xml:space="preserve"> hozho (</w:t>
      </w:r>
      <w:r>
        <w:rPr>
          <w:b/>
        </w:rPr>
        <w:t>beauty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harmony</w:t>
      </w:r>
      <w:r>
        <w:t xml:space="preserve">, </w:t>
      </w:r>
      <w:r>
        <w:rPr>
          <w:b/>
        </w:rPr>
        <w:t>goodness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happiness</w:t>
      </w:r>
      <w:r>
        <w:t xml:space="preserve">). </w:t>
      </w:r>
      <w:r>
        <w:rPr>
          <w:b/>
        </w:rPr>
        <w:t>It</w:t>
      </w:r>
      <w:r>
        <w:t xml:space="preserve"> coexists </w:t>
      </w:r>
      <w:r>
        <w:rPr>
          <w:b/>
        </w:rPr>
        <w:t>with</w:t>
      </w:r>
      <w:r>
        <w:t xml:space="preserve"> hochxo (“ugliness,” </w:t>
      </w:r>
      <w:r>
        <w:rPr>
          <w:b/>
        </w:rPr>
        <w:t>or</w:t>
      </w:r>
      <w:r>
        <w:t xml:space="preserve"> “evil,” </w:t>
      </w:r>
      <w:r>
        <w:rPr>
          <w:b/>
        </w:rPr>
        <w:t>and</w:t>
      </w:r>
      <w:r>
        <w:t xml:space="preserve"> “disorder”)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opposing</w:t>
      </w:r>
      <w:r>
        <w:t xml:space="preserve"> </w:t>
      </w:r>
      <w:r>
        <w:rPr>
          <w:b/>
        </w:rPr>
        <w:t>forces</w:t>
      </w:r>
      <w:r>
        <w:t xml:space="preserve"> </w:t>
      </w:r>
      <w:r>
        <w:rPr>
          <w:b/>
        </w:rPr>
        <w:t>of</w:t>
      </w:r>
      <w:r>
        <w:t xml:space="preserve"> dynamism </w:t>
      </w:r>
      <w:r>
        <w:rPr>
          <w:b/>
        </w:rPr>
        <w:t>and</w:t>
      </w:r>
      <w:r>
        <w:t xml:space="preserve"> stability </w:t>
      </w:r>
      <w:r>
        <w:rPr>
          <w:b/>
        </w:rPr>
        <w:t>create</w:t>
      </w:r>
      <w:r>
        <w:t xml:space="preserve"> </w:t>
      </w:r>
      <w:r>
        <w:rPr>
          <w:b/>
        </w:rPr>
        <w:t>constant</w:t>
      </w:r>
      <w:r>
        <w:t xml:space="preserve"> </w:t>
      </w:r>
      <w:r>
        <w:rPr>
          <w:b/>
        </w:rPr>
        <w:t>change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beauty</w:t>
      </w:r>
      <w:r>
        <w:t xml:space="preserve">, </w:t>
      </w:r>
      <w:r>
        <w:rPr>
          <w:b/>
        </w:rPr>
        <w:t>becomes</w:t>
      </w:r>
      <w:r>
        <w:t xml:space="preserve"> </w:t>
      </w:r>
      <w:r>
        <w:rPr>
          <w:b/>
        </w:rPr>
        <w:t>ugly</w:t>
      </w:r>
      <w:r>
        <w:t xml:space="preserve"> </w:t>
      </w:r>
      <w:r>
        <w:rPr>
          <w:b/>
        </w:rPr>
        <w:t>and</w:t>
      </w:r>
      <w:r>
        <w:t xml:space="preserve"> disorderly, </w:t>
      </w:r>
      <w:r>
        <w:rPr>
          <w:b/>
        </w:rPr>
        <w:t>the</w:t>
      </w:r>
      <w:r>
        <w:t xml:space="preserve"> Navajo </w:t>
      </w:r>
      <w:r>
        <w:rPr>
          <w:b/>
        </w:rPr>
        <w:t>gather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perform</w:t>
      </w:r>
      <w:r>
        <w:t xml:space="preserve"> rituals </w:t>
      </w:r>
      <w:r>
        <w:rPr>
          <w:b/>
        </w:rPr>
        <w:t>with</w:t>
      </w:r>
      <w:r>
        <w:t xml:space="preserve"> </w:t>
      </w:r>
      <w:r>
        <w:rPr>
          <w:b/>
        </w:rPr>
        <w:t>songs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to</w:t>
      </w:r>
      <w:r>
        <w:t xml:space="preserve"> restore </w:t>
      </w:r>
      <w:r>
        <w:rPr>
          <w:b/>
        </w:rPr>
        <w:t>beauty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harmony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illness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itself</w:t>
      </w:r>
      <w:r>
        <w:t xml:space="preserve"> </w:t>
      </w:r>
      <w:r>
        <w:rPr>
          <w:b/>
        </w:rPr>
        <w:t>regarded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disharmony.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restoration </w:t>
      </w:r>
      <w:r>
        <w:rPr>
          <w:b/>
        </w:rPr>
        <w:t>of</w:t>
      </w:r>
      <w:r>
        <w:t xml:space="preserve"> </w:t>
      </w:r>
      <w:r>
        <w:rPr>
          <w:b/>
        </w:rPr>
        <w:t>harmony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ceremony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curing</w:t>
      </w:r>
      <w:r>
        <w:t xml:space="preserve"> </w:t>
      </w:r>
      <w:r>
        <w:rPr>
          <w:b/>
        </w:rPr>
        <w:t>process</w:t>
      </w:r>
      <w:r>
        <w:t>.</w:t>
      </w:r>
    </w:p>
    <w:p>
      <w:r/>
      <w:r>
        <w:rPr>
          <w:b/>
        </w:rPr>
        <w:t>Men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accurate </w:t>
      </w:r>
      <w:r>
        <w:rPr>
          <w:b/>
        </w:rPr>
        <w:t>copies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songs</w:t>
      </w:r>
      <w:r>
        <w:t xml:space="preserve"> </w:t>
      </w:r>
      <w:r>
        <w:rPr>
          <w:b/>
        </w:rPr>
        <w:t>sung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faithful renditions </w:t>
      </w:r>
      <w:r>
        <w:rPr>
          <w:b/>
        </w:rPr>
        <w:t>of</w:t>
      </w:r>
      <w:r>
        <w:t xml:space="preserve"> </w:t>
      </w:r>
      <w:r>
        <w:rPr>
          <w:b/>
        </w:rPr>
        <w:t>songs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By</w:t>
      </w:r>
      <w:r>
        <w:t xml:space="preserve"> re-</w:t>
      </w:r>
      <w:r>
        <w:rPr>
          <w:b/>
        </w:rPr>
        <w:t>creating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arts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reflect</w:t>
      </w:r>
      <w:r>
        <w:t xml:space="preserve"> </w:t>
      </w:r>
      <w:r>
        <w:rPr>
          <w:b/>
        </w:rPr>
        <w:t>the</w:t>
      </w:r>
      <w:r>
        <w:t xml:space="preserve"> original </w:t>
      </w:r>
      <w:r>
        <w:rPr>
          <w:b/>
        </w:rPr>
        <w:t>beauty</w:t>
      </w:r>
      <w:r>
        <w:t xml:space="preserve"> </w:t>
      </w:r>
      <w:r>
        <w:rPr>
          <w:b/>
        </w:rPr>
        <w:t>of</w:t>
      </w:r>
      <w:r>
        <w:t xml:space="preserve"> creation, </w:t>
      </w:r>
      <w:r>
        <w:rPr>
          <w:b/>
        </w:rPr>
        <w:t>the</w:t>
      </w:r>
      <w:r>
        <w:t xml:space="preserve"> Navajo </w:t>
      </w:r>
      <w:r>
        <w:rPr>
          <w:b/>
        </w:rPr>
        <w:t>bring</w:t>
      </w:r>
      <w:r>
        <w:t xml:space="preserve"> </w:t>
      </w:r>
      <w:r>
        <w:rPr>
          <w:b/>
        </w:rPr>
        <w:t>beauty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relative</w:t>
      </w:r>
      <w:r>
        <w:t xml:space="preserve"> newcomers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Southwest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climate</w:t>
      </w:r>
      <w:r>
        <w:t xml:space="preserve">, neighbors, </w:t>
      </w:r>
      <w:r>
        <w:rPr>
          <w:b/>
        </w:rPr>
        <w:t>and</w:t>
      </w:r>
      <w:r>
        <w:t xml:space="preserve"> </w:t>
      </w:r>
      <w:r>
        <w:rPr>
          <w:b/>
        </w:rPr>
        <w:t>rulers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equally inhospitable, </w:t>
      </w:r>
      <w:r>
        <w:rPr>
          <w:b/>
        </w:rPr>
        <w:t>the</w:t>
      </w:r>
      <w:r>
        <w:t xml:space="preserve"> Navajo </w:t>
      </w:r>
      <w:r>
        <w:rPr>
          <w:b/>
        </w:rPr>
        <w:t>created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affect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them</w:t>
      </w:r>
      <w:r>
        <w:t xml:space="preserve">, </w:t>
      </w:r>
      <w:r>
        <w:rPr>
          <w:b/>
        </w:rPr>
        <w:t>not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recounting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actions</w:t>
      </w:r>
      <w:r>
        <w:t xml:space="preserve"> symbolized, </w:t>
      </w:r>
      <w:r>
        <w:rPr>
          <w:b/>
        </w:rPr>
        <w:t>but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beauty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harmony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artworks </w:t>
      </w:r>
      <w:r>
        <w:rPr>
          <w:b/>
        </w:rPr>
        <w:t>themselves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 generally illustrate </w:t>
      </w:r>
      <w:r>
        <w:rPr>
          <w:b/>
        </w:rPr>
        <w:t>ideas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mythical </w:t>
      </w:r>
      <w:r>
        <w:rPr>
          <w:b/>
        </w:rPr>
        <w:t>hero</w:t>
      </w:r>
      <w:r>
        <w:t xml:space="preserve">, </w:t>
      </w:r>
      <w:r>
        <w:rPr>
          <w:b/>
        </w:rPr>
        <w:t>who</w:t>
      </w:r>
      <w:r>
        <w:t xml:space="preserve">, after </w:t>
      </w:r>
      <w:r>
        <w:rPr>
          <w:b/>
        </w:rPr>
        <w:t>being</w:t>
      </w:r>
      <w:r/>
      <w:r>
        <w:rPr>
          <w:b/>
        </w:rPr>
      </w:r>
      <w:r>
        <w:t xml:space="preserve"> healed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gods</w:t>
      </w:r>
      <w:r>
        <w:t xml:space="preserve">, </w:t>
      </w:r>
      <w:r>
        <w:rPr>
          <w:b/>
        </w:rPr>
        <w:t>gave</w:t>
      </w:r>
      <w:r>
        <w:t xml:space="preserve"> </w:t>
      </w:r>
      <w:r>
        <w:rPr>
          <w:b/>
        </w:rPr>
        <w:t>gifts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songs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paintings</w:t>
      </w:r>
      <w:r>
        <w:t xml:space="preserve">. </w:t>
      </w:r>
      <w:r>
        <w:rPr>
          <w:b/>
        </w:rPr>
        <w:t>Working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memory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re-</w:t>
      </w:r>
      <w:r>
        <w:rPr>
          <w:b/>
        </w:rPr>
        <w:t>create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traditional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image </w:t>
      </w:r>
      <w:r>
        <w:rPr>
          <w:b/>
        </w:rPr>
        <w:t>as</w:t>
      </w:r>
      <w:r>
        <w:t xml:space="preserve"> accurately </w:t>
      </w:r>
      <w:r>
        <w:rPr>
          <w:b/>
        </w:rPr>
        <w:t>as</w:t>
      </w:r>
      <w:r>
        <w:t xml:space="preserve"> </w:t>
      </w:r>
      <w:r>
        <w:rPr>
          <w:b/>
        </w:rPr>
        <w:t>possible</w:t>
      </w:r>
      <w:r>
        <w:t>.</w:t>
      </w:r>
    </w:p>
    <w:p>
      <w:r/>
      <w:r>
        <w:rPr>
          <w:b/>
        </w:rPr>
        <w:t>The</w:t>
      </w:r>
      <w:r>
        <w:t xml:space="preserve"> Navajo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world</w:t>
      </w:r>
      <w:r/>
      <w:r>
        <w:rPr>
          <w:b/>
        </w:rPr>
        <w:t>-famous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designs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woven </w:t>
      </w:r>
      <w:r>
        <w:rPr>
          <w:b/>
        </w:rPr>
        <w:t>blankets</w:t>
      </w:r>
      <w:r>
        <w:t xml:space="preserve">. Navajo </w:t>
      </w:r>
      <w:r>
        <w:rPr>
          <w:b/>
        </w:rPr>
        <w:t>women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family</w:t>
      </w:r>
      <w:r>
        <w:t xml:space="preserve"> flocks, </w:t>
      </w:r>
      <w:r>
        <w:rPr>
          <w:b/>
        </w:rPr>
        <w:t>control</w:t>
      </w:r>
      <w:r>
        <w:t xml:space="preserve"> </w:t>
      </w:r>
      <w:r>
        <w:rPr>
          <w:b/>
        </w:rPr>
        <w:t>the</w:t>
      </w:r>
      <w:r>
        <w:t xml:space="preserve"> shearing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sheep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carding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spinning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dying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thread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weaving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fabrics.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men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make</w:t>
      </w:r>
      <w:r>
        <w:t xml:space="preserve"> faithful </w:t>
      </w:r>
      <w:r>
        <w:rPr>
          <w:b/>
        </w:rPr>
        <w:t>copies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principle</w:t>
      </w:r>
      <w:r>
        <w:t xml:space="preserve"> </w:t>
      </w:r>
      <w:r>
        <w:rPr>
          <w:b/>
        </w:rPr>
        <w:t>of</w:t>
      </w:r>
      <w:r>
        <w:t xml:space="preserve"> stability </w:t>
      </w:r>
      <w:r>
        <w:rPr>
          <w:b/>
        </w:rPr>
        <w:t>in</w:t>
      </w:r>
      <w:r>
        <w:t xml:space="preserve"> Navajo </w:t>
      </w:r>
      <w:r>
        <w:rPr>
          <w:b/>
        </w:rPr>
        <w:t>thought</w:t>
      </w:r>
      <w:r/>
      <w:r>
        <w:rPr>
          <w:b/>
        </w:rPr>
      </w:r>
      <w:r>
        <w:t xml:space="preserve">, </w:t>
      </w:r>
      <w:r>
        <w:rPr>
          <w:b/>
        </w:rPr>
        <w:t>women</w:t>
      </w:r>
      <w:r>
        <w:t xml:space="preserve"> embody dynamism </w:t>
      </w:r>
      <w:r>
        <w:rPr>
          <w:b/>
        </w:rPr>
        <w:t>and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designs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every</w:t>
      </w:r>
      <w:r>
        <w:t xml:space="preserve"> weaving </w:t>
      </w:r>
      <w:r>
        <w:rPr>
          <w:b/>
        </w:rPr>
        <w:t>they</w:t>
      </w:r>
      <w:r>
        <w:t xml:space="preserve"> </w:t>
      </w:r>
      <w:r>
        <w:rPr>
          <w:b/>
        </w:rPr>
        <w:t>make</w:t>
      </w:r>
      <w:r>
        <w:t xml:space="preserve">. Weaving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paradigm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creativity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mythic </w:t>
      </w:r>
      <w:r>
        <w:rPr>
          <w:b/>
        </w:rPr>
        <w:t>ancestor</w:t>
      </w:r>
      <w:r>
        <w:t xml:space="preserve"> </w:t>
      </w:r>
      <w:r>
        <w:rPr>
          <w:b/>
        </w:rPr>
        <w:t>named</w:t>
      </w:r>
      <w:r>
        <w:t xml:space="preserve"> Spider </w:t>
      </w:r>
      <w:r>
        <w:rPr>
          <w:b/>
        </w:rPr>
        <w:t>Woman</w:t>
      </w:r>
      <w:r>
        <w:t xml:space="preserve"> </w:t>
      </w:r>
      <w:r>
        <w:rPr>
          <w:b/>
        </w:rPr>
        <w:t>who</w:t>
      </w:r>
      <w:r>
        <w:t xml:space="preserve"> wove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cosmic </w:t>
      </w:r>
      <w:r>
        <w:rPr>
          <w:b/>
        </w:rPr>
        <w:t>web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sky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she</w:t>
      </w:r>
      <w:r>
        <w:t xml:space="preserve"> </w:t>
      </w:r>
      <w:r>
        <w:rPr>
          <w:b/>
        </w:rPr>
        <w:t>who</w:t>
      </w:r>
      <w:r>
        <w:t xml:space="preserve">, </w:t>
      </w:r>
      <w:r>
        <w:rPr>
          <w:b/>
        </w:rPr>
        <w:t>according to</w:t>
      </w:r>
      <w:r/>
      <w:r>
        <w:rPr>
          <w:b/>
        </w:rPr>
      </w:r>
      <w:r>
        <w:t xml:space="preserve"> legend, </w:t>
      </w:r>
      <w:r>
        <w:rPr>
          <w:b/>
        </w:rPr>
        <w:t>taught</w:t>
      </w:r>
      <w:r>
        <w:t xml:space="preserve"> Navajo </w:t>
      </w:r>
      <w:r>
        <w:rPr>
          <w:b/>
        </w:rPr>
        <w:t>women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to</w:t>
      </w:r>
      <w:r>
        <w:t xml:space="preserve"> weave.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prepare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and</w:t>
      </w:r>
      <w:r>
        <w:t xml:space="preserve"> weave, Navajo </w:t>
      </w:r>
      <w:r>
        <w:rPr>
          <w:b/>
        </w:rPr>
        <w:t>women</w:t>
      </w:r>
      <w:r>
        <w:t xml:space="preserve"> imitate </w:t>
      </w:r>
      <w:r>
        <w:rPr>
          <w:b/>
        </w:rPr>
        <w:t>the</w:t>
      </w:r>
      <w:r>
        <w:t xml:space="preserve"> transformations </w:t>
      </w:r>
      <w:r>
        <w:rPr>
          <w:b/>
        </w:rPr>
        <w:t>that</w:t>
      </w:r>
      <w:r>
        <w:t xml:space="preserve"> originally </w:t>
      </w:r>
      <w:r>
        <w:rPr>
          <w:b/>
        </w:rPr>
        <w:t>created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Working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looms, Navajo weavers </w:t>
      </w:r>
      <w:r>
        <w:rPr>
          <w:b/>
        </w:rPr>
        <w:t>create</w:t>
      </w:r>
      <w:r>
        <w:t xml:space="preserve"> images </w:t>
      </w:r>
      <w:r>
        <w:rPr>
          <w:b/>
        </w:rPr>
        <w:t>through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experience</w:t>
      </w:r>
      <w:r>
        <w:t xml:space="preserve"> </w:t>
      </w:r>
      <w:r>
        <w:rPr>
          <w:b/>
        </w:rPr>
        <w:t>harmony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nature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creating</w:t>
      </w:r>
      <w:r>
        <w:t xml:space="preserve"> </w:t>
      </w:r>
      <w:r>
        <w:rPr>
          <w:b/>
        </w:rPr>
        <w:t>beauty</w:t>
      </w:r>
      <w:r>
        <w:t xml:space="preserve"> </w:t>
      </w:r>
      <w:r>
        <w:rPr>
          <w:b/>
        </w:rPr>
        <w:t>and</w:t>
      </w:r>
      <w:r>
        <w:t xml:space="preserve"> thereby </w:t>
      </w:r>
      <w:r>
        <w:rPr>
          <w:b/>
        </w:rPr>
        <w:t>contributing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beauty</w:t>
      </w:r>
      <w:r>
        <w:t xml:space="preserve">, </w:t>
      </w:r>
      <w:r>
        <w:rPr>
          <w:b/>
        </w:rPr>
        <w:t>harmony</w:t>
      </w:r>
      <w:r>
        <w:t xml:space="preserve">, </w:t>
      </w:r>
      <w:r>
        <w:rPr>
          <w:b/>
        </w:rPr>
        <w:t>and</w:t>
      </w:r>
      <w:r>
        <w:t xml:space="preserve"> healing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Thus</w:t>
      </w:r>
      <w:r>
        <w:t xml:space="preserve">, weaving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seeing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>.</w:t>
      </w:r>
    </w:p>
    <w:p>
      <w:r>
        <w:t>count: 224</w:t>
      </w:r>
    </w:p>
    <w:p>
      <w:r>
        <w:br w:type="page"/>
      </w:r>
    </w:p>
    <w:p>
      <w:pPr>
        <w:pStyle w:val="Heading1"/>
      </w:pPr>
      <w:r>
        <w:t>Official 34-Passage 03 The Development of Steam Power</w:t>
      </w:r>
    </w:p>
    <w:p>
      <w:r/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 xml:space="preserve">, </w:t>
      </w:r>
      <w:r>
        <w:rPr>
          <w:b/>
        </w:rPr>
        <w:t>Britain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experiencing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severe</w:t>
      </w:r>
      <w:r>
        <w:t xml:space="preserve"> shortage </w:t>
      </w:r>
      <w:r>
        <w:rPr>
          <w:b/>
        </w:rPr>
        <w:t>of</w:t>
      </w:r>
      <w:r>
        <w:t xml:space="preserve"> energy.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population</w:t>
      </w:r>
      <w:r>
        <w:t xml:space="preserve">,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of</w:t>
      </w:r>
      <w:r>
        <w:t xml:space="preserve"> medieval </w:t>
      </w:r>
      <w:r>
        <w:rPr>
          <w:b/>
        </w:rPr>
        <w:t>Britain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hay</w:t>
      </w:r>
      <w:r>
        <w:t xml:space="preserve">. </w:t>
      </w:r>
      <w:r>
        <w:rPr>
          <w:b/>
        </w:rPr>
        <w:t>Wood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ever</w:t>
      </w:r>
      <w:r>
        <w:t xml:space="preserve">-shorter </w:t>
      </w:r>
      <w:r>
        <w:rPr>
          <w:b/>
        </w:rPr>
        <w:t>supply</w:t>
      </w:r>
      <w:r>
        <w:t xml:space="preserve">, </w:t>
      </w:r>
      <w:r>
        <w:rPr>
          <w:b/>
        </w:rPr>
        <w:t>yet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remained</w:t>
      </w:r>
      <w:r>
        <w:t xml:space="preserve"> tremendously </w:t>
      </w:r>
      <w:r>
        <w:rPr>
          <w:b/>
        </w:rPr>
        <w:t>important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homes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industries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raw</w:t>
      </w:r>
      <w:r/>
      <w:r>
        <w:rPr>
          <w:b/>
        </w:rPr>
        <w:t xml:space="preserve"> material</w:t>
      </w:r>
      <w:r/>
      <w:r>
        <w:rPr>
          <w:b/>
        </w:rPr>
      </w:r>
      <w:r>
        <w:t xml:space="preserve">. </w:t>
      </w:r>
      <w:r>
        <w:rPr>
          <w:b/>
        </w:rPr>
        <w:t>Processed</w:t>
      </w:r>
      <w:r>
        <w:t xml:space="preserve"> </w:t>
      </w:r>
      <w:r>
        <w:rPr>
          <w:b/>
        </w:rPr>
        <w:t>wood</w:t>
      </w:r>
      <w:r>
        <w:t xml:space="preserve"> (charcoal)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mixed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iron</w:t>
      </w:r>
      <w:r>
        <w:t xml:space="preserve"> ore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blast furnace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pig</w:t>
      </w:r>
      <w:r>
        <w:t xml:space="preserve"> </w:t>
      </w:r>
      <w:r>
        <w:rPr>
          <w:b/>
        </w:rPr>
        <w:t>iron</w:t>
      </w:r>
      <w:r>
        <w:t xml:space="preserve"> (</w:t>
      </w:r>
      <w:r>
        <w:rPr>
          <w:b/>
        </w:rPr>
        <w:t>raw</w:t>
      </w:r>
      <w:r>
        <w:t xml:space="preserve"> </w:t>
      </w:r>
      <w:r>
        <w:rPr>
          <w:b/>
        </w:rPr>
        <w:t>iron</w:t>
      </w:r>
      <w:r>
        <w:t xml:space="preserve">). </w:t>
      </w:r>
      <w:r>
        <w:rPr>
          <w:b/>
        </w:rPr>
        <w:t>The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industry</w:t>
      </w:r>
      <w:r>
        <w:t xml:space="preserve">’s </w:t>
      </w:r>
      <w:r>
        <w:rPr>
          <w:b/>
        </w:rPr>
        <w:t>appetite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wood</w:t>
      </w:r>
      <w:r>
        <w:t xml:space="preserve"> </w:t>
      </w:r>
      <w:r>
        <w:rPr>
          <w:b/>
        </w:rPr>
        <w:t>was</w:t>
      </w:r>
      <w:r>
        <w:t xml:space="preserve"> enormous,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1740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industry</w:t>
      </w:r>
      <w:r>
        <w:t xml:space="preserve"> </w:t>
      </w:r>
      <w:r>
        <w:rPr>
          <w:b/>
        </w:rPr>
        <w:t>was</w:t>
      </w:r>
      <w:r>
        <w:t xml:space="preserve"> stagnating. </w:t>
      </w:r>
      <w:r>
        <w:rPr>
          <w:b/>
        </w:rPr>
        <w:t>Vast</w:t>
      </w:r>
      <w:r>
        <w:t xml:space="preserve"> </w:t>
      </w:r>
      <w:r>
        <w:rPr>
          <w:b/>
        </w:rPr>
        <w:t>forests</w:t>
      </w:r>
      <w:r>
        <w:t xml:space="preserve"> enabled </w:t>
      </w:r>
      <w:r>
        <w:rPr>
          <w:b/>
        </w:rPr>
        <w:t>Russia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leading</w:t>
      </w:r>
      <w:r/>
      <w:r>
        <w:rPr>
          <w:b/>
        </w:rPr>
      </w:r>
      <w:r>
        <w:t xml:space="preserve"> producer </w:t>
      </w:r>
      <w:r>
        <w:rPr>
          <w:b/>
        </w:rPr>
        <w:t>of</w:t>
      </w:r>
      <w:r>
        <w:t xml:space="preserve"> </w:t>
      </w:r>
      <w:r>
        <w:rPr>
          <w:b/>
        </w:rPr>
        <w:t>iron</w:t>
      </w:r>
      <w:r>
        <w:t xml:space="preserve">,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exported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Britain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Russia</w:t>
      </w:r>
      <w:r>
        <w:t xml:space="preserve">’s </w:t>
      </w:r>
      <w:r>
        <w:rPr>
          <w:b/>
        </w:rPr>
        <w:t>potential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too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Russia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barrier</w:t>
      </w:r>
      <w:r>
        <w:t xml:space="preserve"> </w:t>
      </w:r>
      <w:r>
        <w:rPr>
          <w:b/>
        </w:rPr>
        <w:t>of</w:t>
      </w:r>
      <w:r>
        <w:t xml:space="preserve"> inadequate energy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holding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back</w:t>
      </w:r>
      <w:r>
        <w:t>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early</w:t>
      </w:r>
      <w:r>
        <w:t xml:space="preserve"> energy crisis </w:t>
      </w:r>
      <w:r>
        <w:rPr>
          <w:b/>
        </w:rPr>
        <w:t>grew</w:t>
      </w:r>
      <w:r>
        <w:t xml:space="preserve"> </w:t>
      </w:r>
      <w:r>
        <w:rPr>
          <w:b/>
        </w:rPr>
        <w:t>worse</w:t>
      </w:r>
      <w:r>
        <w:t xml:space="preserve">, </w:t>
      </w:r>
      <w:r>
        <w:rPr>
          <w:b/>
        </w:rPr>
        <w:t>Britain</w:t>
      </w:r>
      <w:r>
        <w:t xml:space="preserve"> </w:t>
      </w:r>
      <w:r>
        <w:rPr>
          <w:b/>
        </w:rPr>
        <w:t>looked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and</w:t>
      </w:r>
      <w:r>
        <w:t xml:space="preserve"> widely scattered </w:t>
      </w:r>
      <w:r>
        <w:rPr>
          <w:b/>
        </w:rPr>
        <w:t>reserves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as</w:t>
      </w:r>
      <w:r>
        <w:t xml:space="preserve"> an </w:t>
      </w:r>
      <w:r>
        <w:rPr>
          <w:b/>
        </w:rPr>
        <w:t>alternative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vanishing </w:t>
      </w:r>
      <w:r>
        <w:rPr>
          <w:b/>
        </w:rPr>
        <w:t>wood</w:t>
      </w:r>
      <w:r>
        <w:t xml:space="preserve">. </w:t>
      </w:r>
      <w:r>
        <w:rPr>
          <w:b/>
        </w:rPr>
        <w:t>Coal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 xml:space="preserve">. </w:t>
      </w:r>
      <w:r>
        <w:rPr>
          <w:b/>
        </w:rPr>
        <w:t>By</w:t>
      </w:r>
      <w:r>
        <w:t xml:space="preserve"> 1640 </w:t>
      </w:r>
      <w:r>
        <w:rPr>
          <w:b/>
        </w:rPr>
        <w:t>most</w:t>
      </w:r>
      <w:r>
        <w:t xml:space="preserve"> </w:t>
      </w:r>
      <w:r>
        <w:rPr>
          <w:b/>
        </w:rPr>
        <w:t>homes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London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heated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beer</w:t>
      </w:r>
      <w:r>
        <w:t xml:space="preserve">, </w:t>
      </w:r>
      <w:r>
        <w:rPr>
          <w:b/>
        </w:rPr>
        <w:t>glass</w:t>
      </w:r>
      <w:r>
        <w:t xml:space="preserve">, </w:t>
      </w:r>
      <w:r>
        <w:rPr>
          <w:b/>
        </w:rPr>
        <w:t>soap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products</w:t>
      </w:r>
      <w:r>
        <w:t xml:space="preserve">. </w:t>
      </w:r>
      <w:r>
        <w:rPr>
          <w:b/>
        </w:rPr>
        <w:t>Coal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mechanical energy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power</w:t>
      </w:r>
      <w:r>
        <w:t xml:space="preserve"> machinery.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coal</w:t>
      </w:r>
      <w:r>
        <w:t xml:space="preserve">’s </w:t>
      </w:r>
      <w:r>
        <w:rPr>
          <w:b/>
        </w:rPr>
        <w:t>potential</w:t>
      </w:r>
      <w:r>
        <w:t xml:space="preserve"> </w:t>
      </w:r>
      <w:r>
        <w:rPr>
          <w:b/>
        </w:rPr>
        <w:t>was</w:t>
      </w:r>
      <w:r>
        <w:t xml:space="preserve"> enormous.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produced</w:t>
      </w:r>
      <w:r>
        <w:t xml:space="preserve">, </w:t>
      </w:r>
      <w:r>
        <w:rPr>
          <w:b/>
        </w:rPr>
        <w:t>mines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dug</w:t>
      </w:r>
      <w:r>
        <w:t xml:space="preserve"> deeper </w:t>
      </w:r>
      <w:r>
        <w:rPr>
          <w:b/>
        </w:rPr>
        <w:t>and</w:t>
      </w:r>
      <w:r>
        <w:t xml:space="preserve"> deeper </w:t>
      </w:r>
      <w:r>
        <w:rPr>
          <w:b/>
        </w:rPr>
        <w:t>and</w:t>
      </w:r>
      <w:r>
        <w:t xml:space="preserve"> </w:t>
      </w:r>
      <w:r>
        <w:rPr>
          <w:b/>
        </w:rPr>
        <w:t>were</w:t>
      </w:r>
      <w:r>
        <w:t xml:space="preserve"> constantly </w:t>
      </w:r>
      <w:r>
        <w:rPr>
          <w:b/>
        </w:rPr>
        <w:t>filling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. Mechanical </w:t>
      </w:r>
      <w:r>
        <w:rPr>
          <w:b/>
        </w:rPr>
        <w:t>pumps</w:t>
      </w:r>
      <w:r>
        <w:t xml:space="preserve">, </w:t>
      </w:r>
      <w:r>
        <w:rPr>
          <w:b/>
        </w:rPr>
        <w:t>usually</w:t>
      </w:r>
      <w:r>
        <w:t xml:space="preserve"> </w:t>
      </w:r>
      <w:r>
        <w:rPr>
          <w:b/>
        </w:rPr>
        <w:t>powered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horses</w:t>
      </w:r>
      <w:r>
        <w:t xml:space="preserve"> </w:t>
      </w:r>
      <w:r>
        <w:rPr>
          <w:b/>
        </w:rPr>
        <w:t>walking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circles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installed. </w:t>
      </w:r>
      <w:r>
        <w:rPr>
          <w:b/>
        </w:rPr>
        <w:t>Such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expensive</w:t>
      </w:r>
      <w:r>
        <w:t xml:space="preserve"> </w:t>
      </w:r>
      <w:r>
        <w:rPr>
          <w:b/>
        </w:rPr>
        <w:t>and</w:t>
      </w:r>
      <w:r>
        <w:t xml:space="preserve"> bothersome. </w:t>
      </w:r>
      <w:r>
        <w:rPr>
          <w:b/>
        </w:rPr>
        <w:t>In</w:t>
      </w:r>
      <w:r>
        <w:t xml:space="preserve"> an </w:t>
      </w:r>
      <w:r>
        <w:rPr>
          <w:b/>
        </w:rPr>
        <w:t>attempt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overcome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disadvantages</w:t>
      </w:r>
      <w:r>
        <w:t xml:space="preserve">, Thomas Savery </w:t>
      </w:r>
      <w:r>
        <w:rPr>
          <w:b/>
        </w:rPr>
        <w:t>in</w:t>
      </w:r>
      <w:r>
        <w:t xml:space="preserve"> 1698 </w:t>
      </w:r>
      <w:r>
        <w:rPr>
          <w:b/>
        </w:rPr>
        <w:t>and</w:t>
      </w:r>
      <w:r>
        <w:t xml:space="preserve"> Thomas Newcomen </w:t>
      </w:r>
      <w:r>
        <w:rPr>
          <w:b/>
        </w:rPr>
        <w:t>in</w:t>
      </w:r>
      <w:r>
        <w:t xml:space="preserve"> 1705 </w:t>
      </w:r>
      <w:r>
        <w:rPr>
          <w:b/>
        </w:rPr>
        <w:t>invented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primitive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engines</w:t>
      </w:r>
      <w:r>
        <w:t xml:space="preserve">. </w:t>
      </w:r>
      <w:r>
        <w:rPr>
          <w:b/>
        </w:rPr>
        <w:t>Both</w:t>
      </w:r>
      <w:r>
        <w:t xml:space="preserve"> </w:t>
      </w:r>
      <w:r>
        <w:rPr>
          <w:b/>
        </w:rPr>
        <w:t>engines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extremely</w:t>
      </w:r>
      <w:r>
        <w:t xml:space="preserve"> inefficient. </w:t>
      </w:r>
      <w:r>
        <w:rPr>
          <w:b/>
        </w:rPr>
        <w:t>Both</w:t>
      </w:r>
      <w:r>
        <w:t xml:space="preserve"> </w:t>
      </w:r>
      <w:r>
        <w:rPr>
          <w:b/>
        </w:rPr>
        <w:t>burned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steam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operate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pump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1770s,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Savery </w:t>
      </w:r>
      <w:r>
        <w:rPr>
          <w:b/>
        </w:rPr>
        <w:t>engines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Newcomen </w:t>
      </w:r>
      <w:r>
        <w:rPr>
          <w:b/>
        </w:rPr>
        <w:t>engines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operating</w:t>
      </w:r>
      <w:r>
        <w:t xml:space="preserve"> successfully, </w:t>
      </w:r>
      <w:r>
        <w:rPr>
          <w:b/>
        </w:rPr>
        <w:t>though</w:t>
      </w:r>
      <w:r>
        <w:t xml:space="preserve"> inefficiently, </w:t>
      </w:r>
      <w:r>
        <w:rPr>
          <w:b/>
        </w:rPr>
        <w:t>in</w:t>
      </w:r>
      <w:r>
        <w:t xml:space="preserve"> </w:t>
      </w:r>
      <w:r>
        <w:rPr>
          <w:b/>
        </w:rPr>
        <w:t>English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Scottish</w:t>
      </w:r>
      <w:r>
        <w:t xml:space="preserve"> </w:t>
      </w:r>
      <w:r>
        <w:rPr>
          <w:b/>
        </w:rPr>
        <w:t>mines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1760s,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gifted</w:t>
      </w:r>
      <w:r/>
      <w:r>
        <w:rPr>
          <w:b/>
        </w:rPr>
      </w:r>
      <w:r>
        <w:t xml:space="preserve"> </w:t>
      </w:r>
      <w:r>
        <w:rPr>
          <w:b/>
        </w:rPr>
        <w:t>young</w:t>
      </w:r>
      <w:r>
        <w:t xml:space="preserve"> Scot </w:t>
      </w:r>
      <w:r>
        <w:rPr>
          <w:b/>
        </w:rPr>
        <w:t>named</w:t>
      </w:r>
      <w:r>
        <w:t xml:space="preserve"> James Watt </w:t>
      </w:r>
      <w:r>
        <w:rPr>
          <w:b/>
        </w:rPr>
        <w:t>was</w:t>
      </w:r>
      <w:r>
        <w:t xml:space="preserve"> </w:t>
      </w:r>
      <w:r>
        <w:rPr>
          <w:b/>
        </w:rPr>
        <w:t>drawn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critical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. Watt </w:t>
      </w:r>
      <w:r>
        <w:rPr>
          <w:b/>
        </w:rPr>
        <w:t>was</w:t>
      </w:r>
      <w:r>
        <w:t xml:space="preserve"> </w:t>
      </w:r>
      <w:r>
        <w:rPr>
          <w:b/>
        </w:rPr>
        <w:t>employed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University</w:t>
      </w:r>
      <w:r>
        <w:t xml:space="preserve"> </w:t>
      </w:r>
      <w:r>
        <w:rPr>
          <w:b/>
        </w:rPr>
        <w:t>of</w:t>
      </w:r>
      <w:r>
        <w:t xml:space="preserve"> Glasgow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skilled</w:t>
      </w:r>
      <w:r/>
      <w:r>
        <w:rPr>
          <w:b/>
        </w:rPr>
      </w:r>
      <w:r>
        <w:t xml:space="preserve"> crafts </w:t>
      </w:r>
      <w:r>
        <w:rPr>
          <w:b/>
        </w:rPr>
        <w:t>worker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instruments</w:t>
      </w:r>
      <w:r>
        <w:t xml:space="preserve">. </w:t>
      </w:r>
      <w:r>
        <w:rPr>
          <w:b/>
        </w:rPr>
        <w:t>In</w:t>
      </w:r>
      <w:r>
        <w:t xml:space="preserve"> 1763, Watt </w:t>
      </w:r>
      <w:r>
        <w:rPr>
          <w:b/>
        </w:rPr>
        <w:t>was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repair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Newcomen </w:t>
      </w:r>
      <w:r>
        <w:rPr>
          <w:b/>
        </w:rPr>
        <w:t>engine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physics</w:t>
      </w:r>
      <w:r>
        <w:t xml:space="preserve"> </w:t>
      </w:r>
      <w:r>
        <w:rPr>
          <w:b/>
        </w:rPr>
        <w:t>course</w:t>
      </w:r>
      <w:r>
        <w:t xml:space="preserve">. After </w:t>
      </w:r>
      <w:r>
        <w:rPr>
          <w:b/>
        </w:rPr>
        <w:t>a</w:t>
      </w:r>
      <w:r/>
      <w:r>
        <w:rPr>
          <w:b/>
        </w:rPr>
      </w:r>
      <w:r>
        <w:t xml:space="preserve"> series </w:t>
      </w:r>
      <w:r>
        <w:rPr>
          <w:b/>
        </w:rPr>
        <w:t>of</w:t>
      </w:r>
      <w:r>
        <w:t xml:space="preserve"> observations, Watt </w:t>
      </w:r>
      <w:r>
        <w:rPr>
          <w:b/>
        </w:rPr>
        <w:t>saw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Newcomen’s </w:t>
      </w:r>
      <w:r>
        <w:rPr>
          <w:b/>
        </w:rPr>
        <w:t>waste</w:t>
      </w:r>
      <w:r>
        <w:t xml:space="preserve"> </w:t>
      </w:r>
      <w:r>
        <w:rPr>
          <w:b/>
        </w:rPr>
        <w:t>of</w:t>
      </w:r>
      <w:r>
        <w:t xml:space="preserve"> energy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adding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separate</w:t>
      </w:r>
      <w:r>
        <w:t xml:space="preserve"> condenser. </w:t>
      </w:r>
      <w:r>
        <w:rPr>
          <w:b/>
        </w:rPr>
        <w:t>This</w:t>
      </w:r>
      <w:r>
        <w:t xml:space="preserve"> </w:t>
      </w:r>
      <w:r>
        <w:rPr>
          <w:b/>
        </w:rPr>
        <w:t>splendid</w:t>
      </w:r>
      <w:r>
        <w:t xml:space="preserve"> </w:t>
      </w:r>
      <w:r>
        <w:rPr>
          <w:b/>
        </w:rPr>
        <w:t>invention</w:t>
      </w:r>
      <w:r>
        <w:t xml:space="preserve">, </w:t>
      </w:r>
      <w:r>
        <w:rPr>
          <w:b/>
        </w:rPr>
        <w:t>patented</w:t>
      </w:r>
      <w:r>
        <w:t xml:space="preserve"> </w:t>
      </w:r>
      <w:r>
        <w:rPr>
          <w:b/>
        </w:rPr>
        <w:t>in</w:t>
      </w:r>
      <w:r>
        <w:t xml:space="preserve"> 1769, greatly </w:t>
      </w:r>
      <w:r>
        <w:rPr>
          <w:b/>
        </w:rPr>
        <w:t>increased</w:t>
      </w:r>
      <w:r>
        <w:t xml:space="preserve"> </w:t>
      </w:r>
      <w:r>
        <w:rPr>
          <w:b/>
        </w:rPr>
        <w:t>the</w:t>
      </w:r>
      <w:r>
        <w:t xml:space="preserve"> efficiency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of</w:t>
      </w:r>
      <w:r>
        <w:t xml:space="preserve"> Watt </w:t>
      </w:r>
      <w:r>
        <w:rPr>
          <w:b/>
        </w:rPr>
        <w:t>and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followers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technological </w:t>
      </w:r>
      <w:r>
        <w:rPr>
          <w:b/>
        </w:rPr>
        <w:t>advance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people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while</w:t>
      </w:r>
      <w:r>
        <w:t xml:space="preserve">, unlimited </w:t>
      </w:r>
      <w:r>
        <w:rPr>
          <w:b/>
        </w:rPr>
        <w:t>power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invention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equipment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</w:t>
      </w:r>
      <w:r>
        <w:t xml:space="preserve"> </w:t>
      </w:r>
      <w:r>
        <w:rPr>
          <w:b/>
        </w:rPr>
        <w:t>was</w:t>
      </w:r>
      <w:r>
        <w:t xml:space="preserve"> quickly </w:t>
      </w:r>
      <w:r>
        <w:rPr>
          <w:b/>
        </w:rPr>
        <w:t>put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industries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Britain</w:t>
      </w:r>
      <w:r>
        <w:t xml:space="preserve">. </w:t>
      </w:r>
      <w:r>
        <w:rPr>
          <w:b/>
        </w:rPr>
        <w:t>It</w:t>
      </w:r>
      <w:r>
        <w:t xml:space="preserve"> drained </w:t>
      </w:r>
      <w:r>
        <w:rPr>
          <w:b/>
        </w:rPr>
        <w:t>mines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ever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engines</w:t>
      </w:r>
      <w:r>
        <w:t xml:space="preserve"> elsewhere. </w:t>
      </w:r>
      <w:r>
        <w:rPr>
          <w:b/>
        </w:rPr>
        <w:t>The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replace</w:t>
      </w:r>
      <w:r>
        <w:t xml:space="preserve"> waterpower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cotton</w:t>
      </w:r>
      <w:r>
        <w:t>-</w:t>
      </w:r>
      <w:r>
        <w:rPr>
          <w:b/>
        </w:rPr>
        <w:t>spinning</w:t>
      </w:r>
      <w:r>
        <w:t xml:space="preserve"> mills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industries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1780s, </w:t>
      </w:r>
      <w:r>
        <w:rPr>
          <w:b/>
        </w:rPr>
        <w:t>contributing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phenomenal </w:t>
      </w:r>
      <w:r>
        <w:rPr>
          <w:b/>
        </w:rPr>
        <w:t>rise</w:t>
      </w:r>
      <w:r>
        <w:t xml:space="preserve"> </w:t>
      </w:r>
      <w:r>
        <w:rPr>
          <w:b/>
        </w:rPr>
        <w:t>in</w:t>
      </w:r>
      <w:r>
        <w:t xml:space="preserve"> industrialization. </w:t>
      </w:r>
      <w:r>
        <w:rPr>
          <w:b/>
        </w:rPr>
        <w:t>The</w:t>
      </w:r>
      <w:r>
        <w:t xml:space="preserve"> </w:t>
      </w:r>
      <w:r>
        <w:rPr>
          <w:b/>
        </w:rPr>
        <w:t>British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industry</w:t>
      </w:r>
      <w:r>
        <w:t xml:space="preserve"> </w:t>
      </w:r>
      <w:r>
        <w:rPr>
          <w:b/>
        </w:rPr>
        <w:t>was</w:t>
      </w:r>
      <w:r>
        <w:t xml:space="preserve"> radically </w:t>
      </w:r>
      <w:r>
        <w:rPr>
          <w:b/>
        </w:rPr>
        <w:t>transformed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powerful</w:t>
      </w:r>
      <w:r>
        <w:t xml:space="preserve">, </w:t>
      </w:r>
      <w:r>
        <w:rPr>
          <w:b/>
        </w:rPr>
        <w:t>steam</w:t>
      </w:r>
      <w:r>
        <w:t>-</w:t>
      </w:r>
      <w:r>
        <w:rPr>
          <w:b/>
        </w:rPr>
        <w:t>driven</w:t>
      </w:r>
      <w:r>
        <w:t xml:space="preserve"> bellows </w:t>
      </w:r>
      <w:r>
        <w:rPr>
          <w:b/>
        </w:rPr>
        <w:t>in</w:t>
      </w:r>
      <w:r>
        <w:t xml:space="preserve"> blast furnaces </w:t>
      </w:r>
      <w:r>
        <w:rPr>
          <w:b/>
        </w:rPr>
        <w:t>helped</w:t>
      </w:r>
      <w:r>
        <w:t xml:space="preserve"> </w:t>
      </w:r>
      <w:r>
        <w:rPr>
          <w:b/>
        </w:rPr>
        <w:t>iron</w:t>
      </w:r>
      <w:r>
        <w:t xml:space="preserve"> makers </w:t>
      </w:r>
      <w:r>
        <w:rPr>
          <w:b/>
        </w:rPr>
        <w:t>switch</w:t>
      </w:r>
      <w:r>
        <w:t xml:space="preserve"> </w:t>
      </w:r>
      <w:r>
        <w:rPr>
          <w:b/>
        </w:rPr>
        <w:t>over</w:t>
      </w:r>
      <w:r>
        <w:t xml:space="preserve"> rapidly </w:t>
      </w:r>
      <w:r>
        <w:rPr>
          <w:b/>
        </w:rPr>
        <w:t>from</w:t>
      </w:r>
      <w:r>
        <w:t xml:space="preserve"> </w:t>
      </w:r>
      <w:r>
        <w:rPr>
          <w:b/>
        </w:rPr>
        <w:t>limited</w:t>
      </w:r>
      <w:r>
        <w:t xml:space="preserve"> charcoal </w:t>
      </w:r>
      <w:r>
        <w:rPr>
          <w:b/>
        </w:rPr>
        <w:t>to</w:t>
      </w:r>
      <w:r>
        <w:t xml:space="preserve"> unlimited </w:t>
      </w:r>
      <w:r>
        <w:rPr>
          <w:b/>
        </w:rPr>
        <w:t>coke</w:t>
      </w:r>
      <w:r>
        <w:t xml:space="preserve"> (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coal</w:t>
      </w:r>
      <w:r>
        <w:t xml:space="preserve">)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smelting </w:t>
      </w:r>
      <w:r>
        <w:rPr>
          <w:b/>
        </w:rPr>
        <w:t>of</w:t>
      </w:r>
      <w:r>
        <w:t xml:space="preserve"> </w:t>
      </w:r>
      <w:r>
        <w:rPr>
          <w:b/>
        </w:rPr>
        <w:t>pig</w:t>
      </w:r>
      <w:r>
        <w:t xml:space="preserve"> </w:t>
      </w:r>
      <w:r>
        <w:rPr>
          <w:b/>
        </w:rPr>
        <w:t>iron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refining impure </w:t>
      </w:r>
      <w:r>
        <w:rPr>
          <w:b/>
        </w:rPr>
        <w:t>iron</w:t>
      </w:r>
      <w:r>
        <w:t xml:space="preserve">) after 1770.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1780s, Henry Cort </w:t>
      </w:r>
      <w:r>
        <w:rPr>
          <w:b/>
        </w:rPr>
        <w:t>developed</w:t>
      </w:r>
      <w:r>
        <w:t xml:space="preserve"> </w:t>
      </w:r>
      <w:r>
        <w:rPr>
          <w:b/>
        </w:rPr>
        <w:t>the</w:t>
      </w:r>
      <w:r>
        <w:t xml:space="preserve"> puddling furnace, </w:t>
      </w:r>
      <w:r>
        <w:rPr>
          <w:b/>
        </w:rPr>
        <w:t>which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pig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refined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coke</w:t>
      </w:r>
      <w:r>
        <w:t xml:space="preserve">. Cort </w:t>
      </w:r>
      <w:r>
        <w:rPr>
          <w:b/>
        </w:rPr>
        <w:t>also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heavy</w:t>
      </w:r>
      <w:r>
        <w:t>-</w:t>
      </w:r>
      <w:r>
        <w:rPr>
          <w:b/>
        </w:rPr>
        <w:t>duty</w:t>
      </w:r>
      <w:r>
        <w:t xml:space="preserve">, </w:t>
      </w:r>
      <w:r>
        <w:rPr>
          <w:b/>
        </w:rPr>
        <w:t>steam</w:t>
      </w:r>
      <w:r>
        <w:t>-</w:t>
      </w:r>
      <w:r>
        <w:rPr>
          <w:b/>
        </w:rPr>
        <w:t>powered</w:t>
      </w:r>
      <w:r>
        <w:t xml:space="preserve"> </w:t>
      </w:r>
      <w:r>
        <w:rPr>
          <w:b/>
        </w:rPr>
        <w:t>rolling</w:t>
      </w:r>
      <w:r>
        <w:t xml:space="preserve"> mills,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capable </w:t>
      </w:r>
      <w:r>
        <w:rPr>
          <w:b/>
        </w:rPr>
        <w:t>of</w:t>
      </w:r>
      <w:r>
        <w:t xml:space="preserve"> </w:t>
      </w:r>
      <w:r>
        <w:rPr>
          <w:b/>
        </w:rPr>
        <w:t>producing</w:t>
      </w:r>
      <w:r>
        <w:t xml:space="preserve"> </w:t>
      </w:r>
      <w:r>
        <w:rPr>
          <w:b/>
        </w:rPr>
        <w:t>finished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shape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form</w:t>
      </w:r>
      <w:r>
        <w:t>.</w:t>
      </w:r>
    </w:p>
    <w:p>
      <w:r/>
      <w:r>
        <w:rPr>
          <w:b/>
        </w:rPr>
        <w:t>The</w:t>
      </w:r>
      <w:r>
        <w:t xml:space="preserve"> economic </w:t>
      </w:r>
      <w:r>
        <w:rPr>
          <w:b/>
        </w:rPr>
        <w:t>consequence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technical</w:t>
      </w:r>
      <w:r>
        <w:t xml:space="preserve"> innovations </w:t>
      </w:r>
      <w:r>
        <w:rPr>
          <w:b/>
        </w:rPr>
        <w:t>in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boom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industry</w:t>
      </w:r>
      <w:r>
        <w:t xml:space="preserve">. </w:t>
      </w:r>
      <w:r>
        <w:rPr>
          <w:b/>
        </w:rPr>
        <w:t>In</w:t>
      </w:r>
      <w:r>
        <w:t xml:space="preserve"> 1740 </w:t>
      </w:r>
      <w:r>
        <w:rPr>
          <w:b/>
        </w:rPr>
        <w:t>annual</w:t>
      </w:r>
      <w:r>
        <w:t xml:space="preserve"> </w:t>
      </w:r>
      <w:r>
        <w:rPr>
          <w:b/>
        </w:rPr>
        <w:t>British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only</w:t>
      </w:r>
      <w:r>
        <w:t xml:space="preserve"> 17,000 </w:t>
      </w:r>
      <w:r>
        <w:rPr>
          <w:b/>
        </w:rPr>
        <w:t>tons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by</w:t>
      </w:r>
      <w:r>
        <w:t xml:space="preserve"> 1844,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coke</w:t>
      </w:r>
      <w:r>
        <w:t xml:space="preserve"> smelting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Cort’s </w:t>
      </w:r>
      <w:r>
        <w:rPr>
          <w:b/>
        </w:rPr>
        <w:t>inventions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to</w:t>
      </w:r>
      <w:r>
        <w:t xml:space="preserve"> 3,000,000 </w:t>
      </w:r>
      <w:r>
        <w:rPr>
          <w:b/>
        </w:rPr>
        <w:t>tons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truly</w:t>
      </w:r>
      <w:r>
        <w:t xml:space="preserve"> </w:t>
      </w:r>
      <w:r>
        <w:rPr>
          <w:b/>
        </w:rPr>
        <w:t>amazing</w:t>
      </w:r>
      <w:r/>
      <w:r>
        <w:rPr>
          <w:b/>
        </w:rPr>
      </w:r>
      <w:r>
        <w:t xml:space="preserve"> expansion. </w:t>
      </w:r>
      <w:r>
        <w:rPr>
          <w:b/>
        </w:rPr>
        <w:t>Once</w:t>
      </w:r>
      <w:r>
        <w:t xml:space="preserve"> scarce </w:t>
      </w:r>
      <w:r>
        <w:rPr>
          <w:b/>
        </w:rPr>
        <w:t>and</w:t>
      </w:r>
      <w:r>
        <w:t xml:space="preserve"> </w:t>
      </w:r>
      <w:r>
        <w:rPr>
          <w:b/>
        </w:rPr>
        <w:t>expensive</w:t>
      </w:r>
      <w:r>
        <w:t xml:space="preserve">, </w:t>
      </w:r>
      <w:r>
        <w:rPr>
          <w:b/>
        </w:rPr>
        <w:t>iron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cheap</w:t>
      </w:r>
      <w:r>
        <w:t xml:space="preserve">, </w:t>
      </w:r>
      <w:r>
        <w:rPr>
          <w:b/>
        </w:rPr>
        <w:t>basic</w:t>
      </w:r>
      <w:r>
        <w:t xml:space="preserve">, </w:t>
      </w:r>
      <w:r>
        <w:rPr>
          <w:b/>
        </w:rPr>
        <w:t>and</w:t>
      </w:r>
      <w:r>
        <w:t xml:space="preserve"> indispensable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economy.</w:t>
      </w:r>
    </w:p>
    <w:p>
      <w:r>
        <w:t>count: 224</w:t>
      </w:r>
    </w:p>
    <w:p>
      <w:r>
        <w:br w:type="page"/>
      </w:r>
    </w:p>
    <w:p>
      <w:pPr>
        <w:pStyle w:val="Heading1"/>
      </w:pPr>
      <w:r>
        <w:t>Official 40-Passage 01 Ancient Athens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Greece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from</w:t>
      </w:r>
      <w:r>
        <w:t xml:space="preserve"> 800 B.C. </w:t>
      </w:r>
      <w:r>
        <w:rPr>
          <w:b/>
        </w:rPr>
        <w:t>to</w:t>
      </w:r>
      <w:r>
        <w:t xml:space="preserve"> 500 B.C.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polis, </w:t>
      </w:r>
      <w:r>
        <w:rPr>
          <w:b/>
        </w:rPr>
        <w:t>or</w:t>
      </w:r>
      <w:r>
        <w:t xml:space="preserve"> </w:t>
      </w:r>
      <w:r>
        <w:rPr>
          <w:b/>
        </w:rPr>
        <w:t>city</w:t>
      </w:r>
      <w:r>
        <w:t>-</w:t>
      </w:r>
      <w:r>
        <w:rPr>
          <w:b/>
        </w:rPr>
        <w:t>state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each</w:t>
      </w:r>
      <w:r>
        <w:t xml:space="preserve"> polis </w:t>
      </w:r>
      <w:r>
        <w:rPr>
          <w:b/>
        </w:rPr>
        <w:t>developed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appropriate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circumstances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faced</w:t>
      </w:r>
      <w:r>
        <w:t xml:space="preserve"> </w:t>
      </w:r>
      <w:r>
        <w:rPr>
          <w:b/>
        </w:rPr>
        <w:t>and</w:t>
      </w:r>
      <w:r>
        <w:t xml:space="preserve"> solved </w:t>
      </w:r>
      <w:r>
        <w:rPr>
          <w:b/>
        </w:rPr>
        <w:t>in</w:t>
      </w:r>
      <w:r>
        <w:t xml:space="preserve"> Athens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sharing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established aristocracy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emerging </w:t>
      </w:r>
      <w:r>
        <w:rPr>
          <w:b/>
        </w:rPr>
        <w:t>other</w:t>
      </w:r>
      <w:r>
        <w:t xml:space="preserve"> </w:t>
      </w:r>
      <w:r>
        <w:rPr>
          <w:b/>
        </w:rPr>
        <w:t>classes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adjustment</w:t>
      </w:r>
      <w:r>
        <w:t xml:space="preserve"> </w:t>
      </w:r>
      <w:r>
        <w:rPr>
          <w:b/>
        </w:rPr>
        <w:t>of</w:t>
      </w:r>
      <w:r>
        <w:t xml:space="preserve"> aristocratic </w:t>
      </w:r>
      <w:r>
        <w:rPr>
          <w:b/>
        </w:rPr>
        <w:t>ways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polis.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harmonious blending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elements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culture</w:t>
      </w:r>
      <w:r>
        <w:t xml:space="preserve"> </w:t>
      </w:r>
      <w:r>
        <w:rPr>
          <w:b/>
        </w:rPr>
        <w:t>of</w:t>
      </w:r>
      <w:r>
        <w:t xml:space="preserve"> Athens.</w:t>
      </w:r>
    </w:p>
    <w:p>
      <w:r/>
      <w:r>
        <w:rPr>
          <w:b/>
        </w:rPr>
        <w:t>Entering</w:t>
      </w:r>
      <w:r>
        <w:t xml:space="preserve"> </w:t>
      </w:r>
      <w:r>
        <w:rPr>
          <w:b/>
        </w:rPr>
        <w:t>the</w:t>
      </w:r>
      <w:r>
        <w:t xml:space="preserve"> polis </w:t>
      </w:r>
      <w:r>
        <w:rPr>
          <w:b/>
        </w:rPr>
        <w:t>age</w:t>
      </w:r>
      <w:r>
        <w:t xml:space="preserve">, Athens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traditional</w:t>
      </w:r>
      <w:r>
        <w:t xml:space="preserve"> </w:t>
      </w:r>
      <w:r>
        <w:rPr>
          <w:b/>
        </w:rPr>
        <w:t>institutions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Greek</w:t>
      </w:r>
      <w:r>
        <w:t xml:space="preserve"> protodemocratic </w:t>
      </w:r>
      <w:r>
        <w:rPr>
          <w:b/>
        </w:rPr>
        <w:t>states</w:t>
      </w:r>
      <w:r>
        <w:t xml:space="preserve">: an assembly </w:t>
      </w:r>
      <w:r>
        <w:rPr>
          <w:b/>
        </w:rPr>
        <w:t>of</w:t>
      </w:r>
      <w:r>
        <w:t xml:space="preserve"> </w:t>
      </w:r>
      <w:r>
        <w:rPr>
          <w:b/>
        </w:rPr>
        <w:t>adult</w:t>
      </w:r>
      <w:r>
        <w:t xml:space="preserve"> </w:t>
      </w:r>
      <w:r>
        <w:rPr>
          <w:b/>
        </w:rPr>
        <w:t>males</w:t>
      </w:r>
      <w:r>
        <w:t xml:space="preserve">, an aristocratic council, </w:t>
      </w:r>
      <w:r>
        <w:rPr>
          <w:b/>
        </w:rPr>
        <w:t>and</w:t>
      </w:r>
      <w:r>
        <w:t xml:space="preserve"> annually </w:t>
      </w:r>
      <w:r>
        <w:rPr>
          <w:b/>
        </w:rPr>
        <w:t>elected</w:t>
      </w:r>
      <w:r>
        <w:t xml:space="preserve"> </w:t>
      </w:r>
      <w:r>
        <w:rPr>
          <w:b/>
        </w:rPr>
        <w:t>officials</w:t>
      </w:r>
      <w:r>
        <w:t xml:space="preserve">. </w:t>
      </w:r>
      <w:r>
        <w:rPr>
          <w:b/>
        </w:rPr>
        <w:t>Within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traditional</w:t>
      </w:r>
      <w:r>
        <w:t xml:space="preserve"> </w:t>
      </w:r>
      <w:r>
        <w:rPr>
          <w:b/>
        </w:rPr>
        <w:t>framework</w:t>
      </w:r>
      <w:r>
        <w:t xml:space="preserve"> </w:t>
      </w:r>
      <w:r>
        <w:rPr>
          <w:b/>
        </w:rPr>
        <w:t>the</w:t>
      </w:r>
      <w:r>
        <w:t xml:space="preserve"> Athenians, </w:t>
      </w:r>
      <w:r>
        <w:rPr>
          <w:b/>
        </w:rPr>
        <w:t>between</w:t>
      </w:r>
      <w:r>
        <w:t xml:space="preserve"> 600 B.C. </w:t>
      </w:r>
      <w:r>
        <w:rPr>
          <w:b/>
        </w:rPr>
        <w:t>and</w:t>
      </w:r>
      <w:r>
        <w:t xml:space="preserve"> 450 B.C., evolved </w:t>
      </w:r>
      <w:r>
        <w:rPr>
          <w:b/>
        </w:rPr>
        <w:t>what</w:t>
      </w:r>
      <w:r>
        <w:t xml:space="preserve"> Greeks </w:t>
      </w:r>
      <w:r>
        <w:rPr>
          <w:b/>
        </w:rPr>
        <w:t>regarded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fully fledged democratic </w:t>
      </w:r>
      <w:r>
        <w:rPr>
          <w:b/>
        </w:rPr>
        <w:t>constitution</w:t>
      </w:r>
      <w:r>
        <w:t xml:space="preserve">, </w:t>
      </w:r>
      <w:r>
        <w:rPr>
          <w:b/>
        </w:rPr>
        <w:t>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vote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to</w:t>
      </w:r>
      <w:r>
        <w:t xml:space="preserve"> fewer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times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steps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by</w:t>
      </w:r>
      <w:r>
        <w:t xml:space="preserve"> Solon </w:t>
      </w:r>
      <w:r>
        <w:rPr>
          <w:b/>
        </w:rPr>
        <w:t>in</w:t>
      </w:r>
      <w:r>
        <w:t xml:space="preserve"> 594 B.C., </w:t>
      </w:r>
      <w:r>
        <w:rPr>
          <w:b/>
        </w:rPr>
        <w:t>when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broke</w:t>
      </w:r>
      <w:r>
        <w:t xml:space="preserve"> </w:t>
      </w:r>
      <w:r>
        <w:rPr>
          <w:b/>
        </w:rPr>
        <w:t>the</w:t>
      </w:r>
      <w:r>
        <w:t xml:space="preserve"> aristocracy’s stranglehold </w:t>
      </w:r>
      <w:r>
        <w:rPr>
          <w:b/>
        </w:rPr>
        <w:t>on</w:t>
      </w:r>
      <w:r>
        <w:t xml:space="preserve"> </w:t>
      </w:r>
      <w:r>
        <w:rPr>
          <w:b/>
        </w:rPr>
        <w:t>elected</w:t>
      </w:r>
      <w:r>
        <w:t xml:space="preserve"> </w:t>
      </w:r>
      <w:r>
        <w:rPr>
          <w:b/>
        </w:rPr>
        <w:t>offices</w:t>
      </w:r>
      <w:r>
        <w:t xml:space="preserve"> </w:t>
      </w:r>
      <w:r>
        <w:rPr>
          <w:b/>
        </w:rPr>
        <w:t>by</w:t>
      </w:r>
      <w:r>
        <w:t xml:space="preserve"> establishing </w:t>
      </w:r>
      <w:r>
        <w:rPr>
          <w:b/>
        </w:rPr>
        <w:t>wealth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birth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office</w:t>
      </w:r>
      <w:r>
        <w:t xml:space="preserve"> </w:t>
      </w:r>
      <w:r>
        <w:rPr>
          <w:b/>
        </w:rPr>
        <w:t>holding</w:t>
      </w:r>
      <w:r>
        <w:t xml:space="preserve">, </w:t>
      </w:r>
      <w:r>
        <w:rPr>
          <w:b/>
        </w:rPr>
        <w:t>abolishing</w:t>
      </w:r>
      <w:r>
        <w:t xml:space="preserve"> </w:t>
      </w:r>
      <w:r>
        <w:rPr>
          <w:b/>
        </w:rPr>
        <w:t>the</w:t>
      </w:r>
      <w:r>
        <w:t xml:space="preserve"> economic obligations </w:t>
      </w:r>
      <w:r>
        <w:rPr>
          <w:b/>
        </w:rPr>
        <w:t>of</w:t>
      </w:r>
      <w:r>
        <w:t xml:space="preserve"> </w:t>
      </w:r>
      <w:r>
        <w:rPr>
          <w:b/>
        </w:rPr>
        <w:t>ordinary</w:t>
      </w:r>
      <w:r>
        <w:t xml:space="preserve"> Athenians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aristocracy, </w:t>
      </w:r>
      <w:r>
        <w:rPr>
          <w:b/>
        </w:rPr>
        <w:t>and</w:t>
      </w:r>
      <w:r>
        <w:t xml:space="preserve"> </w:t>
      </w:r>
      <w:r>
        <w:rPr>
          <w:b/>
        </w:rPr>
        <w:t>allowing</w:t>
      </w:r>
      <w:r>
        <w:t xml:space="preserve"> </w:t>
      </w:r>
      <w:r>
        <w:rPr>
          <w:b/>
        </w:rPr>
        <w:t>the</w:t>
      </w:r>
      <w:r>
        <w:t xml:space="preserve"> assembly (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citizens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equal</w:t>
      </w:r>
      <w:r>
        <w:t xml:space="preserve"> </w:t>
      </w:r>
      <w:r>
        <w:rPr>
          <w:b/>
        </w:rPr>
        <w:t>members</w:t>
      </w:r>
      <w:r>
        <w:t xml:space="preserve">) </w:t>
      </w:r>
      <w:r>
        <w:rPr>
          <w:b/>
        </w:rPr>
        <w:t>to</w:t>
      </w:r>
      <w:r>
        <w:t xml:space="preserve"> overrule </w:t>
      </w:r>
      <w:r>
        <w:rPr>
          <w:b/>
        </w:rPr>
        <w:t>the</w:t>
      </w:r>
      <w:r>
        <w:t xml:space="preserve"> </w:t>
      </w:r>
      <w:r>
        <w:rPr>
          <w:b/>
        </w:rPr>
        <w:t>decisions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courts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cases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strength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Athenian aristocracy </w:t>
      </w:r>
      <w:r>
        <w:rPr>
          <w:b/>
        </w:rPr>
        <w:t>was</w:t>
      </w:r>
      <w:r>
        <w:t xml:space="preserve"> further weakened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tyranny,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interim </w:t>
      </w:r>
      <w:r>
        <w:rPr>
          <w:b/>
        </w:rPr>
        <w:t>rule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popular</w:t>
      </w:r>
      <w:r>
        <w:t xml:space="preserve"> strongman (</w:t>
      </w:r>
      <w:r>
        <w:rPr>
          <w:b/>
        </w:rPr>
        <w:t>not</w:t>
      </w:r>
      <w:r>
        <w:t xml:space="preserve"> </w:t>
      </w:r>
      <w:r>
        <w:rPr>
          <w:b/>
        </w:rPr>
        <w:t>rule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ruthless dictator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to</w:t>
      </w:r>
      <w:r>
        <w:t xml:space="preserve"> us). </w:t>
      </w:r>
      <w:r>
        <w:rPr>
          <w:b/>
        </w:rPr>
        <w:t>The</w:t>
      </w:r>
      <w:r>
        <w:t xml:space="preserve"> Peisistratids,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succession </w:t>
      </w:r>
      <w:r>
        <w:rPr>
          <w:b/>
        </w:rPr>
        <w:t>of</w:t>
      </w:r>
      <w:r>
        <w:t xml:space="preserve"> tyrants </w:t>
      </w:r>
      <w:r>
        <w:rPr>
          <w:b/>
        </w:rPr>
        <w:t>were</w:t>
      </w:r>
      <w:r>
        <w:t xml:space="preserve"> </w:t>
      </w:r>
      <w:r>
        <w:rPr>
          <w:b/>
        </w:rPr>
        <w:t>called</w:t>
      </w:r>
      <w:r>
        <w:t xml:space="preserve"> (after </w:t>
      </w:r>
      <w:r>
        <w:rPr>
          <w:b/>
        </w:rPr>
        <w:t>the</w:t>
      </w:r>
      <w:r>
        <w:t xml:space="preserve"> founder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dynasty, Peisistratos), </w:t>
      </w:r>
      <w:r>
        <w:rPr>
          <w:b/>
        </w:rPr>
        <w:t>strengthened</w:t>
      </w:r>
      <w:r>
        <w:t xml:space="preserve"> Athenian </w:t>
      </w:r>
      <w:r>
        <w:rPr>
          <w:b/>
        </w:rPr>
        <w:t>central</w:t>
      </w:r>
      <w:r>
        <w:t xml:space="preserve"> </w:t>
      </w:r>
      <w:r>
        <w:rPr>
          <w:b/>
        </w:rPr>
        <w:t>administration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aristocracy </w:t>
      </w:r>
      <w:r>
        <w:rPr>
          <w:b/>
        </w:rPr>
        <w:t>by</w:t>
      </w:r>
      <w:r>
        <w:t xml:space="preserve"> </w:t>
      </w:r>
      <w:r>
        <w:rPr>
          <w:b/>
        </w:rPr>
        <w:t>appointing</w:t>
      </w:r>
      <w:r>
        <w:t xml:space="preserve"> </w:t>
      </w:r>
      <w:r>
        <w:rPr>
          <w:b/>
        </w:rPr>
        <w:t>judges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region, </w:t>
      </w:r>
      <w:r>
        <w:rPr>
          <w:b/>
        </w:rPr>
        <w:t>producing</w:t>
      </w:r>
      <w:r>
        <w:t xml:space="preserve"> Athens’ </w:t>
      </w:r>
      <w:r>
        <w:rPr>
          <w:b/>
        </w:rPr>
        <w:t>first</w:t>
      </w:r>
      <w:r>
        <w:t xml:space="preserve"> </w:t>
      </w:r>
      <w:r>
        <w:rPr>
          <w:b/>
        </w:rPr>
        <w:t>national</w:t>
      </w:r>
      <w:r>
        <w:t xml:space="preserve"> coinage, </w:t>
      </w:r>
      <w:r>
        <w:rPr>
          <w:b/>
        </w:rPr>
        <w:t>and</w:t>
      </w:r>
      <w:r>
        <w:t xml:space="preserve"> </w:t>
      </w:r>
      <w:r>
        <w:rPr>
          <w:b/>
        </w:rPr>
        <w:t>adding</w:t>
      </w:r>
      <w:r>
        <w:t xml:space="preserve"> </w:t>
      </w:r>
      <w:r>
        <w:rPr>
          <w:b/>
        </w:rPr>
        <w:t>and</w:t>
      </w:r>
      <w:r>
        <w:t xml:space="preserve"> embellishing </w:t>
      </w:r>
      <w:r>
        <w:rPr>
          <w:b/>
        </w:rPr>
        <w:t>festivals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focus</w:t>
      </w:r>
      <w:r>
        <w:t xml:space="preserve"> </w:t>
      </w:r>
      <w:r>
        <w:rPr>
          <w:b/>
        </w:rPr>
        <w:t>attention</w:t>
      </w:r>
      <w:r>
        <w:t xml:space="preserve"> </w:t>
      </w:r>
      <w:r>
        <w:rPr>
          <w:b/>
        </w:rPr>
        <w:t>on</w:t>
      </w:r>
      <w:r>
        <w:t xml:space="preserve"> Athens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villages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region.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ripe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change</w:t>
      </w:r>
      <w:r>
        <w:t xml:space="preserve">: </w:t>
      </w:r>
      <w:r>
        <w:rPr>
          <w:b/>
        </w:rPr>
        <w:t>the</w:t>
      </w:r>
      <w:r>
        <w:t xml:space="preserve"> tyrants </w:t>
      </w:r>
      <w:r>
        <w:rPr>
          <w:b/>
        </w:rPr>
        <w:t>were</w:t>
      </w:r>
      <w:r>
        <w:t xml:space="preserve"> </w:t>
      </w:r>
      <w:r>
        <w:rPr>
          <w:b/>
        </w:rPr>
        <w:t>driven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508 B.C.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reformer, Cleisthenes, </w:t>
      </w:r>
      <w:r>
        <w:rPr>
          <w:b/>
        </w:rPr>
        <w:t>gave</w:t>
      </w:r>
      <w:r>
        <w:t xml:space="preserve"> </w:t>
      </w:r>
      <w:r>
        <w:rPr>
          <w:b/>
        </w:rPr>
        <w:t>final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reducing</w:t>
      </w:r>
      <w:r>
        <w:t xml:space="preserve"> aristocratic </w:t>
      </w:r>
      <w:r>
        <w:rPr>
          <w:b/>
        </w:rPr>
        <w:t>control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way</w:t>
      </w:r>
      <w:r>
        <w:t>.</w:t>
      </w:r>
    </w:p>
    <w:p>
      <w:r>
        <w:t xml:space="preserve">Cleisthenes’ principal </w:t>
      </w:r>
      <w:r>
        <w:rPr>
          <w:b/>
        </w:rPr>
        <w:t>contribution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creation </w:t>
      </w:r>
      <w:r>
        <w:rPr>
          <w:b/>
        </w:rPr>
        <w:t>of</w:t>
      </w:r>
      <w:r>
        <w:t xml:space="preserve"> democracy </w:t>
      </w:r>
      <w:r>
        <w:rPr>
          <w:b/>
        </w:rPr>
        <w:t>at</w:t>
      </w:r>
      <w:r>
        <w:t xml:space="preserve"> Athens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complete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weakening </w:t>
      </w:r>
      <w:r>
        <w:rPr>
          <w:b/>
        </w:rPr>
        <w:t>family</w:t>
      </w:r>
      <w:r>
        <w:t xml:space="preserve"> </w:t>
      </w:r>
      <w:r>
        <w:rPr>
          <w:b/>
        </w:rPr>
        <w:t>and</w:t>
      </w:r>
      <w:r>
        <w:t xml:space="preserve"> clan structures, </w:t>
      </w:r>
      <w:r>
        <w:rPr>
          <w:b/>
        </w:rPr>
        <w:t>especially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aristocrats,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place</w:t>
      </w:r>
      <w:r>
        <w:t xml:space="preserve"> locality-</w:t>
      </w:r>
      <w:r>
        <w:rPr>
          <w:b/>
        </w:rPr>
        <w:t>based</w:t>
      </w:r>
      <w:r>
        <w:t xml:space="preserve"> </w:t>
      </w:r>
      <w:r>
        <w:rPr>
          <w:b/>
        </w:rPr>
        <w:t>corporations</w:t>
      </w:r>
      <w:r>
        <w:t xml:space="preserve"> </w:t>
      </w:r>
      <w:r>
        <w:rPr>
          <w:b/>
        </w:rPr>
        <w:t>called</w:t>
      </w:r>
      <w:r>
        <w:t xml:space="preserve"> demes, </w:t>
      </w:r>
      <w:r>
        <w:rPr>
          <w:b/>
        </w:rPr>
        <w:t>which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entry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all</w:t>
      </w:r>
      <w:r>
        <w:t xml:space="preserve"> civic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in</w:t>
      </w:r>
      <w:r>
        <w:t xml:space="preserve"> Athens.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demes </w:t>
      </w:r>
      <w:r>
        <w:rPr>
          <w:b/>
        </w:rPr>
        <w:t>were</w:t>
      </w:r>
      <w:r>
        <w:t xml:space="preserve"> </w:t>
      </w:r>
      <w:r>
        <w:rPr>
          <w:b/>
        </w:rPr>
        <w:t>created</w:t>
      </w:r>
      <w:r>
        <w:t xml:space="preserve"> 10 </w:t>
      </w:r>
      <w:r>
        <w:rPr>
          <w:b/>
        </w:rPr>
        <w:t>artificial</w:t>
      </w:r>
      <w:r>
        <w:t xml:space="preserve"> tribes </w:t>
      </w:r>
      <w:r>
        <w:rPr>
          <w:b/>
        </w:rPr>
        <w:t>of</w:t>
      </w:r>
      <w:r>
        <w:t xml:space="preserve"> roughly </w:t>
      </w:r>
      <w:r>
        <w:rPr>
          <w:b/>
        </w:rPr>
        <w:t>equal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demes, </w:t>
      </w:r>
      <w:r>
        <w:rPr>
          <w:b/>
        </w:rPr>
        <w:t>by</w:t>
      </w:r>
      <w:r>
        <w:t xml:space="preserve"> </w:t>
      </w:r>
      <w:r>
        <w:rPr>
          <w:b/>
        </w:rPr>
        <w:t>either</w:t>
      </w:r>
      <w:r>
        <w:t xml:space="preserve"> election </w:t>
      </w:r>
      <w:r>
        <w:rPr>
          <w:b/>
        </w:rPr>
        <w:t>or</w:t>
      </w:r>
      <w:r>
        <w:t xml:space="preserve"> selection, </w:t>
      </w:r>
      <w:r>
        <w:rPr>
          <w:b/>
        </w:rPr>
        <w:t>came</w:t>
      </w:r>
      <w:r>
        <w:t xml:space="preserve"> 500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council, 6,000 jurors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courts</w:t>
      </w:r>
      <w:r>
        <w:t xml:space="preserve">, 10 </w:t>
      </w:r>
      <w:r>
        <w:rPr>
          <w:b/>
        </w:rPr>
        <w:t>generals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commissioners. </w:t>
      </w:r>
      <w:r>
        <w:rPr>
          <w:b/>
        </w:rPr>
        <w:t>The</w:t>
      </w:r>
      <w:r>
        <w:t xml:space="preserve"> assembly </w:t>
      </w:r>
      <w:r>
        <w:rPr>
          <w:b/>
        </w:rPr>
        <w:t>was</w:t>
      </w:r>
      <w:r>
        <w:t xml:space="preserve"> sovereign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matters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practice</w:t>
      </w:r>
      <w:r>
        <w:t xml:space="preserve"> delegated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to</w:t>
      </w:r>
      <w:r>
        <w:t xml:space="preserve"> subordinate bodies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council, </w:t>
      </w:r>
      <w:r>
        <w:rPr>
          <w:b/>
        </w:rPr>
        <w:t>which</w:t>
      </w:r>
      <w:r>
        <w:t xml:space="preserve"> </w:t>
      </w:r>
      <w:r>
        <w:rPr>
          <w:b/>
        </w:rPr>
        <w:t>prepared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agenda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meetings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assembly,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care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most</w:t>
      </w:r>
      <w:r>
        <w:t xml:space="preserve"> judicial </w:t>
      </w:r>
      <w:r>
        <w:rPr>
          <w:b/>
        </w:rPr>
        <w:t>matters</w:t>
      </w:r>
      <w:r>
        <w:t xml:space="preserve">. </w:t>
      </w:r>
      <w:r>
        <w:rPr>
          <w:b/>
        </w:rPr>
        <w:t>Various</w:t>
      </w:r>
      <w:r>
        <w:t xml:space="preserve"> </w:t>
      </w:r>
      <w:r>
        <w:rPr>
          <w:b/>
        </w:rPr>
        <w:t>committees</w:t>
      </w:r>
      <w:r>
        <w:t xml:space="preserve"> </w:t>
      </w:r>
      <w:r>
        <w:rPr>
          <w:b/>
        </w:rPr>
        <w:t>acted</w:t>
      </w:r>
      <w:r>
        <w:t xml:space="preserve"> </w:t>
      </w:r>
      <w:r>
        <w:rPr>
          <w:b/>
        </w:rPr>
        <w:t>as</w:t>
      </w:r>
      <w:r>
        <w:t xml:space="preserve"> an executive </w:t>
      </w:r>
      <w:r>
        <w:rPr>
          <w:b/>
        </w:rPr>
        <w:t>branch</w:t>
      </w:r>
      <w:r>
        <w:t xml:space="preserve">, implementing </w:t>
      </w:r>
      <w:r>
        <w:rPr>
          <w:b/>
        </w:rPr>
        <w:t>policies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assembly </w:t>
      </w:r>
      <w:r>
        <w:rPr>
          <w:b/>
        </w:rPr>
        <w:t>and</w:t>
      </w:r>
      <w:r>
        <w:t xml:space="preserve"> supervising, </w:t>
      </w:r>
      <w:r>
        <w:rPr>
          <w:b/>
        </w:rPr>
        <w:t>for</w:t>
      </w:r>
      <w:r>
        <w:t xml:space="preserve"> instance,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buildings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wide</w:t>
      </w:r>
      <w:r>
        <w:t xml:space="preserve">-scale participation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citizenry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distinguished</w:t>
      </w:r>
      <w:r>
        <w:t xml:space="preserve"> </w:t>
      </w:r>
      <w:r>
        <w:rPr>
          <w:b/>
        </w:rPr>
        <w:t>the</w:t>
      </w:r>
      <w:r>
        <w:t xml:space="preserve"> democratic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Athenian polis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, </w:t>
      </w:r>
      <w:r>
        <w:rPr>
          <w:b/>
        </w:rPr>
        <w:t>less</w:t>
      </w:r>
      <w:r>
        <w:t xml:space="preserve"> liberal </w:t>
      </w:r>
      <w:r>
        <w:rPr>
          <w:b/>
        </w:rPr>
        <w:t>forms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Cleisthenes’ </w:t>
      </w:r>
      <w:r>
        <w:rPr>
          <w:b/>
        </w:rPr>
        <w:t>reforms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establish </w:t>
      </w:r>
      <w:r>
        <w:rPr>
          <w:b/>
        </w:rPr>
        <w:t>the</w:t>
      </w:r>
      <w:r>
        <w:t xml:space="preserve"> superiority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Athenian community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institutions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destroying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National</w:t>
      </w:r>
      <w:r>
        <w:t xml:space="preserve"> </w:t>
      </w:r>
      <w:r>
        <w:rPr>
          <w:b/>
        </w:rPr>
        <w:t>politics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or</w:t>
      </w:r>
      <w:r>
        <w:t xml:space="preserve"> deme </w:t>
      </w:r>
      <w:r>
        <w:rPr>
          <w:b/>
        </w:rPr>
        <w:t>politics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focal </w:t>
      </w:r>
      <w:r>
        <w:rPr>
          <w:b/>
        </w:rPr>
        <w:t>point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entry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politics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deme </w:t>
      </w:r>
      <w:r>
        <w:rPr>
          <w:b/>
        </w:rPr>
        <w:t>level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local</w:t>
      </w:r>
      <w:r>
        <w:t xml:space="preserve"> loyalty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focus</w:t>
      </w:r>
      <w:r>
        <w:t xml:space="preserve">: Athens </w:t>
      </w:r>
      <w:r>
        <w:rPr>
          <w:b/>
        </w:rPr>
        <w:t>itself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the</w:t>
      </w:r>
      <w:r>
        <w:t xml:space="preserve"> implications </w:t>
      </w:r>
      <w:r>
        <w:rPr>
          <w:b/>
        </w:rPr>
        <w:t>of</w:t>
      </w:r>
      <w:r>
        <w:t xml:space="preserve"> Cleisthenes’ </w:t>
      </w:r>
      <w:r>
        <w:rPr>
          <w:b/>
        </w:rPr>
        <w:t>reforms</w:t>
      </w:r>
      <w:r>
        <w:t xml:space="preserve"> </w:t>
      </w:r>
      <w:r>
        <w:rPr>
          <w:b/>
        </w:rPr>
        <w:t>were</w:t>
      </w:r>
      <w:r>
        <w:t xml:space="preserve"> fully </w:t>
      </w:r>
      <w:r>
        <w:rPr>
          <w:b/>
        </w:rPr>
        <w:t>exploited</w:t>
      </w:r>
      <w:r>
        <w:t>.</w:t>
      </w:r>
    </w:p>
    <w:p>
      <w:r/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fifth</w:t>
      </w:r>
      <w:r>
        <w:t xml:space="preserve"> </w:t>
      </w:r>
      <w:r>
        <w:rPr>
          <w:b/>
        </w:rPr>
        <w:t>century</w:t>
      </w:r>
      <w:r>
        <w:t xml:space="preserve"> B.C. </w:t>
      </w:r>
      <w:r>
        <w:rPr>
          <w:b/>
        </w:rPr>
        <w:t>the</w:t>
      </w:r>
      <w:r>
        <w:t xml:space="preserve"> council </w:t>
      </w:r>
      <w:r>
        <w:rPr>
          <w:b/>
        </w:rPr>
        <w:t>of</w:t>
      </w:r>
      <w:r>
        <w:t xml:space="preserve"> 500 </w:t>
      </w:r>
      <w:r>
        <w:rPr>
          <w:b/>
        </w:rPr>
        <w:t>was</w:t>
      </w:r>
      <w:r>
        <w:t xml:space="preserve"> </w:t>
      </w:r>
      <w:r>
        <w:rPr>
          <w:b/>
        </w:rPr>
        <w:t>extremely</w:t>
      </w:r>
      <w:r>
        <w:t xml:space="preserve"> influential </w:t>
      </w:r>
      <w:r>
        <w:rPr>
          <w:b/>
        </w:rPr>
        <w:t>in</w:t>
      </w:r>
      <w:r>
        <w:t xml:space="preserve"> </w:t>
      </w:r>
      <w:r>
        <w:rPr>
          <w:b/>
        </w:rPr>
        <w:t>shaping</w:t>
      </w:r>
      <w:r>
        <w:t xml:space="preserve"> </w:t>
      </w:r>
      <w:r>
        <w:rPr>
          <w:b/>
        </w:rPr>
        <w:t>policy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mature</w:t>
      </w:r>
      <w:r>
        <w:t xml:space="preserve"> assembly </w:t>
      </w:r>
      <w:r>
        <w:rPr>
          <w:b/>
        </w:rPr>
        <w:t>that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decision</w:t>
      </w:r>
      <w:r>
        <w:t>-</w:t>
      </w:r>
      <w:r>
        <w:rPr>
          <w:b/>
        </w:rPr>
        <w:t>making</w:t>
      </w:r>
      <w:r>
        <w:t xml:space="preserve"> </w:t>
      </w:r>
      <w:r>
        <w:rPr>
          <w:b/>
        </w:rPr>
        <w:t>responsibility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measure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aristocrats, </w:t>
      </w:r>
      <w:r>
        <w:rPr>
          <w:b/>
        </w:rPr>
        <w:t>who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upstaged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supposedly inferior “</w:t>
      </w:r>
      <w:r>
        <w:rPr>
          <w:b/>
        </w:rPr>
        <w:t>people</w:t>
      </w:r>
      <w:r>
        <w:t xml:space="preserve">,” </w:t>
      </w:r>
      <w:r>
        <w:rPr>
          <w:b/>
        </w:rPr>
        <w:t>the</w:t>
      </w:r>
      <w:r>
        <w:t xml:space="preserve"> Athenian democracy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stunning </w:t>
      </w:r>
      <w:r>
        <w:rPr>
          <w:b/>
        </w:rPr>
        <w:t>success</w:t>
      </w:r>
      <w:r>
        <w:t xml:space="preserve">. </w:t>
      </w:r>
      <w:r>
        <w:rPr>
          <w:b/>
        </w:rPr>
        <w:t>Never</w:t>
      </w:r>
      <w:r>
        <w:t xml:space="preserve"> </w:t>
      </w:r>
      <w:r>
        <w:rPr>
          <w:b/>
        </w:rPr>
        <w:t>before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since</w:t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been</w:t>
      </w:r>
      <w:r>
        <w:t xml:space="preserve"> involved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serious</w:t>
      </w:r>
      <w:r>
        <w:t xml:space="preserve"> </w:t>
      </w:r>
      <w:r>
        <w:rPr>
          <w:b/>
        </w:rPr>
        <w:t>business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self</w:t>
      </w:r>
      <w:r>
        <w:t xml:space="preserve">-governance.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precisely </w:t>
      </w:r>
      <w:r>
        <w:rPr>
          <w:b/>
        </w:rPr>
        <w:t>this</w:t>
      </w:r>
      <w:r>
        <w:t xml:space="preserve"> opportunity </w:t>
      </w:r>
      <w:r>
        <w:rPr>
          <w:b/>
        </w:rPr>
        <w:t>to</w:t>
      </w:r>
      <w:r>
        <w:t xml:space="preserve"> </w:t>
      </w:r>
      <w:r>
        <w:rPr>
          <w:b/>
        </w:rPr>
        <w:t>participate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stimulus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brilliant</w:t>
      </w:r>
      <w:r>
        <w:t xml:space="preserve"> </w:t>
      </w:r>
      <w:r>
        <w:rPr>
          <w:b/>
        </w:rPr>
        <w:t>unfolding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classical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culture</w:t>
      </w:r>
      <w:r>
        <w:t>.</w:t>
      </w:r>
    </w:p>
    <w:p>
      <w:r>
        <w:t>count: 224</w:t>
      </w:r>
    </w:p>
    <w:p>
      <w:r>
        <w:br w:type="page"/>
      </w:r>
    </w:p>
    <w:p>
      <w:pPr>
        <w:pStyle w:val="Heading1"/>
      </w:pPr>
      <w:r>
        <w:t>Official 50-Passage 02 The Achievement of Brazilian Independence</w:t>
      </w:r>
    </w:p>
    <w:p>
      <w:r/>
      <w:r>
        <w:rPr>
          <w:b/>
        </w:rPr>
        <w:t>In</w:t>
      </w:r>
      <w:r>
        <w:t xml:space="preserve"> contrast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political</w:t>
      </w:r>
      <w:r>
        <w:t xml:space="preserve"> anarchy, economic dislocation, </w:t>
      </w:r>
      <w:r>
        <w:rPr>
          <w:b/>
        </w:rPr>
        <w:t>and</w:t>
      </w:r>
      <w:r>
        <w:t xml:space="preserve"> military destruction </w:t>
      </w:r>
      <w:r>
        <w:rPr>
          <w:b/>
        </w:rPr>
        <w:t>in</w:t>
      </w:r>
      <w:r>
        <w:t xml:space="preserve"> </w:t>
      </w:r>
      <w:r>
        <w:rPr>
          <w:b/>
        </w:rPr>
        <w:t>Spanish</w:t>
      </w:r>
      <w:r>
        <w:t xml:space="preserve"> </w:t>
      </w:r>
      <w:r>
        <w:rPr>
          <w:b/>
        </w:rPr>
        <w:t>America</w:t>
      </w:r>
      <w:r>
        <w:t xml:space="preserve">, Brazil’s </w:t>
      </w:r>
      <w:r>
        <w:rPr>
          <w:b/>
        </w:rPr>
        <w:t>drive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independence</w:t>
      </w:r>
      <w:r>
        <w:t xml:space="preserve"> </w:t>
      </w:r>
      <w:r>
        <w:rPr>
          <w:b/>
        </w:rPr>
        <w:t>from</w:t>
      </w:r>
      <w:r>
        <w:t xml:space="preserve"> Portugal proceeded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bloodless transition </w:t>
      </w:r>
      <w:r>
        <w:rPr>
          <w:b/>
        </w:rPr>
        <w:t>between</w:t>
      </w:r>
      <w:r>
        <w:t xml:space="preserve"> 1808 </w:t>
      </w:r>
      <w:r>
        <w:rPr>
          <w:b/>
        </w:rPr>
        <w:t>and</w:t>
      </w:r>
      <w:r>
        <w:t xml:space="preserve"> 1822.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of</w:t>
      </w:r>
      <w:r>
        <w:t xml:space="preserve"> Brazilian </w:t>
      </w:r>
      <w:r>
        <w:rPr>
          <w:b/>
        </w:rPr>
        <w:t>independence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arose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eighteenth </w:t>
      </w:r>
      <w:r>
        <w:rPr>
          <w:b/>
        </w:rPr>
        <w:t>century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Brazilian reaction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Portuguese </w:t>
      </w:r>
      <w:r>
        <w:rPr>
          <w:b/>
        </w:rPr>
        <w:t>policy</w:t>
      </w:r>
      <w:r>
        <w:t xml:space="preserve"> </w:t>
      </w:r>
      <w:r>
        <w:rPr>
          <w:b/>
        </w:rPr>
        <w:t>of</w:t>
      </w:r>
      <w:r>
        <w:t xml:space="preserve"> tightening </w:t>
      </w:r>
      <w:r>
        <w:rPr>
          <w:b/>
        </w:rPr>
        <w:t>political</w:t>
      </w:r>
      <w:r>
        <w:t xml:space="preserve"> </w:t>
      </w:r>
      <w:r>
        <w:rPr>
          <w:b/>
        </w:rPr>
        <w:t>and</w:t>
      </w:r>
      <w:r>
        <w:t xml:space="preserve"> economic </w:t>
      </w:r>
      <w:r>
        <w:rPr>
          <w:b/>
        </w:rPr>
        <w:t>control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colony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interests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mother</w:t>
      </w:r>
      <w:r>
        <w:t xml:space="preserve"> </w:t>
      </w:r>
      <w:r>
        <w:rPr>
          <w:b/>
        </w:rPr>
        <w:t>country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significant conspiracy </w:t>
      </w:r>
      <w:r>
        <w:rPr>
          <w:b/>
        </w:rPr>
        <w:t>against</w:t>
      </w:r>
      <w:r>
        <w:t xml:space="preserve"> Portuguese </w:t>
      </w:r>
      <w:r>
        <w:rPr>
          <w:b/>
        </w:rPr>
        <w:t>rule</w:t>
      </w:r>
      <w:r>
        <w:t xml:space="preserve"> </w:t>
      </w:r>
      <w:r>
        <w:rPr>
          <w:b/>
        </w:rPr>
        <w:t>was</w:t>
      </w:r>
      <w:r>
        <w:t xml:space="preserve"> organized </w:t>
      </w:r>
      <w:r>
        <w:rPr>
          <w:b/>
        </w:rPr>
        <w:t>from</w:t>
      </w:r>
      <w:r>
        <w:t xml:space="preserve"> 1788–1799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province</w:t>
      </w:r>
      <w:r>
        <w:t xml:space="preserve"> </w:t>
      </w:r>
      <w:r>
        <w:rPr>
          <w:b/>
        </w:rPr>
        <w:t>of</w:t>
      </w:r>
      <w:r>
        <w:t xml:space="preserve"> Minas Gerais, </w:t>
      </w:r>
      <w:r>
        <w:rPr>
          <w:b/>
        </w:rPr>
        <w:t>where</w:t>
      </w:r>
      <w:r>
        <w:t xml:space="preserve"> </w:t>
      </w:r>
      <w:r>
        <w:rPr>
          <w:b/>
        </w:rPr>
        <w:t>rigid</w:t>
      </w:r>
      <w:r>
        <w:t xml:space="preserve"> governmental </w:t>
      </w:r>
      <w:r>
        <w:rPr>
          <w:b/>
        </w:rPr>
        <w:t>control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prices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diamonds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taxes</w:t>
      </w:r>
      <w:r>
        <w:t xml:space="preserve">, </w:t>
      </w:r>
      <w:r>
        <w:rPr>
          <w:b/>
        </w:rPr>
        <w:t>caused</w:t>
      </w:r>
      <w:r>
        <w:t xml:space="preserve"> </w:t>
      </w:r>
      <w:r>
        <w:rPr>
          <w:b/>
        </w:rPr>
        <w:t>much</w:t>
      </w:r>
      <w:r>
        <w:t xml:space="preserve"> discontent. </w:t>
      </w:r>
      <w:r>
        <w:rPr>
          <w:b/>
        </w:rPr>
        <w:t>But</w:t>
      </w:r>
      <w:r>
        <w:t xml:space="preserve"> </w:t>
      </w:r>
      <w:r>
        <w:rPr>
          <w:b/>
        </w:rPr>
        <w:t>this</w:t>
      </w:r>
      <w:r>
        <w:t xml:space="preserve"> conspiracy </w:t>
      </w:r>
      <w:r>
        <w:rPr>
          <w:b/>
        </w:rPr>
        <w:t>never</w:t>
      </w:r>
      <w:r>
        <w:t xml:space="preserve"> </w:t>
      </w:r>
      <w:r>
        <w:rPr>
          <w:b/>
        </w:rPr>
        <w:t>went</w:t>
      </w:r>
      <w:r>
        <w:t xml:space="preserve"> </w:t>
      </w:r>
      <w:r>
        <w:rPr>
          <w:b/>
        </w:rPr>
        <w:t>beyond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discussion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and</w:t>
      </w:r>
      <w:r>
        <w:t xml:space="preserve"> crushed. </w:t>
      </w:r>
      <w:r>
        <w:rPr>
          <w:b/>
        </w:rPr>
        <w:t>Other</w:t>
      </w:r>
      <w:r>
        <w:t xml:space="preserve"> conspiracies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eighteenth </w:t>
      </w:r>
      <w:r>
        <w:rPr>
          <w:b/>
        </w:rPr>
        <w:t>century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brief</w:t>
      </w:r>
      <w:r>
        <w:t xml:space="preserve"> revolt </w:t>
      </w:r>
      <w:r>
        <w:rPr>
          <w:b/>
        </w:rPr>
        <w:t>in</w:t>
      </w:r>
      <w:r>
        <w:t xml:space="preserve"> 1817 </w:t>
      </w:r>
      <w:r>
        <w:rPr>
          <w:b/>
        </w:rPr>
        <w:t>reflected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of</w:t>
      </w:r>
      <w:r>
        <w:t xml:space="preserve"> republican </w:t>
      </w:r>
      <w:r>
        <w:rPr>
          <w:b/>
        </w:rPr>
        <w:t>ideas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sections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elite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lower strata </w:t>
      </w:r>
      <w:r>
        <w:rPr>
          <w:b/>
        </w:rPr>
        <w:t>of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society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proved</w:t>
      </w:r>
      <w:r>
        <w:t xml:space="preserve"> abortive </w:t>
      </w:r>
      <w:r>
        <w:rPr>
          <w:b/>
        </w:rPr>
        <w:t>or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soon</w:t>
      </w:r>
      <w:r>
        <w:t xml:space="preserve"> crushed. </w:t>
      </w:r>
      <w:r>
        <w:rPr>
          <w:b/>
        </w:rPr>
        <w:t>Were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for</w:t>
      </w:r>
      <w:r>
        <w:t xml:space="preserve"> an </w:t>
      </w:r>
      <w:r>
        <w:rPr>
          <w:b/>
        </w:rPr>
        <w:t>accident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history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independence</w:t>
      </w:r>
      <w:r>
        <w:t xml:space="preserve"> </w:t>
      </w:r>
      <w:r>
        <w:rPr>
          <w:b/>
        </w:rPr>
        <w:t>of</w:t>
      </w:r>
      <w:r>
        <w:t xml:space="preserve"> Brazil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delayed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French</w:t>
      </w:r>
      <w:r>
        <w:t xml:space="preserve"> invasion </w:t>
      </w:r>
      <w:r>
        <w:rPr>
          <w:b/>
        </w:rPr>
        <w:t>of</w:t>
      </w:r>
      <w:r>
        <w:t xml:space="preserve"> Portugal </w:t>
      </w:r>
      <w:r>
        <w:rPr>
          <w:b/>
        </w:rPr>
        <w:t>in</w:t>
      </w:r>
      <w:r>
        <w:t xml:space="preserve"> 1807 </w:t>
      </w:r>
      <w:r>
        <w:rPr>
          <w:b/>
        </w:rPr>
        <w:t>followed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Portuguese </w:t>
      </w:r>
      <w:r>
        <w:rPr>
          <w:b/>
        </w:rPr>
        <w:t>court</w:t>
      </w:r>
      <w:r>
        <w:t xml:space="preserve"> (sovereign </w:t>
      </w:r>
      <w:r>
        <w:rPr>
          <w:b/>
        </w:rPr>
        <w:t>and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officers</w:t>
      </w:r>
      <w:r>
        <w:t xml:space="preserve">) </w:t>
      </w:r>
      <w:r>
        <w:rPr>
          <w:b/>
        </w:rPr>
        <w:t>to</w:t>
      </w:r>
      <w:r>
        <w:t xml:space="preserve"> Rio de Janeiro </w:t>
      </w:r>
      <w:r>
        <w:rPr>
          <w:b/>
        </w:rPr>
        <w:t>brought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benefits</w:t>
      </w:r>
      <w:r>
        <w:t xml:space="preserve"> </w:t>
      </w:r>
      <w:r>
        <w:rPr>
          <w:b/>
        </w:rPr>
        <w:t>to</w:t>
      </w:r>
      <w:r>
        <w:t xml:space="preserve"> Brazil. </w:t>
      </w:r>
      <w:r>
        <w:rPr>
          <w:b/>
        </w:rPr>
        <w:t>Indeed</w:t>
      </w:r>
      <w:r>
        <w:t xml:space="preserve">, </w:t>
      </w:r>
      <w:r>
        <w:rPr>
          <w:b/>
        </w:rPr>
        <w:t>the</w:t>
      </w:r>
      <w:r>
        <w:t xml:space="preserve"> transfer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effect</w:t>
      </w:r>
      <w:r>
        <w:t xml:space="preserve"> signified </w:t>
      </w:r>
      <w:r>
        <w:rPr>
          <w:b/>
        </w:rPr>
        <w:t>achievement</w:t>
      </w:r>
      <w:r>
        <w:t xml:space="preserve"> </w:t>
      </w:r>
      <w:r>
        <w:rPr>
          <w:b/>
        </w:rPr>
        <w:t>of</w:t>
      </w:r>
      <w:r>
        <w:t xml:space="preserve"> Brazilian </w:t>
      </w:r>
      <w:r>
        <w:rPr>
          <w:b/>
        </w:rPr>
        <w:t>independence</w:t>
      </w:r>
      <w:r>
        <w:t xml:space="preserve">. </w:t>
      </w:r>
      <w:r>
        <w:rPr>
          <w:b/>
        </w:rPr>
        <w:t>The</w:t>
      </w:r>
      <w:r>
        <w:t xml:space="preserve"> Portuguese prince </w:t>
      </w:r>
      <w:r>
        <w:rPr>
          <w:b/>
        </w:rPr>
        <w:t>and</w:t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King</w:t>
      </w:r>
      <w:r>
        <w:t xml:space="preserve"> João VI </w:t>
      </w:r>
      <w:r>
        <w:rPr>
          <w:b/>
        </w:rPr>
        <w:t>opened</w:t>
      </w:r>
      <w:r>
        <w:t xml:space="preserve"> Brazil’s </w:t>
      </w:r>
      <w:r>
        <w:rPr>
          <w:b/>
        </w:rPr>
        <w:t>ports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friendly</w:t>
      </w:r>
      <w:r>
        <w:t xml:space="preserve"> </w:t>
      </w:r>
      <w:r>
        <w:rPr>
          <w:b/>
        </w:rPr>
        <w:t>nations</w:t>
      </w:r>
      <w:r>
        <w:t xml:space="preserve">, </w:t>
      </w:r>
      <w:r>
        <w:rPr>
          <w:b/>
        </w:rPr>
        <w:t>permitted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industries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founded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Bank</w:t>
      </w:r>
      <w:r>
        <w:t xml:space="preserve"> </w:t>
      </w:r>
      <w:r>
        <w:rPr>
          <w:b/>
        </w:rPr>
        <w:t>of</w:t>
      </w:r>
      <w:r>
        <w:t xml:space="preserve"> Brazil. </w:t>
      </w:r>
      <w:r>
        <w:rPr>
          <w:b/>
        </w:rPr>
        <w:t>In</w:t>
      </w:r>
      <w:r>
        <w:t xml:space="preserve"> 1815 </w:t>
      </w:r>
      <w:r>
        <w:rPr>
          <w:b/>
        </w:rPr>
        <w:t>he</w:t>
      </w:r>
      <w:r>
        <w:t xml:space="preserve"> elevated Brazil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legal</w:t>
      </w:r>
      <w:r>
        <w:t xml:space="preserve"> </w:t>
      </w:r>
      <w:r>
        <w:rPr>
          <w:b/>
        </w:rPr>
        <w:t>status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kingdom</w:t>
      </w:r>
      <w:r>
        <w:t xml:space="preserve"> coequal </w:t>
      </w:r>
      <w:r>
        <w:rPr>
          <w:b/>
        </w:rPr>
        <w:t>with</w:t>
      </w:r>
      <w:r>
        <w:t xml:space="preserve"> Portugal.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sense</w:t>
      </w:r>
      <w:r>
        <w:t xml:space="preserve">, </w:t>
      </w:r>
      <w:r>
        <w:rPr>
          <w:b/>
        </w:rPr>
        <w:t>however</w:t>
      </w:r>
      <w:r>
        <w:t xml:space="preserve">, Brazil’s </w:t>
      </w:r>
      <w:r>
        <w:rPr>
          <w:b/>
        </w:rPr>
        <w:t>new</w:t>
      </w:r>
      <w:r>
        <w:t xml:space="preserve"> </w:t>
      </w:r>
      <w:r>
        <w:rPr>
          <w:b/>
        </w:rPr>
        <w:t>status</w:t>
      </w:r>
      <w:r>
        <w:t xml:space="preserve"> signified </w:t>
      </w:r>
      <w:r>
        <w:rPr>
          <w:b/>
        </w:rPr>
        <w:t>the</w:t>
      </w:r>
      <w:r>
        <w:t xml:space="preserve"> substitution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 dependence </w:t>
      </w:r>
      <w:r>
        <w:rPr>
          <w:b/>
        </w:rPr>
        <w:t>for</w:t>
      </w:r>
      <w:r>
        <w:t xml:space="preserve"> </w:t>
      </w:r>
      <w:r>
        <w:rPr>
          <w:b/>
        </w:rPr>
        <w:t>another</w:t>
      </w:r>
      <w:r>
        <w:t xml:space="preserve">. </w:t>
      </w:r>
      <w:r>
        <w:rPr>
          <w:b/>
        </w:rPr>
        <w:t>Freed</w:t>
      </w:r>
      <w:r>
        <w:t xml:space="preserve"> </w:t>
      </w:r>
      <w:r>
        <w:rPr>
          <w:b/>
        </w:rPr>
        <w:t>from</w:t>
      </w:r>
      <w:r>
        <w:t xml:space="preserve"> Portuguese </w:t>
      </w:r>
      <w:r>
        <w:rPr>
          <w:b/>
        </w:rPr>
        <w:t>control</w:t>
      </w:r>
      <w:r>
        <w:t xml:space="preserve">, Brazil </w:t>
      </w:r>
      <w:r>
        <w:rPr>
          <w:b/>
        </w:rPr>
        <w:t>came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economic dominance </w:t>
      </w:r>
      <w:r>
        <w:rPr>
          <w:b/>
        </w:rPr>
        <w:t>of</w:t>
      </w:r>
      <w:r>
        <w:t xml:space="preserve"> </w:t>
      </w:r>
      <w:r>
        <w:rPr>
          <w:b/>
        </w:rPr>
        <w:t>England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obtained</w:t>
      </w:r>
      <w:r>
        <w:t xml:space="preserve"> </w:t>
      </w:r>
      <w:r>
        <w:rPr>
          <w:b/>
        </w:rPr>
        <w:t>major</w:t>
      </w:r>
      <w:r>
        <w:t xml:space="preserve"> tariff concessions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privileges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Strangford Treaty </w:t>
      </w:r>
      <w:r>
        <w:rPr>
          <w:b/>
        </w:rPr>
        <w:t>of</w:t>
      </w:r>
      <w:r>
        <w:t xml:space="preserve"> 1810 </w:t>
      </w:r>
      <w:r>
        <w:rPr>
          <w:b/>
        </w:rPr>
        <w:t>between</w:t>
      </w:r>
      <w:r>
        <w:t xml:space="preserve"> Portugal </w:t>
      </w:r>
      <w:r>
        <w:rPr>
          <w:b/>
        </w:rPr>
        <w:t>and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. </w:t>
      </w:r>
      <w:r>
        <w:rPr>
          <w:b/>
        </w:rPr>
        <w:t>The</w:t>
      </w:r>
      <w:r>
        <w:t xml:space="preserve"> treaty </w:t>
      </w:r>
      <w:r>
        <w:rPr>
          <w:b/>
        </w:rPr>
        <w:t>provided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importation </w:t>
      </w:r>
      <w:r>
        <w:rPr>
          <w:b/>
        </w:rPr>
        <w:t>of</w:t>
      </w:r>
      <w:r>
        <w:t xml:space="preserve"> </w:t>
      </w:r>
      <w:r>
        <w:rPr>
          <w:b/>
        </w:rPr>
        <w:t>British</w:t>
      </w:r>
      <w:r>
        <w:t xml:space="preserve"> manufactures </w:t>
      </w:r>
      <w:r>
        <w:rPr>
          <w:b/>
        </w:rPr>
        <w:t>into</w:t>
      </w:r>
      <w:r>
        <w:t xml:space="preserve"> Brazil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export</w:t>
      </w:r>
      <w:r>
        <w:t xml:space="preserve"> </w:t>
      </w:r>
      <w:r>
        <w:rPr>
          <w:b/>
        </w:rPr>
        <w:t>of</w:t>
      </w:r>
      <w:r>
        <w:t xml:space="preserve"> Brazilian </w:t>
      </w:r>
      <w:r>
        <w:rPr>
          <w:b/>
        </w:rPr>
        <w:t>agricultural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was</w:t>
      </w:r>
      <w:r>
        <w:t xml:space="preserve"> an influx </w:t>
      </w:r>
      <w:r>
        <w:rPr>
          <w:b/>
        </w:rPr>
        <w:t>of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machine</w:t>
      </w:r>
      <w:r>
        <w:t>-</w:t>
      </w:r>
      <w:r>
        <w:rPr>
          <w:b/>
        </w:rPr>
        <w:t>made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swamped </w:t>
      </w:r>
      <w:r>
        <w:rPr>
          <w:b/>
        </w:rPr>
        <w:t>the</w:t>
      </w:r>
      <w:r>
        <w:t xml:space="preserve"> handicrafts </w:t>
      </w:r>
      <w:r>
        <w:rPr>
          <w:b/>
        </w:rPr>
        <w:t>industry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</w:t>
      </w:r>
      <w:r>
        <w:t>.</w:t>
      </w:r>
    </w:p>
    <w:p>
      <w:r>
        <w:t xml:space="preserve">Brazilian elites </w:t>
      </w:r>
      <w:r>
        <w:rPr>
          <w:b/>
        </w:rPr>
        <w:t>took</w:t>
      </w:r>
      <w:r>
        <w:t xml:space="preserve"> </w:t>
      </w:r>
      <w:r>
        <w:rPr>
          <w:b/>
        </w:rPr>
        <w:t>satisfaction</w:t>
      </w:r>
      <w:r>
        <w:t xml:space="preserve"> </w:t>
      </w:r>
      <w:r>
        <w:rPr>
          <w:b/>
        </w:rPr>
        <w:t>in</w:t>
      </w:r>
      <w:r>
        <w:t xml:space="preserve"> Brazil’s </w:t>
      </w:r>
      <w:r>
        <w:rPr>
          <w:b/>
        </w:rPr>
        <w:t>new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educational, cultural, </w:t>
      </w:r>
      <w:r>
        <w:rPr>
          <w:b/>
        </w:rPr>
        <w:t>and</w:t>
      </w:r>
      <w:r>
        <w:t xml:space="preserve"> economic opportunities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class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feeling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mixed</w:t>
      </w:r>
      <w:r>
        <w:t xml:space="preserve"> </w:t>
      </w:r>
      <w:r>
        <w:rPr>
          <w:b/>
        </w:rPr>
        <w:t>with</w:t>
      </w:r>
      <w:r>
        <w:t xml:space="preserve"> resentment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Portuguese courtiers (</w:t>
      </w:r>
      <w:r>
        <w:rPr>
          <w:b/>
        </w:rPr>
        <w:t>officials</w:t>
      </w:r>
      <w:r>
        <w:t xml:space="preserve">) </w:t>
      </w:r>
      <w:r>
        <w:rPr>
          <w:b/>
        </w:rPr>
        <w:t>and</w:t>
      </w:r>
      <w:r>
        <w:t xml:space="preserve"> hangers-</w:t>
      </w:r>
      <w:r>
        <w:rPr>
          <w:b/>
        </w:rPr>
        <w:t>on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competed</w:t>
      </w:r>
      <w:r>
        <w:t xml:space="preserve"> </w:t>
      </w:r>
      <w:r>
        <w:rPr>
          <w:b/>
        </w:rPr>
        <w:t>with</w:t>
      </w:r>
      <w:r>
        <w:t xml:space="preserve"> Brazilians </w:t>
      </w:r>
      <w:r>
        <w:rPr>
          <w:b/>
        </w:rPr>
        <w:t>for</w:t>
      </w:r>
      <w:r>
        <w:t xml:space="preserve"> </w:t>
      </w:r>
      <w:r>
        <w:rPr>
          <w:b/>
        </w:rPr>
        <w:t>jobs</w:t>
      </w:r>
      <w:r>
        <w:t xml:space="preserve"> </w:t>
      </w:r>
      <w:r>
        <w:rPr>
          <w:b/>
        </w:rPr>
        <w:t>and</w:t>
      </w:r>
      <w:r>
        <w:t xml:space="preserve"> favors.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status</w:t>
      </w:r>
      <w:r>
        <w:t xml:space="preserve"> </w:t>
      </w:r>
      <w:r>
        <w:rPr>
          <w:b/>
        </w:rPr>
        <w:t>of</w:t>
      </w:r>
      <w:r>
        <w:t xml:space="preserve"> Brazil </w:t>
      </w:r>
      <w:r>
        <w:rPr>
          <w:b/>
        </w:rPr>
        <w:t>sharpened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conflict</w:t>
      </w:r>
      <w:r>
        <w:t xml:space="preserve"> </w:t>
      </w:r>
      <w:r>
        <w:rPr>
          <w:b/>
        </w:rPr>
        <w:t>between</w:t>
      </w:r>
      <w:r>
        <w:t xml:space="preserve"> Portuguese elites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Brazil </w:t>
      </w:r>
      <w:r>
        <w:rPr>
          <w:b/>
        </w:rPr>
        <w:t>and</w:t>
      </w:r>
      <w:r>
        <w:t xml:space="preserve"> elites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Portugal </w:t>
      </w:r>
      <w:r>
        <w:rPr>
          <w:b/>
        </w:rPr>
        <w:t>and</w:t>
      </w:r>
      <w:r>
        <w:t xml:space="preserve"> loyal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Portuguese crown.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that</w:t>
      </w:r>
      <w:r>
        <w:t xml:space="preserve"> precipitated </w:t>
      </w:r>
      <w:r>
        <w:rPr>
          <w:b/>
        </w:rPr>
        <w:t>the</w:t>
      </w:r>
      <w:r>
        <w:t xml:space="preserve"> </w:t>
      </w:r>
      <w:r>
        <w:rPr>
          <w:b/>
        </w:rPr>
        <w:t>break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mother</w:t>
      </w:r>
      <w:r>
        <w:t xml:space="preserve"> </w:t>
      </w:r>
      <w:r>
        <w:rPr>
          <w:b/>
        </w:rPr>
        <w:t>country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revolution</w:t>
      </w:r>
      <w:r>
        <w:t xml:space="preserve"> </w:t>
      </w:r>
      <w:r>
        <w:rPr>
          <w:b/>
        </w:rPr>
        <w:t>of</w:t>
      </w:r>
      <w:r>
        <w:t xml:space="preserve"> 1820 </w:t>
      </w:r>
      <w:r>
        <w:rPr>
          <w:b/>
        </w:rPr>
        <w:t>in</w:t>
      </w:r>
      <w:r>
        <w:t xml:space="preserve"> Portugal. </w:t>
      </w:r>
      <w:r>
        <w:rPr>
          <w:b/>
        </w:rPr>
        <w:t>The</w:t>
      </w:r>
      <w:r>
        <w:t xml:space="preserve"> Portuguese revolutionaries framed </w:t>
      </w:r>
      <w:r>
        <w:rPr>
          <w:b/>
        </w:rPr>
        <w:t>a</w:t>
      </w:r>
      <w:r/>
      <w:r>
        <w:rPr>
          <w:b/>
        </w:rPr>
      </w:r>
      <w:r>
        <w:t xml:space="preserve"> liberal </w:t>
      </w:r>
      <w:r>
        <w:rPr>
          <w:b/>
        </w:rPr>
        <w:t>constitution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kingdom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conservative</w:t>
      </w:r>
      <w:r>
        <w:t xml:space="preserve"> </w:t>
      </w:r>
      <w:r>
        <w:rPr>
          <w:b/>
        </w:rPr>
        <w:t>or</w:t>
      </w:r>
      <w:r>
        <w:t xml:space="preserve"> reactionary </w:t>
      </w:r>
      <w:r>
        <w:rPr>
          <w:b/>
        </w:rPr>
        <w:t>in</w:t>
      </w:r>
      <w:r>
        <w:t xml:space="preserve"> </w:t>
      </w:r>
      <w:r>
        <w:rPr>
          <w:b/>
        </w:rPr>
        <w:t>relation</w:t>
      </w:r>
      <w:r>
        <w:t xml:space="preserve"> </w:t>
      </w:r>
      <w:r>
        <w:rPr>
          <w:b/>
        </w:rPr>
        <w:t>to</w:t>
      </w:r>
      <w:r>
        <w:t xml:space="preserve"> Brazil. </w:t>
      </w:r>
      <w:r>
        <w:rPr>
          <w:b/>
        </w:rPr>
        <w:t>They</w:t>
      </w:r>
      <w:r>
        <w:t xml:space="preserve"> </w:t>
      </w:r>
      <w:r>
        <w:rPr>
          <w:b/>
        </w:rPr>
        <w:t>demanded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immediate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King</w:t>
      </w:r>
      <w:r>
        <w:t xml:space="preserve"> João </w:t>
      </w:r>
      <w:r>
        <w:rPr>
          <w:b/>
        </w:rPr>
        <w:t>to</w:t>
      </w:r>
      <w:r>
        <w:t xml:space="preserve"> Lisbon, an </w:t>
      </w:r>
      <w:r>
        <w:rPr>
          <w:b/>
        </w:rPr>
        <w:t>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of</w:t>
      </w:r>
      <w:r>
        <w:t xml:space="preserve"> dual monarchy </w:t>
      </w:r>
      <w:r>
        <w:rPr>
          <w:b/>
        </w:rPr>
        <w:t>that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had</w:t>
      </w:r>
      <w:r>
        <w:t xml:space="preserve"> devised,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restoration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Portuguese commercial monopoly. Timid </w:t>
      </w:r>
      <w:r>
        <w:rPr>
          <w:b/>
        </w:rPr>
        <w:t>and</w:t>
      </w:r>
      <w:r>
        <w:t xml:space="preserve"> vacillating, </w:t>
      </w:r>
      <w:r>
        <w:rPr>
          <w:b/>
        </w:rPr>
        <w:t>King</w:t>
      </w:r>
      <w:r>
        <w:t xml:space="preserve"> João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turn</w:t>
      </w:r>
      <w:r>
        <w:t xml:space="preserve">.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courtiers, </w:t>
      </w:r>
      <w:r>
        <w:rPr>
          <w:b/>
        </w:rPr>
        <w:t>who</w:t>
      </w:r>
      <w:r>
        <w:t xml:space="preserve"> </w:t>
      </w:r>
      <w:r>
        <w:rPr>
          <w:b/>
        </w:rPr>
        <w:t>hungered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to</w:t>
      </w:r>
      <w:r>
        <w:t xml:space="preserve"> Portugal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lost</w:t>
      </w:r>
      <w:r>
        <w:t xml:space="preserve"> estates, </w:t>
      </w:r>
      <w:r>
        <w:rPr>
          <w:b/>
        </w:rPr>
        <w:t>he</w:t>
      </w:r>
      <w:r>
        <w:t xml:space="preserve"> finally </w:t>
      </w:r>
      <w:r>
        <w:rPr>
          <w:b/>
        </w:rPr>
        <w:t>approved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constitution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sailed</w:t>
      </w:r>
      <w:r>
        <w:t xml:space="preserve"> </w:t>
      </w:r>
      <w:r>
        <w:rPr>
          <w:b/>
        </w:rPr>
        <w:t>for</w:t>
      </w:r>
      <w:r>
        <w:t xml:space="preserve"> Portugal. </w:t>
      </w:r>
      <w:r>
        <w:rPr>
          <w:b/>
        </w:rPr>
        <w:t>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him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son</w:t>
      </w:r>
      <w:r>
        <w:t xml:space="preserve"> </w:t>
      </w:r>
      <w:r>
        <w:rPr>
          <w:b/>
        </w:rPr>
        <w:t>and</w:t>
      </w:r>
      <w:r>
        <w:t xml:space="preserve"> heir, Pedro,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private</w:t>
      </w:r>
      <w:r>
        <w:t xml:space="preserve"> </w:t>
      </w:r>
      <w:r>
        <w:rPr>
          <w:b/>
        </w:rPr>
        <w:t>letter</w:t>
      </w:r>
      <w:r>
        <w:t xml:space="preserve"> </w:t>
      </w:r>
      <w:r>
        <w:rPr>
          <w:b/>
        </w:rPr>
        <w:t>advised</w:t>
      </w:r>
      <w:r>
        <w:t xml:space="preserve"> </w:t>
      </w:r>
      <w:r>
        <w:rPr>
          <w:b/>
        </w:rPr>
        <w:t>him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the</w:t>
      </w:r>
      <w:r>
        <w:t xml:space="preserve"> Brazilians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independence</w:t>
      </w:r>
      <w:r>
        <w:t xml:space="preserve">, </w:t>
      </w:r>
      <w:r>
        <w:rPr>
          <w:b/>
        </w:rPr>
        <w:t>he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assume</w:t>
      </w:r>
      <w:r>
        <w:t xml:space="preserve"> leadership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the</w:t>
      </w:r>
      <w:r>
        <w:t xml:space="preserve"> crown </w:t>
      </w:r>
      <w:r>
        <w:rPr>
          <w:b/>
        </w:rPr>
        <w:t>of</w:t>
      </w:r>
      <w:r>
        <w:t xml:space="preserve"> Brazil </w:t>
      </w:r>
      <w:r>
        <w:rPr>
          <w:b/>
        </w:rPr>
        <w:t>on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head</w:t>
      </w:r>
      <w:r>
        <w:t>.</w:t>
      </w:r>
    </w:p>
    <w:p>
      <w:r/>
      <w:r>
        <w:rPr>
          <w:b/>
        </w:rPr>
        <w:t>Soon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Portuguese parliament </w:t>
      </w:r>
      <w:r>
        <w:rPr>
          <w:b/>
        </w:rPr>
        <w:t>intended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clock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by</w:t>
      </w:r>
      <w:r>
        <w:t xml:space="preserve"> abrogating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liberties</w:t>
      </w:r>
      <w:r>
        <w:t xml:space="preserve"> </w:t>
      </w:r>
      <w:r>
        <w:rPr>
          <w:b/>
        </w:rPr>
        <w:t>and</w:t>
      </w:r>
      <w:r>
        <w:t xml:space="preserve"> concessions </w:t>
      </w:r>
      <w:r>
        <w:rPr>
          <w:b/>
        </w:rPr>
        <w:t>won</w:t>
      </w:r>
      <w:r>
        <w:t xml:space="preserve"> </w:t>
      </w:r>
      <w:r>
        <w:rPr>
          <w:b/>
        </w:rPr>
        <w:t>by</w:t>
      </w:r>
      <w:r>
        <w:t xml:space="preserve"> Brazil </w:t>
      </w:r>
      <w:r>
        <w:rPr>
          <w:b/>
        </w:rPr>
        <w:t>since</w:t>
      </w:r>
      <w:r>
        <w:t xml:space="preserve"> 1808.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decrees </w:t>
      </w:r>
      <w:r>
        <w:rPr>
          <w:b/>
        </w:rPr>
        <w:t>insisted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immediate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of</w:t>
      </w:r>
      <w:r>
        <w:t xml:space="preserve"> Pedro </w:t>
      </w:r>
      <w:r>
        <w:rPr>
          <w:b/>
        </w:rPr>
        <w:t>from</w:t>
      </w:r>
      <w:r>
        <w:t xml:space="preserve"> Brazil. </w:t>
      </w:r>
      <w:r>
        <w:rPr>
          <w:b/>
        </w:rPr>
        <w:t>The</w:t>
      </w:r>
      <w:r>
        <w:t xml:space="preserve"> </w:t>
      </w:r>
      <w:r>
        <w:rPr>
          <w:b/>
        </w:rPr>
        <w:t>pace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more</w:t>
      </w:r>
      <w:r>
        <w:t xml:space="preserve"> rapidly </w:t>
      </w:r>
      <w:r>
        <w:rPr>
          <w:b/>
        </w:rPr>
        <w:t>in</w:t>
      </w:r>
      <w:r>
        <w:t xml:space="preserve"> 1822. </w:t>
      </w:r>
      <w:r>
        <w:rPr>
          <w:b/>
        </w:rPr>
        <w:t>On</w:t>
      </w:r>
      <w:r>
        <w:t xml:space="preserve"> </w:t>
      </w:r>
      <w:r>
        <w:rPr>
          <w:b/>
        </w:rPr>
        <w:t>January</w:t>
      </w:r>
      <w:r>
        <w:t xml:space="preserve"> 9, </w:t>
      </w:r>
      <w:r>
        <w:rPr>
          <w:b/>
        </w:rPr>
        <w:t>urged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by</w:t>
      </w:r>
      <w:r>
        <w:t xml:space="preserve"> Brazilian advisers </w:t>
      </w:r>
      <w:r>
        <w:rPr>
          <w:b/>
        </w:rPr>
        <w:t>who</w:t>
      </w:r>
      <w:r>
        <w:t xml:space="preserve"> perceived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golden</w:t>
      </w:r>
      <w:r>
        <w:t xml:space="preserve"> opportunity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an orderly transition </w:t>
      </w:r>
      <w:r>
        <w:rPr>
          <w:b/>
        </w:rPr>
        <w:t>to</w:t>
      </w:r>
      <w:r>
        <w:t xml:space="preserve"> </w:t>
      </w:r>
      <w:r>
        <w:rPr>
          <w:b/>
        </w:rPr>
        <w:t>independence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the</w:t>
      </w:r>
      <w:r>
        <w:t xml:space="preserve"> intervention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masses</w:t>
      </w:r>
      <w:r>
        <w:t xml:space="preserve">, Pedro </w:t>
      </w:r>
      <w:r>
        <w:rPr>
          <w:b/>
        </w:rPr>
        <w:t>refused</w:t>
      </w:r>
      <w:r>
        <w:t xml:space="preserve"> an </w:t>
      </w:r>
      <w:r>
        <w:rPr>
          <w:b/>
        </w:rPr>
        <w:t>order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parliament </w:t>
      </w:r>
      <w:r>
        <w:rPr>
          <w:b/>
        </w:rPr>
        <w:t>to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to</w:t>
      </w:r>
      <w:r>
        <w:t xml:space="preserve"> Portugal, </w:t>
      </w:r>
      <w:r>
        <w:rPr>
          <w:b/>
        </w:rPr>
        <w:t>saying</w:t>
      </w:r>
      <w:r/>
      <w:r>
        <w:rPr>
          <w:b/>
        </w:rPr>
      </w:r>
      <w:r>
        <w:t xml:space="preserve"> famously, “</w:t>
      </w:r>
      <w:r>
        <w:rPr>
          <w:b/>
        </w:rPr>
        <w:t>I</w:t>
      </w:r>
      <w:r>
        <w:t xml:space="preserve"> </w:t>
      </w:r>
      <w:r>
        <w:rPr>
          <w:b/>
        </w:rPr>
        <w:t>remain</w:t>
      </w:r>
      <w:r>
        <w:t xml:space="preserve">.” </w:t>
      </w:r>
      <w:r>
        <w:rPr>
          <w:b/>
        </w:rPr>
        <w:t>On</w:t>
      </w:r>
      <w:r>
        <w:t xml:space="preserve"> </w:t>
      </w:r>
      <w:r>
        <w:rPr>
          <w:b/>
        </w:rPr>
        <w:t>September</w:t>
      </w:r>
      <w:r>
        <w:t xml:space="preserve"> 7, </w:t>
      </w:r>
      <w:r>
        <w:rPr>
          <w:b/>
        </w:rPr>
        <w:t>regarded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all</w:t>
      </w:r>
      <w:r>
        <w:t xml:space="preserve"> Brazilians </w:t>
      </w:r>
      <w:r>
        <w:rPr>
          <w:b/>
        </w:rPr>
        <w:t>as</w:t>
      </w:r>
      <w:r>
        <w:t xml:space="preserve"> </w:t>
      </w:r>
      <w:r>
        <w:rPr>
          <w:b/>
        </w:rPr>
        <w:t>Independence</w:t>
      </w:r>
      <w:r>
        <w:t xml:space="preserve"> </w:t>
      </w:r>
      <w:r>
        <w:rPr>
          <w:b/>
        </w:rPr>
        <w:t>Day</w:t>
      </w:r>
      <w:r>
        <w:t xml:space="preserve">, </w:t>
      </w:r>
      <w:r>
        <w:rPr>
          <w:b/>
        </w:rPr>
        <w:t>he</w:t>
      </w:r>
      <w:r>
        <w:t xml:space="preserve"> issued </w:t>
      </w:r>
      <w:r>
        <w:rPr>
          <w:b/>
        </w:rPr>
        <w:t>the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celebrated</w:t>
      </w:r>
      <w:r>
        <w:t xml:space="preserve"> proclamation, “</w:t>
      </w:r>
      <w:r>
        <w:rPr>
          <w:b/>
        </w:rPr>
        <w:t>Independence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death</w:t>
      </w:r>
      <w:r>
        <w:t xml:space="preserve">!” </w:t>
      </w:r>
      <w:r>
        <w:rPr>
          <w:b/>
        </w:rPr>
        <w:t>In</w:t>
      </w:r>
      <w:r>
        <w:t xml:space="preserve"> </w:t>
      </w:r>
      <w:r>
        <w:rPr>
          <w:b/>
        </w:rPr>
        <w:t>December</w:t>
      </w:r>
      <w:r>
        <w:t xml:space="preserve"> 1822, </w:t>
      </w:r>
      <w:r>
        <w:rPr>
          <w:b/>
        </w:rPr>
        <w:t>having</w:t>
      </w:r>
      <w:r>
        <w:t xml:space="preserve"> </w:t>
      </w:r>
      <w:r>
        <w:rPr>
          <w:b/>
        </w:rPr>
        <w:t>overcome</w:t>
      </w:r>
      <w:r>
        <w:t xml:space="preserve"> </w:t>
      </w:r>
      <w:r>
        <w:rPr>
          <w:b/>
        </w:rPr>
        <w:t>slight</w:t>
      </w:r>
      <w:r>
        <w:t xml:space="preserve"> resistance </w:t>
      </w:r>
      <w:r>
        <w:rPr>
          <w:b/>
        </w:rPr>
        <w:t>by</w:t>
      </w:r>
      <w:r>
        <w:t xml:space="preserve"> Portuguese </w:t>
      </w:r>
      <w:r>
        <w:rPr>
          <w:b/>
        </w:rPr>
        <w:t>troops</w:t>
      </w:r>
      <w:r>
        <w:t xml:space="preserve">, Dom Pedro </w:t>
      </w:r>
      <w:r>
        <w:rPr>
          <w:b/>
        </w:rPr>
        <w:t>was</w:t>
      </w:r>
      <w:r>
        <w:t xml:space="preserve"> formally proclaimed constitutional </w:t>
      </w:r>
      <w:r>
        <w:rPr>
          <w:b/>
        </w:rPr>
        <w:t>Emperor</w:t>
      </w:r>
      <w:r>
        <w:t xml:space="preserve"> </w:t>
      </w:r>
      <w:r>
        <w:rPr>
          <w:b/>
        </w:rPr>
        <w:t>of</w:t>
      </w:r>
      <w:r>
        <w:t xml:space="preserve"> Brazil.</w:t>
      </w:r>
    </w:p>
    <w:p>
      <w:r>
        <w:t>count: 223</w:t>
      </w:r>
    </w:p>
    <w:p>
      <w:r>
        <w:br w:type="page"/>
      </w:r>
    </w:p>
    <w:p>
      <w:pPr>
        <w:pStyle w:val="Heading1"/>
      </w:pPr>
      <w:r>
        <w:t>Official 43-Passage 01 El Nino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cold</w:t>
      </w:r>
      <w:r>
        <w:t xml:space="preserve"> Humboldt Current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Pacific Ocean</w:t>
      </w:r>
      <w:r/>
      <w:r>
        <w:rPr>
          <w:b/>
        </w:rPr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equator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coasts</w:t>
      </w:r>
      <w:r>
        <w:t xml:space="preserve"> </w:t>
      </w:r>
      <w:r>
        <w:rPr>
          <w:b/>
        </w:rPr>
        <w:t>of</w:t>
      </w:r>
      <w:r>
        <w:t xml:space="preserve"> Ecuador </w:t>
      </w:r>
      <w:r>
        <w:rPr>
          <w:b/>
        </w:rPr>
        <w:t>and</w:t>
      </w:r>
      <w:r>
        <w:t xml:space="preserve"> Peru </w:t>
      </w:r>
      <w:r>
        <w:rPr>
          <w:b/>
        </w:rPr>
        <w:t>in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current </w:t>
      </w:r>
      <w:r>
        <w:rPr>
          <w:b/>
        </w:rPr>
        <w:t>approaches</w:t>
      </w:r>
      <w:r>
        <w:t xml:space="preserve"> </w:t>
      </w:r>
      <w:r>
        <w:rPr>
          <w:b/>
        </w:rPr>
        <w:t>the</w:t>
      </w:r>
      <w:r>
        <w:t xml:space="preserve"> equator, </w:t>
      </w:r>
      <w:r>
        <w:rPr>
          <w:b/>
        </w:rPr>
        <w:t>the</w:t>
      </w:r>
      <w:r>
        <w:t xml:space="preserve"> westward-</w:t>
      </w:r>
      <w:r>
        <w:rPr>
          <w:b/>
        </w:rPr>
        <w:t>flowing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cause</w:t>
      </w:r>
      <w:r>
        <w:t xml:space="preserve"> nutrient-</w:t>
      </w:r>
      <w:r>
        <w:rPr>
          <w:b/>
        </w:rPr>
        <w:t>rich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from</w:t>
      </w:r>
      <w:r>
        <w:t xml:space="preserve"> deeper </w:t>
      </w:r>
      <w:r>
        <w:rPr>
          <w:b/>
        </w:rPr>
        <w:t>depths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ones</w:t>
      </w:r>
      <w:r>
        <w:t xml:space="preserve">. </w:t>
      </w:r>
      <w:r>
        <w:rPr>
          <w:b/>
        </w:rPr>
        <w:t>This</w:t>
      </w:r>
      <w:r>
        <w:t xml:space="preserve"> upwelling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has</w:t>
      </w:r>
      <w:r>
        <w:t xml:space="preserve"> economic repercussions. </w:t>
      </w:r>
      <w:r>
        <w:rPr>
          <w:b/>
        </w:rPr>
        <w:t>Fishing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for</w:t>
      </w:r>
      <w:r>
        <w:t xml:space="preserve"> anchovies,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industry</w:t>
      </w:r>
      <w:r>
        <w:t>.</w:t>
      </w:r>
    </w:p>
    <w:p>
      <w:r/>
      <w:r>
        <w:rPr>
          <w:b/>
        </w:rPr>
        <w:t>Every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months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December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January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weak</w:t>
      </w:r>
      <w:r>
        <w:t xml:space="preserve">, </w:t>
      </w:r>
      <w:r>
        <w:rPr>
          <w:b/>
        </w:rPr>
        <w:t>warm</w:t>
      </w:r>
      <w:r>
        <w:t xml:space="preserve"> countercurrent </w:t>
      </w:r>
      <w:r>
        <w:rPr>
          <w:b/>
        </w:rPr>
        <w:t>replaces</w:t>
      </w:r>
      <w:r>
        <w:t xml:space="preserve"> </w:t>
      </w:r>
      <w:r>
        <w:rPr>
          <w:b/>
        </w:rPr>
        <w:t>the</w:t>
      </w:r>
      <w:r>
        <w:t xml:space="preserve"> normally </w:t>
      </w:r>
      <w:r>
        <w:rPr>
          <w:b/>
        </w:rPr>
        <w:t>cold</w:t>
      </w:r>
      <w:r>
        <w:t xml:space="preserve"> coastal </w:t>
      </w:r>
      <w:r>
        <w:rPr>
          <w:b/>
        </w:rPr>
        <w:t>waters</w:t>
      </w:r>
      <w:r>
        <w:t xml:space="preserve">. </w:t>
      </w:r>
      <w:r>
        <w:rPr>
          <w:b/>
        </w:rPr>
        <w:t>Without</w:t>
      </w:r>
      <w:r>
        <w:t xml:space="preserve"> </w:t>
      </w:r>
      <w:r>
        <w:rPr>
          <w:b/>
        </w:rPr>
        <w:t>the</w:t>
      </w:r>
      <w:r>
        <w:t xml:space="preserve"> upwelling </w:t>
      </w:r>
      <w:r>
        <w:rPr>
          <w:b/>
        </w:rPr>
        <w:t>of</w:t>
      </w:r>
      <w:r>
        <w:t xml:space="preserve"> nutrients </w:t>
      </w:r>
      <w:r>
        <w:rPr>
          <w:b/>
        </w:rPr>
        <w:t>from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fish</w:t>
      </w:r>
      <w:r>
        <w:t xml:space="preserve">, </w:t>
      </w:r>
      <w:r>
        <w:rPr>
          <w:b/>
        </w:rPr>
        <w:t>fishing</w:t>
      </w:r>
      <w:r>
        <w:t xml:space="preserve"> </w:t>
      </w:r>
      <w:r>
        <w:rPr>
          <w:b/>
        </w:rPr>
        <w:t>comes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standstill. Fishers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region </w:t>
      </w:r>
      <w:r>
        <w:rPr>
          <w:b/>
        </w:rPr>
        <w:t>have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phenomenon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they</w:t>
      </w:r>
      <w:r>
        <w:t xml:space="preserve"> traditionally </w:t>
      </w:r>
      <w:r>
        <w:rPr>
          <w:b/>
        </w:rPr>
        <w:t>set</w:t>
      </w:r>
      <w:r>
        <w:t xml:space="preserve"> </w:t>
      </w:r>
      <w:r>
        <w:rPr>
          <w:b/>
        </w:rPr>
        <w:t>aside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equipment</w:t>
      </w:r>
      <w:r>
        <w:t xml:space="preserve"> </w:t>
      </w:r>
      <w:r>
        <w:rPr>
          <w:b/>
        </w:rPr>
        <w:t>and</w:t>
      </w:r>
      <w:r>
        <w:t xml:space="preserve"> await </w:t>
      </w:r>
      <w:r>
        <w:rPr>
          <w:b/>
        </w:rPr>
        <w:t>the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The</w:t>
      </w:r>
      <w:r>
        <w:t xml:space="preserve"> residents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region </w:t>
      </w:r>
      <w:r>
        <w:rPr>
          <w:b/>
        </w:rPr>
        <w:t>have</w:t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phenomenon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name</w:t>
      </w:r>
      <w:r>
        <w:t xml:space="preserve"> </w:t>
      </w:r>
      <w:r>
        <w:rPr>
          <w:b/>
        </w:rPr>
        <w:t>of</w:t>
      </w:r>
      <w:r>
        <w:t xml:space="preserve"> El Niño,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Spanish</w:t>
      </w:r>
      <w:r>
        <w:t xml:space="preserve"> </w:t>
      </w:r>
      <w:r>
        <w:rPr>
          <w:b/>
        </w:rPr>
        <w:t>for</w:t>
      </w:r>
      <w:r>
        <w:t xml:space="preserve"> “</w:t>
      </w:r>
      <w:r>
        <w:rPr>
          <w:b/>
        </w:rPr>
        <w:t>the</w:t>
      </w:r>
      <w:r>
        <w:t xml:space="preserve"> </w:t>
      </w:r>
      <w:r>
        <w:rPr>
          <w:b/>
        </w:rPr>
        <w:t>child</w:t>
      </w:r>
      <w:r>
        <w:t xml:space="preserve">,”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celebration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birth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Christ </w:t>
      </w:r>
      <w:r>
        <w:rPr>
          <w:b/>
        </w:rPr>
        <w:t>child</w:t>
      </w:r>
      <w:r>
        <w:t>.</w:t>
      </w:r>
    </w:p>
    <w:p>
      <w:r/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warm</w:t>
      </w:r>
      <w:r>
        <w:t>-</w:t>
      </w:r>
      <w:r>
        <w:rPr>
          <w:b/>
        </w:rPr>
        <w:t>water</w:t>
      </w:r>
      <w:r>
        <w:t xml:space="preserve"> countercurrent </w:t>
      </w:r>
      <w:r>
        <w:rPr>
          <w:b/>
        </w:rPr>
        <w:t>usually</w:t>
      </w:r>
      <w:r>
        <w:t xml:space="preserve"> </w:t>
      </w:r>
      <w:r>
        <w:rPr>
          <w:b/>
        </w:rPr>
        <w:t>lasts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months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less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occasions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disruption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lasts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months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situations</w:t>
      </w:r>
      <w:r>
        <w:t xml:space="preserve">, </w:t>
      </w:r>
      <w:r>
        <w:rPr>
          <w:b/>
        </w:rPr>
        <w:t>water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kilometers </w:t>
      </w:r>
      <w:r>
        <w:rPr>
          <w:b/>
        </w:rPr>
        <w:t>offshore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decades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El Niño </w:t>
      </w:r>
      <w:r>
        <w:rPr>
          <w:b/>
        </w:rPr>
        <w:t>has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describe</w:t>
      </w:r>
      <w:r>
        <w:t xml:space="preserve"> </w:t>
      </w:r>
      <w:r>
        <w:rPr>
          <w:b/>
        </w:rPr>
        <w:t>these</w:t>
      </w:r>
      <w:r>
        <w:t xml:space="preserve"> exceptionally </w:t>
      </w:r>
      <w:r>
        <w:rPr>
          <w:b/>
        </w:rPr>
        <w:t>strong</w:t>
      </w:r>
      <w:r>
        <w:t xml:space="preserve"> episodes </w:t>
      </w:r>
      <w:r>
        <w:rPr>
          <w:b/>
        </w:rPr>
        <w:t>and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annual</w:t>
      </w:r>
      <w:r>
        <w:t xml:space="preserve"> </w:t>
      </w:r>
      <w:r>
        <w:rPr>
          <w:b/>
        </w:rPr>
        <w:t>event</w:t>
      </w:r>
      <w:r>
        <w:t xml:space="preserve">.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60 </w:t>
      </w:r>
      <w:r>
        <w:rPr>
          <w:b/>
        </w:rPr>
        <w:t>years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ten</w:t>
      </w:r>
      <w:r>
        <w:t xml:space="preserve"> El Niños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observed</w:t>
      </w:r>
      <w:r>
        <w:t xml:space="preserve">.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do</w:t>
      </w:r>
      <w:r>
        <w:t xml:space="preserve"> El Niños </w:t>
      </w:r>
      <w:r>
        <w:rPr>
          <w:b/>
        </w:rPr>
        <w:t>affect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equatorial </w:t>
      </w:r>
      <w:r>
        <w:rPr>
          <w:b/>
        </w:rPr>
        <w:t>Pacific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strongest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impact global </w:t>
      </w:r>
      <w:r>
        <w:rPr>
          <w:b/>
        </w:rPr>
        <w:t>weather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processes</w:t>
      </w:r>
      <w:r>
        <w:t xml:space="preserve"> </w:t>
      </w:r>
      <w:r>
        <w:rPr>
          <w:b/>
        </w:rPr>
        <w:t>that</w:t>
      </w:r>
      <w:r>
        <w:t xml:space="preserve"> interact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an El Niño involve </w:t>
      </w:r>
      <w:r>
        <w:rPr>
          <w:b/>
        </w:rPr>
        <w:t>conditions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, </w:t>
      </w:r>
      <w:r>
        <w:rPr>
          <w:b/>
        </w:rPr>
        <w:t>not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. </w:t>
      </w:r>
      <w:r>
        <w:rPr>
          <w:b/>
        </w:rPr>
        <w:t>Over</w:t>
      </w:r>
      <w:r>
        <w:t xml:space="preserve"> 60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Sir</w:t>
      </w:r>
      <w:r>
        <w:t xml:space="preserve"> Gilbert Walker,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British</w:t>
      </w:r>
      <w:r>
        <w:t xml:space="preserve"> </w:t>
      </w:r>
      <w:r>
        <w:rPr>
          <w:b/>
        </w:rPr>
        <w:t>scientist</w:t>
      </w:r>
      <w:r>
        <w:t xml:space="preserve">, </w:t>
      </w:r>
      <w:r>
        <w:rPr>
          <w:b/>
        </w:rPr>
        <w:t>discovered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connection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readings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weather</w:t>
      </w:r>
      <w:r>
        <w:t xml:space="preserve"> </w:t>
      </w:r>
      <w:r>
        <w:rPr>
          <w:b/>
        </w:rPr>
        <w:t>stations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sides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noted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in</w:t>
      </w:r>
      <w:r>
        <w:t xml:space="preserve"> atmospheric </w:t>
      </w:r>
      <w:r>
        <w:rPr>
          <w:b/>
        </w:rPr>
        <w:t>pressure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accompanied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vice</w:t>
      </w:r>
      <w:r>
        <w:t xml:space="preserve"> versa. </w:t>
      </w:r>
      <w:r>
        <w:rPr>
          <w:b/>
        </w:rPr>
        <w:t>He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this</w:t>
      </w:r>
      <w:r>
        <w:t xml:space="preserve"> seesaw </w:t>
      </w:r>
      <w:r>
        <w:rPr>
          <w:b/>
        </w:rPr>
        <w:t>pattern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Oscillation.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later</w:t>
      </w:r>
      <w:r>
        <w:t xml:space="preserve"> realized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link</w:t>
      </w:r>
      <w:r>
        <w:t xml:space="preserve"> </w:t>
      </w:r>
      <w:r>
        <w:rPr>
          <w:b/>
        </w:rPr>
        <w:t>between</w:t>
      </w:r>
      <w:r>
        <w:t xml:space="preserve"> El Niño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Oscillation.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link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jointly </w:t>
      </w:r>
      <w:r>
        <w:rPr>
          <w:b/>
        </w:rPr>
        <w:t>as</w:t>
      </w:r>
      <w:r>
        <w:t xml:space="preserve"> ENSO (El Niño–</w:t>
      </w:r>
      <w:r>
        <w:rPr>
          <w:b/>
        </w:rPr>
        <w:t>Southern</w:t>
      </w:r>
      <w:r>
        <w:t xml:space="preserve"> Oscillation).</w:t>
      </w:r>
    </w:p>
    <w:p>
      <w:r/>
      <w:r>
        <w:rPr>
          <w:b/>
        </w:rPr>
        <w:t>During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typical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higher </w:t>
      </w:r>
      <w:r>
        <w:rPr>
          <w:b/>
        </w:rPr>
        <w:t>pressure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east</w:t>
      </w:r>
      <w:r>
        <w:t>-</w:t>
      </w:r>
      <w:r>
        <w:rPr>
          <w:b/>
        </w:rPr>
        <w:t>to</w:t>
      </w:r>
      <w:r>
        <w:t>-</w:t>
      </w:r>
      <w:r>
        <w:rPr>
          <w:b/>
        </w:rPr>
        <w:t>west</w:t>
      </w:r>
      <w:r>
        <w:t xml:space="preserve"> </w:t>
      </w:r>
      <w:r>
        <w:rPr>
          <w:b/>
        </w:rPr>
        <w:t>pressure</w:t>
      </w:r>
      <w:r>
        <w:t xml:space="preserve"> gradient enhances </w:t>
      </w:r>
      <w:r>
        <w:rPr>
          <w:b/>
        </w:rPr>
        <w:t>the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equatorial </w:t>
      </w:r>
      <w:r>
        <w:rPr>
          <w:b/>
        </w:rPr>
        <w:t>waters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surface</w:t>
      </w:r>
      <w:r>
        <w:t xml:space="preserve"> current </w:t>
      </w:r>
      <w:r>
        <w:rPr>
          <w:b/>
        </w:rPr>
        <w:t>that</w:t>
      </w:r>
      <w:r>
        <w:t xml:space="preserve"> </w:t>
      </w:r>
      <w:r>
        <w:rPr>
          <w:b/>
        </w:rPr>
        <w:t>moves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equator.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develops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, </w:t>
      </w:r>
      <w:r>
        <w:rPr>
          <w:b/>
        </w:rPr>
        <w:t>warm</w:t>
      </w:r>
      <w:r>
        <w:t xml:space="preserve"> layer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cold</w:t>
      </w:r>
      <w:r>
        <w:t xml:space="preserve"> Humboldt Current enhanced </w:t>
      </w:r>
      <w:r>
        <w:rPr>
          <w:b/>
        </w:rPr>
        <w:t>by</w:t>
      </w:r>
      <w:r>
        <w:t xml:space="preserve"> upwelling. </w:t>
      </w:r>
      <w:r>
        <w:rPr>
          <w:b/>
        </w:rPr>
        <w:t>However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Oscillation, </w:t>
      </w:r>
      <w:r>
        <w:rPr>
          <w:b/>
        </w:rPr>
        <w:t>for</w:t>
      </w:r>
      <w:r>
        <w:t xml:space="preserve"> </w:t>
      </w:r>
      <w:r>
        <w:rPr>
          <w:b/>
        </w:rPr>
        <w:t>unknown</w:t>
      </w:r>
      <w:r>
        <w:t xml:space="preserve"> </w:t>
      </w:r>
      <w:r>
        <w:rPr>
          <w:b/>
        </w:rPr>
        <w:t>reasons</w:t>
      </w:r>
      <w:r>
        <w:t xml:space="preserve">, </w:t>
      </w:r>
      <w:r>
        <w:rPr>
          <w:b/>
        </w:rPr>
        <w:t>swings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opposite</w:t>
      </w:r>
      <w:r>
        <w:t xml:space="preserve"> </w:t>
      </w:r>
      <w:r>
        <w:rPr>
          <w:b/>
        </w:rPr>
        <w:t>direction</w:t>
      </w:r>
      <w:r>
        <w:t xml:space="preserve">, dramatically </w:t>
      </w:r>
      <w:r>
        <w:rPr>
          <w:b/>
        </w:rPr>
        <w:t>changing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usual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decreasing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Pacific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gradient </w:t>
      </w:r>
      <w:r>
        <w:rPr>
          <w:b/>
        </w:rPr>
        <w:t>causes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to</w:t>
      </w:r>
      <w:r>
        <w:t xml:space="preserve"> weaken </w:t>
      </w:r>
      <w:r>
        <w:rPr>
          <w:b/>
        </w:rPr>
        <w:t>or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to</w:t>
      </w:r>
      <w:r>
        <w:t xml:space="preserve"> reverse. </w:t>
      </w:r>
      <w:r>
        <w:rPr>
          <w:b/>
        </w:rPr>
        <w:t>This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flow</w:t>
      </w:r>
      <w:r>
        <w:t xml:space="preserve"> eastward, </w:t>
      </w:r>
      <w:r>
        <w:rPr>
          <w:b/>
        </w:rPr>
        <w:t>increasing</w:t>
      </w:r>
      <w:r>
        <w:t xml:space="preserve"> </w:t>
      </w:r>
      <w:r>
        <w:rPr>
          <w:b/>
        </w:rPr>
        <w:t>sea</w:t>
      </w:r>
      <w:r>
        <w:t>-</w:t>
      </w:r>
      <w:r>
        <w:rPr>
          <w:b/>
        </w:rPr>
        <w:t>surface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Pacific</w:t>
      </w:r>
      <w:r>
        <w:t xml:space="preserve">. </w:t>
      </w:r>
      <w:r>
        <w:rPr>
          <w:b/>
        </w:rPr>
        <w:t>The</w:t>
      </w:r>
      <w:r>
        <w:t xml:space="preserve"> eastward shift </w:t>
      </w:r>
      <w:r>
        <w:rPr>
          <w:b/>
        </w:rPr>
        <w:t>signals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an El Niño.</w:t>
      </w:r>
    </w:p>
    <w:p>
      <w:r/>
      <w:r>
        <w:rPr>
          <w:b/>
        </w:rPr>
        <w:t>Scientists</w:t>
      </w:r>
      <w:r>
        <w:t xml:space="preserve"> </w:t>
      </w:r>
      <w:r>
        <w:rPr>
          <w:b/>
        </w:rPr>
        <w:t>try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document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past</w:t>
      </w:r>
      <w:r>
        <w:t xml:space="preserve"> El Niño </w:t>
      </w:r>
      <w:r>
        <w:rPr>
          <w:b/>
        </w:rPr>
        <w:t>events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piecing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bits</w:t>
      </w:r>
      <w:r>
        <w:t xml:space="preserve"> </w:t>
      </w:r>
      <w:r>
        <w:rPr>
          <w:b/>
        </w:rPr>
        <w:t>of</w:t>
      </w:r>
      <w:r>
        <w:t xml:space="preserve"> historical </w:t>
      </w:r>
      <w:r>
        <w:rPr>
          <w:b/>
        </w:rPr>
        <w:t>evidence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sea</w:t>
      </w:r>
      <w:r>
        <w:t>-</w:t>
      </w:r>
      <w:r>
        <w:rPr>
          <w:b/>
        </w:rPr>
        <w:t>surface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records</w:t>
      </w:r>
      <w:r>
        <w:t xml:space="preserve">, </w:t>
      </w:r>
      <w:r>
        <w:rPr>
          <w:b/>
        </w:rPr>
        <w:t>daily</w:t>
      </w:r>
      <w:r>
        <w:t xml:space="preserve"> observations </w:t>
      </w:r>
      <w:r>
        <w:rPr>
          <w:b/>
        </w:rPr>
        <w:t>of</w:t>
      </w:r>
      <w:r>
        <w:t xml:space="preserve"> atmospheric </w:t>
      </w:r>
      <w:r>
        <w:rPr>
          <w:b/>
        </w:rPr>
        <w:t>pressure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rainfall</w:t>
      </w:r>
      <w:r>
        <w:t xml:space="preserve">, fisheries’ </w:t>
      </w:r>
      <w:r>
        <w:rPr>
          <w:b/>
        </w:rPr>
        <w:t>records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writings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Spanish</w:t>
      </w:r>
      <w:r>
        <w:t xml:space="preserve"> colonists </w:t>
      </w:r>
      <w:r>
        <w:rPr>
          <w:b/>
        </w:rPr>
        <w:t>dating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fifteenth </w:t>
      </w:r>
      <w:r>
        <w:rPr>
          <w:b/>
        </w:rPr>
        <w:t>century</w:t>
      </w:r>
      <w:r>
        <w:t xml:space="preserve">. </w:t>
      </w:r>
      <w:r>
        <w:rPr>
          <w:b/>
        </w:rPr>
        <w:t>From</w:t>
      </w:r>
      <w:r>
        <w:t xml:space="preserve"> </w:t>
      </w:r>
      <w:r>
        <w:rPr>
          <w:b/>
        </w:rPr>
        <w:t>such</w:t>
      </w:r>
      <w:r>
        <w:t xml:space="preserve"> historical </w:t>
      </w:r>
      <w:r>
        <w:rPr>
          <w:b/>
        </w:rPr>
        <w:t>evidence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 El Niños </w:t>
      </w:r>
      <w:r>
        <w:rPr>
          <w:b/>
        </w:rPr>
        <w:t>have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go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becoming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frequent</w:t>
      </w:r>
      <w:r>
        <w:t xml:space="preserve">. </w:t>
      </w:r>
      <w:r>
        <w:rPr>
          <w:b/>
        </w:rPr>
        <w:t>Records</w:t>
      </w:r>
      <w:r>
        <w:t xml:space="preserve"> indicate </w:t>
      </w:r>
      <w:r>
        <w:rPr>
          <w:b/>
        </w:rPr>
        <w:t>that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, an El Niño </w:t>
      </w:r>
      <w:r>
        <w:rPr>
          <w:b/>
        </w:rPr>
        <w:t>occurred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Evidence</w:t>
      </w:r>
      <w:r>
        <w:t xml:space="preserve"> </w:t>
      </w:r>
      <w:r>
        <w:rPr>
          <w:b/>
        </w:rPr>
        <w:t>gathered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decades</w:t>
      </w:r>
      <w:r>
        <w:t xml:space="preserve"> indicates </w:t>
      </w:r>
      <w:r>
        <w:rPr>
          <w:b/>
        </w:rPr>
        <w:t>that</w:t>
      </w:r>
      <w:r>
        <w:t xml:space="preserve"> El Niños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occurring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alarming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getting</w:t>
      </w:r>
      <w:r>
        <w:t xml:space="preserve"> stronger. </w:t>
      </w:r>
      <w:r>
        <w:rPr>
          <w:b/>
        </w:rPr>
        <w:t>The</w:t>
      </w:r>
      <w:r>
        <w:t xml:space="preserve"> 1997–1998 El Niño </w:t>
      </w:r>
      <w:r>
        <w:rPr>
          <w:b/>
        </w:rPr>
        <w:t>brought</w:t>
      </w:r>
      <w:r>
        <w:t xml:space="preserve"> copious </w:t>
      </w:r>
      <w:r>
        <w:rPr>
          <w:b/>
        </w:rPr>
        <w:t>and</w:t>
      </w:r>
      <w:r>
        <w:t xml:space="preserve"> </w:t>
      </w:r>
      <w:r>
        <w:rPr>
          <w:b/>
        </w:rPr>
        <w:t>damaging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from</w:t>
      </w:r>
      <w:r>
        <w:t xml:space="preserve"> California </w:t>
      </w:r>
      <w:r>
        <w:rPr>
          <w:b/>
        </w:rPr>
        <w:t>to</w:t>
      </w:r>
      <w:r>
        <w:t xml:space="preserve"> Florida. Snowstorms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northeast</w:t>
      </w:r>
      <w:r>
        <w:t xml:space="preserve"> portion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frequent</w:t>
      </w:r>
      <w:r>
        <w:t xml:space="preserve"> </w:t>
      </w:r>
      <w:r>
        <w:rPr>
          <w:b/>
        </w:rPr>
        <w:t>and</w:t>
      </w:r>
      <w:r>
        <w:t xml:space="preserve"> intense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years</w:t>
      </w:r>
      <w:r>
        <w:t>.</w:t>
      </w:r>
    </w:p>
    <w:p>
      <w:r>
        <w:t>count: 223</w:t>
      </w:r>
    </w:p>
    <w:p>
      <w:r>
        <w:br w:type="page"/>
      </w:r>
    </w:p>
    <w:p>
      <w:pPr>
        <w:pStyle w:val="Heading1"/>
      </w:pPr>
      <w:r>
        <w:t>Official 14-Passage 01 Children and Advertising</w:t>
      </w:r>
    </w:p>
    <w:p>
      <w:r/>
      <w:r>
        <w:rPr>
          <w:b/>
        </w:rPr>
        <w:t>Young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trusting</w:t>
      </w:r>
      <w:r>
        <w:t xml:space="preserve"> </w:t>
      </w:r>
      <w:r>
        <w:rPr>
          <w:b/>
        </w:rPr>
        <w:t>of</w:t>
      </w:r>
      <w:r>
        <w:t xml:space="preserve"> commercial </w:t>
      </w:r>
      <w:r>
        <w:rPr>
          <w:b/>
        </w:rPr>
        <w:t>advertisements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media</w:t>
      </w:r>
      <w:r>
        <w:t xml:space="preserve">, </w:t>
      </w:r>
      <w:r>
        <w:rPr>
          <w:b/>
        </w:rPr>
        <w:t>and</w:t>
      </w:r>
      <w:r>
        <w:t xml:space="preserve"> advertisers </w:t>
      </w:r>
      <w:r>
        <w:rPr>
          <w:b/>
        </w:rPr>
        <w:t>have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accused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taking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trusting</w:t>
      </w:r>
      <w:r>
        <w:t xml:space="preserve"> outlook. </w:t>
      </w:r>
      <w:r>
        <w:rPr>
          <w:b/>
        </w:rPr>
        <w:t>The</w:t>
      </w:r>
      <w:r>
        <w:t xml:space="preserve"> </w:t>
      </w:r>
      <w:r>
        <w:rPr>
          <w:b/>
        </w:rPr>
        <w:t>Independent</w:t>
      </w:r>
      <w:r>
        <w:t xml:space="preserve"> </w:t>
      </w:r>
      <w:r>
        <w:rPr>
          <w:b/>
        </w:rPr>
        <w:t>Television</w:t>
      </w:r>
      <w:r>
        <w:t xml:space="preserve"> Commission, regulator </w:t>
      </w:r>
      <w:r>
        <w:rPr>
          <w:b/>
        </w:rPr>
        <w:t>of</w:t>
      </w:r>
      <w:r>
        <w:t xml:space="preserve"> </w:t>
      </w:r>
      <w:r>
        <w:rPr>
          <w:b/>
        </w:rPr>
        <w:t>television</w:t>
      </w:r>
      <w:r>
        <w:t xml:space="preserve"> </w:t>
      </w:r>
      <w:r>
        <w:rPr>
          <w:b/>
        </w:rPr>
        <w:t>advertising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Kingdom</w:t>
      </w:r>
      <w:r>
        <w:t xml:space="preserve">, </w:t>
      </w:r>
      <w:r>
        <w:rPr>
          <w:b/>
        </w:rPr>
        <w:t>has</w:t>
      </w:r>
      <w:r>
        <w:t xml:space="preserve"> criticized advertisers </w:t>
      </w:r>
      <w:r>
        <w:rPr>
          <w:b/>
        </w:rPr>
        <w:t>for</w:t>
      </w:r>
      <w:r>
        <w:t xml:space="preserve"> “misleadingness”—</w:t>
      </w:r>
      <w:r>
        <w:rPr>
          <w:b/>
        </w:rPr>
        <w:t>creating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wrong</w:t>
      </w:r>
      <w:r>
        <w:t xml:space="preserve"> </w:t>
      </w:r>
      <w:r>
        <w:rPr>
          <w:b/>
        </w:rPr>
        <w:t>impression</w:t>
      </w:r>
      <w:r>
        <w:t xml:space="preserve"> </w:t>
      </w:r>
      <w:r>
        <w:rPr>
          <w:b/>
        </w:rPr>
        <w:t>either</w:t>
      </w:r>
      <w:r>
        <w:t xml:space="preserve"> intentionally </w:t>
      </w:r>
      <w:r>
        <w:rPr>
          <w:b/>
        </w:rPr>
        <w:t>or</w:t>
      </w:r>
      <w:r>
        <w:t xml:space="preserve"> unintentionally—</w:t>
      </w:r>
      <w:r>
        <w:rPr>
          <w:b/>
        </w:rPr>
        <w:t>in</w:t>
      </w:r>
      <w:r>
        <w:t xml:space="preserve"> an </w:t>
      </w:r>
      <w:r>
        <w:rPr>
          <w:b/>
        </w:rPr>
        <w:t>effort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advertisers’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judge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size</w:t>
      </w:r>
      <w:r>
        <w:t xml:space="preserve">, </w:t>
      </w:r>
      <w:r>
        <w:rPr>
          <w:b/>
        </w:rPr>
        <w:t>action</w:t>
      </w:r>
      <w:r>
        <w:t xml:space="preserve">, </w:t>
      </w:r>
      <w:r>
        <w:rPr>
          <w:b/>
        </w:rPr>
        <w:t>performance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construction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toy</w:t>
      </w:r>
      <w:r>
        <w:t>.</w:t>
      </w:r>
    </w:p>
    <w:p>
      <w:r/>
      <w:r>
        <w:rPr>
          <w:b/>
        </w:rPr>
        <w:t>General</w:t>
      </w:r>
      <w:r>
        <w:t xml:space="preserve"> </w:t>
      </w:r>
      <w:r>
        <w:rPr>
          <w:b/>
        </w:rPr>
        <w:t>concern</w:t>
      </w:r>
      <w:r>
        <w:t xml:space="preserve"> </w:t>
      </w:r>
      <w:r>
        <w:rPr>
          <w:b/>
        </w:rPr>
        <w:t>about</w:t>
      </w:r>
      <w:r>
        <w:t xml:space="preserve"> misleading tactics </w:t>
      </w:r>
      <w:r>
        <w:rPr>
          <w:b/>
        </w:rPr>
        <w:t>that</w:t>
      </w:r>
      <w:r>
        <w:t xml:space="preserve"> advertisers </w:t>
      </w:r>
      <w:r>
        <w:rPr>
          <w:b/>
        </w:rPr>
        <w:t>employ</w:t>
      </w:r>
      <w:r>
        <w:t xml:space="preserve"> </w:t>
      </w:r>
      <w:r>
        <w:rPr>
          <w:b/>
        </w:rPr>
        <w:t>is</w:t>
      </w:r>
      <w:r>
        <w:t xml:space="preserve"> centered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exaggeration. Consumer </w:t>
      </w:r>
      <w:r>
        <w:rPr>
          <w:b/>
        </w:rPr>
        <w:t>protection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parents</w:t>
      </w:r>
      <w:r>
        <w:t xml:space="preserve">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largely </w:t>
      </w:r>
      <w:r>
        <w:rPr>
          <w:b/>
        </w:rPr>
        <w:t>ill</w:t>
      </w:r>
      <w:r>
        <w:t>-</w:t>
      </w:r>
      <w:r>
        <w:rPr>
          <w:b/>
        </w:rPr>
        <w:t>equipped</w:t>
      </w:r>
      <w:r>
        <w:t xml:space="preserve"> </w:t>
      </w:r>
      <w:r>
        <w:rPr>
          <w:b/>
        </w:rPr>
        <w:t>to</w:t>
      </w:r>
      <w:r>
        <w:t xml:space="preserve"> recognize </w:t>
      </w:r>
      <w:r>
        <w:rPr>
          <w:b/>
        </w:rPr>
        <w:t>such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often</w:t>
      </w:r>
      <w:r>
        <w:t xml:space="preserve"> exaggeration </w:t>
      </w:r>
      <w:r>
        <w:rPr>
          <w:b/>
        </w:rPr>
        <w:t>is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product</w:t>
      </w:r>
      <w:r>
        <w:t xml:space="preserve"> </w:t>
      </w:r>
      <w:r>
        <w:rPr>
          <w:b/>
        </w:rPr>
        <w:t>information</w:t>
      </w:r>
      <w:r>
        <w:t xml:space="preserve">. Claims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“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>
        <w:t xml:space="preserve">” </w:t>
      </w:r>
      <w:r>
        <w:rPr>
          <w:b/>
        </w:rPr>
        <w:t>or</w:t>
      </w:r>
      <w:r>
        <w:t xml:space="preserve"> “</w:t>
      </w:r>
      <w:r>
        <w:rPr>
          <w:b/>
        </w:rPr>
        <w:t>better</w:t>
      </w:r>
      <w:r>
        <w:t xml:space="preserve"> </w:t>
      </w:r>
      <w:r>
        <w:rPr>
          <w:b/>
        </w:rPr>
        <w:t>than</w:t>
      </w:r>
      <w:r>
        <w:t xml:space="preserve">”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subjective</w:t>
      </w:r>
      <w:r>
        <w:t xml:space="preserve"> </w:t>
      </w:r>
      <w:r>
        <w:rPr>
          <w:b/>
        </w:rPr>
        <w:t>and</w:t>
      </w:r>
      <w:r>
        <w:t xml:space="preserve"> misleading; </w:t>
      </w:r>
      <w:r>
        <w:rPr>
          <w:b/>
        </w:rPr>
        <w:t>even</w:t>
      </w:r>
      <w:r>
        <w:t xml:space="preserve"> </w:t>
      </w:r>
      <w:r>
        <w:rPr>
          <w:b/>
        </w:rPr>
        <w:t>adults</w:t>
      </w:r>
      <w:r>
        <w:t xml:space="preserve"> may </w:t>
      </w:r>
      <w:r>
        <w:rPr>
          <w:b/>
        </w:rPr>
        <w:t>be</w:t>
      </w:r>
      <w:r>
        <w:t xml:space="preserve"> unsure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meaning</w:t>
      </w:r>
      <w:r/>
      <w:r>
        <w:rPr>
          <w:b/>
        </w:rPr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the</w:t>
      </w:r>
      <w:r>
        <w:t xml:space="preserve"> advertiser’s </w:t>
      </w:r>
      <w:r>
        <w:rPr>
          <w:b/>
        </w:rPr>
        <w:t>opinions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qualities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brand</w:t>
      </w:r>
      <w:r>
        <w:t xml:space="preserve"> </w:t>
      </w:r>
      <w:r>
        <w:rPr>
          <w:b/>
        </w:rPr>
        <w:t>and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consequence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verify. Advertisers </w:t>
      </w:r>
      <w:r>
        <w:rPr>
          <w:b/>
        </w:rPr>
        <w:t>sometimes</w:t>
      </w:r>
      <w:r>
        <w:t xml:space="preserve"> offset </w:t>
      </w:r>
      <w:r>
        <w:rPr>
          <w:b/>
        </w:rPr>
        <w:t>or</w:t>
      </w:r>
      <w:r>
        <w:t xml:space="preserve"> counterbalance an exaggerated claim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disclaimer—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qualification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condition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claim.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</w:t>
      </w:r>
      <w:r>
        <w:t xml:space="preserve"> claim </w:t>
      </w:r>
      <w:r>
        <w:rPr>
          <w:b/>
        </w:rPr>
        <w:t>that</w:t>
      </w:r>
      <w:r>
        <w:t xml:space="preserve"> </w:t>
      </w:r>
      <w:r>
        <w:rPr>
          <w:b/>
        </w:rPr>
        <w:t>breakfast</w:t>
      </w:r>
      <w:r>
        <w:t xml:space="preserve"> cereal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health</w:t>
      </w:r>
      <w:r>
        <w:t xml:space="preserve"> </w:t>
      </w:r>
      <w:r>
        <w:rPr>
          <w:b/>
        </w:rPr>
        <w:t>benefit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accompanied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disclaimer “</w:t>
      </w:r>
      <w:r>
        <w:rPr>
          <w:b/>
        </w:rPr>
        <w:t>when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nutritionally </w:t>
      </w:r>
      <w:r>
        <w:rPr>
          <w:b/>
        </w:rPr>
        <w:t>balanced</w:t>
      </w:r>
      <w:r>
        <w:t xml:space="preserve"> </w:t>
      </w:r>
      <w:r>
        <w:rPr>
          <w:b/>
        </w:rPr>
        <w:t>breakfast</w:t>
      </w:r>
      <w:r>
        <w:t xml:space="preserve">.” </w:t>
      </w:r>
      <w:r>
        <w:rPr>
          <w:b/>
        </w:rPr>
        <w:t>However</w:t>
      </w:r>
      <w:r>
        <w:t xml:space="preserve">, </w:t>
      </w:r>
      <w:r>
        <w:rPr>
          <w:b/>
        </w:rPr>
        <w:t>research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disclaimers: </w:t>
      </w:r>
      <w:r>
        <w:rPr>
          <w:b/>
        </w:rPr>
        <w:t>children</w:t>
      </w:r>
      <w:r>
        <w:t xml:space="preserve"> may interpret </w:t>
      </w:r>
      <w:r>
        <w:rPr>
          <w:b/>
        </w:rPr>
        <w:t>the</w:t>
      </w:r>
      <w:r>
        <w:t xml:space="preserve"> </w:t>
      </w:r>
      <w:r>
        <w:rPr>
          <w:b/>
        </w:rPr>
        <w:t>phrase</w:t>
      </w:r>
      <w:r>
        <w:t xml:space="preserve"> “</w:t>
      </w:r>
      <w:r>
        <w:rPr>
          <w:b/>
        </w:rPr>
        <w:t>when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nutritionally </w:t>
      </w:r>
      <w:r>
        <w:rPr>
          <w:b/>
        </w:rPr>
        <w:t>balanced</w:t>
      </w:r>
      <w:r>
        <w:t xml:space="preserve"> </w:t>
      </w:r>
      <w:r>
        <w:rPr>
          <w:b/>
        </w:rPr>
        <w:t>breakfast</w:t>
      </w:r>
      <w:r>
        <w:t xml:space="preserve">” </w:t>
      </w:r>
      <w:r>
        <w:rPr>
          <w:b/>
        </w:rPr>
        <w:t>to</w:t>
      </w:r>
      <w:r>
        <w:t xml:space="preserve"> </w:t>
      </w:r>
      <w:r>
        <w:rPr>
          <w:b/>
        </w:rPr>
        <w:t>mean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cereal </w:t>
      </w:r>
      <w:r>
        <w:rPr>
          <w:b/>
        </w:rPr>
        <w:t>is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balanced</w:t>
      </w:r>
      <w:r>
        <w:t xml:space="preserve"> </w:t>
      </w:r>
      <w:r>
        <w:rPr>
          <w:b/>
        </w:rPr>
        <w:t>breakfast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author</w:t>
      </w:r>
      <w:r>
        <w:t xml:space="preserve"> George Comstock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quarter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eight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understood</w:t>
      </w:r>
      <w:r>
        <w:t xml:space="preserve"> </w:t>
      </w:r>
      <w:r>
        <w:rPr>
          <w:b/>
        </w:rPr>
        <w:t>standard</w:t>
      </w:r>
      <w:r>
        <w:t xml:space="preserve"> disclaimers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toy</w:t>
      </w:r>
      <w:r>
        <w:t xml:space="preserve"> </w:t>
      </w:r>
      <w:r>
        <w:rPr>
          <w:b/>
        </w:rPr>
        <w:t>advertisements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disclaimers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readily comprehended </w:t>
      </w:r>
      <w:r>
        <w:rPr>
          <w:b/>
        </w:rPr>
        <w:t>when</w:t>
      </w:r>
      <w:r>
        <w:t xml:space="preserve"> </w:t>
      </w:r>
      <w:r>
        <w:rPr>
          <w:b/>
        </w:rPr>
        <w:t>presented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audio </w:t>
      </w:r>
      <w:r>
        <w:rPr>
          <w:b/>
        </w:rPr>
        <w:t>and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formats</w:t>
      </w:r>
      <w:r>
        <w:t xml:space="preserve">. Nevertheless, disclaimers </w:t>
      </w:r>
      <w:r>
        <w:rPr>
          <w:b/>
        </w:rPr>
        <w:t>are</w:t>
      </w:r>
      <w:r/>
      <w:r>
        <w:rPr>
          <w:b/>
        </w:rPr>
      </w:r>
      <w:r>
        <w:t xml:space="preserve"> mainly </w:t>
      </w:r>
      <w:r>
        <w:rPr>
          <w:b/>
        </w:rPr>
        <w:t>presented</w:t>
      </w:r>
      <w:r>
        <w:t xml:space="preserve"> </w:t>
      </w:r>
      <w:r>
        <w:rPr>
          <w:b/>
        </w:rPr>
        <w:t>in</w:t>
      </w:r>
      <w:r>
        <w:t xml:space="preserve"> audio </w:t>
      </w:r>
      <w:r>
        <w:rPr>
          <w:b/>
        </w:rPr>
        <w:t>format</w:t>
      </w:r>
      <w:r>
        <w:t xml:space="preserve"> </w:t>
      </w:r>
      <w:r>
        <w:rPr>
          <w:b/>
        </w:rPr>
        <w:t>only</w:t>
      </w:r>
      <w:r>
        <w:t>.</w:t>
      </w:r>
    </w:p>
    <w:p>
      <w:r/>
      <w:r>
        <w:rPr>
          <w:b/>
        </w:rPr>
        <w:t>Fantasy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advertising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possibly</w:t>
      </w:r>
      <w:r>
        <w:t xml:space="preserve"> mislead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audience</w:t>
      </w:r>
      <w:r>
        <w:t xml:space="preserve">. </w:t>
      </w:r>
      <w:r>
        <w:rPr>
          <w:b/>
        </w:rPr>
        <w:t>Child</w:t>
      </w:r>
      <w:r>
        <w:t xml:space="preserve">-oriented </w:t>
      </w:r>
      <w:r>
        <w:rPr>
          <w:b/>
        </w:rPr>
        <w:t>advertisements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magic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fantasy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advertisements</w:t>
      </w:r>
      <w:r>
        <w:t xml:space="preserve"> </w:t>
      </w:r>
      <w:r>
        <w:rPr>
          <w:b/>
        </w:rPr>
        <w:t>aimed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adults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content</w:t>
      </w:r>
      <w:r>
        <w:t xml:space="preserve">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Canadian</w:t>
      </w:r>
      <w:r>
        <w:t xml:space="preserve"> </w:t>
      </w:r>
      <w:r>
        <w:rPr>
          <w:b/>
        </w:rPr>
        <w:t>television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author</w:t>
      </w:r>
      <w:r>
        <w:t xml:space="preserve"> Stephen Kline </w:t>
      </w:r>
      <w:r>
        <w:rPr>
          <w:b/>
        </w:rPr>
        <w:t>observed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all</w:t>
      </w:r>
      <w:r>
        <w:t xml:space="preserve"> commercials </w:t>
      </w:r>
      <w:r>
        <w:rPr>
          <w:b/>
        </w:rPr>
        <w:t>for</w:t>
      </w:r>
      <w:r>
        <w:t xml:space="preserve"> </w:t>
      </w:r>
      <w:r>
        <w:rPr>
          <w:b/>
        </w:rPr>
        <w:t>character</w:t>
      </w:r>
      <w:r>
        <w:t xml:space="preserve"> </w:t>
      </w:r>
      <w:r>
        <w:rPr>
          <w:b/>
        </w:rPr>
        <w:t>toys</w:t>
      </w:r>
      <w:r>
        <w:t xml:space="preserve"> featured </w:t>
      </w:r>
      <w:r>
        <w:rPr>
          <w:b/>
        </w:rPr>
        <w:t>fantasy</w:t>
      </w:r>
      <w:r>
        <w:t xml:space="preserve"> </w:t>
      </w:r>
      <w:r>
        <w:rPr>
          <w:b/>
        </w:rPr>
        <w:t>play</w:t>
      </w:r>
      <w:r>
        <w:t xml:space="preserve">. </w:t>
      </w:r>
      <w:r>
        <w:rPr>
          <w:b/>
        </w:rPr>
        <w:t>Children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strong</w:t>
      </w:r>
      <w:r>
        <w:t xml:space="preserve"> imaginations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fantasy</w:t>
      </w:r>
      <w:r>
        <w:t xml:space="preserve"> </w:t>
      </w:r>
      <w:r>
        <w:rPr>
          <w:b/>
        </w:rPr>
        <w:t>brings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ideas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children</w:t>
      </w:r>
      <w:r>
        <w:t xml:space="preserve"> may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adept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realize </w:t>
      </w:r>
      <w:r>
        <w:rPr>
          <w:b/>
        </w:rPr>
        <w:t>that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viewing</w:t>
      </w:r>
      <w:r>
        <w:t xml:space="preserve"> </w:t>
      </w:r>
      <w:r>
        <w:rPr>
          <w:b/>
        </w:rPr>
        <w:t>is</w:t>
      </w:r>
      <w:r>
        <w:t xml:space="preserve"> unreal. </w:t>
      </w:r>
      <w:r>
        <w:rPr>
          <w:b/>
        </w:rPr>
        <w:t>Fantasy</w:t>
      </w:r>
      <w:r>
        <w:t xml:space="preserve"> </w:t>
      </w:r>
      <w:r>
        <w:rPr>
          <w:b/>
        </w:rPr>
        <w:t>situations</w:t>
      </w:r>
      <w:r>
        <w:t xml:space="preserve"> </w:t>
      </w:r>
      <w:r>
        <w:rPr>
          <w:b/>
        </w:rPr>
        <w:t>and</w:t>
      </w:r>
      <w:r>
        <w:t xml:space="preserve"> settings </w:t>
      </w:r>
      <w:r>
        <w:rPr>
          <w:b/>
        </w:rPr>
        <w:t>are</w:t>
      </w:r>
      <w:r/>
      <w:r>
        <w:rPr>
          <w:b/>
        </w:rPr>
      </w:r>
      <w:r>
        <w:t xml:space="preserve"> frequently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attract</w:t>
      </w:r>
      <w:r>
        <w:t xml:space="preserve"> </w:t>
      </w:r>
      <w:r>
        <w:rPr>
          <w:b/>
        </w:rPr>
        <w:t>children</w:t>
      </w:r>
      <w:r>
        <w:t xml:space="preserve">’s </w:t>
      </w:r>
      <w:r>
        <w:rPr>
          <w:b/>
        </w:rPr>
        <w:t>attention</w:t>
      </w:r>
      <w:r>
        <w:t xml:space="preserve">, particularly </w:t>
      </w:r>
      <w:r>
        <w:rPr>
          <w:b/>
        </w:rPr>
        <w:t>in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advertising</w:t>
      </w:r>
      <w:r>
        <w:t xml:space="preserve">. </w:t>
      </w:r>
      <w:r>
        <w:rPr>
          <w:b/>
        </w:rPr>
        <w:t>Advertisements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breakfast</w:t>
      </w:r>
      <w:r>
        <w:t xml:space="preserve"> cereals </w:t>
      </w:r>
      <w:r>
        <w:rPr>
          <w:b/>
        </w:rPr>
        <w:t>have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fond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fantasy</w:t>
      </w:r>
      <w:r>
        <w:t xml:space="preserve"> </w:t>
      </w:r>
      <w:r>
        <w:rPr>
          <w:b/>
        </w:rPr>
        <w:t>techniques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nine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ten</w:t>
      </w:r>
      <w:r>
        <w:t xml:space="preserve"> </w:t>
      </w:r>
      <w:r>
        <w:rPr>
          <w:b/>
        </w:rPr>
        <w:t>including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content</w:t>
      </w:r>
      <w:r>
        <w:t xml:space="preserve">. Generally,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uncertainty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whether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distinguish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fantasy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reality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advertising</w:t>
      </w:r>
      <w:r>
        <w:t xml:space="preserve">. </w:t>
      </w:r>
      <w:r>
        <w:rPr>
          <w:b/>
        </w:rPr>
        <w:t>Certainly</w:t>
      </w:r>
      <w:r>
        <w:t xml:space="preserve">, rational </w:t>
      </w:r>
      <w:r>
        <w:rPr>
          <w:b/>
        </w:rPr>
        <w:t>appeals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advertising</w:t>
      </w:r>
      <w:r>
        <w:t xml:space="preserve"> </w:t>
      </w:r>
      <w:r>
        <w:rPr>
          <w:b/>
        </w:rPr>
        <w:t>aimed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limited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advertisements</w:t>
      </w:r>
      <w:r>
        <w:t xml:space="preserve"> </w:t>
      </w:r>
      <w:r>
        <w:rPr>
          <w:b/>
        </w:rPr>
        <w:t>use</w:t>
      </w:r>
      <w:r>
        <w:t xml:space="preserve"> emotional </w:t>
      </w:r>
      <w:r>
        <w:rPr>
          <w:b/>
        </w:rPr>
        <w:t>and</w:t>
      </w:r>
      <w:r>
        <w:t xml:space="preserve"> indirect </w:t>
      </w:r>
      <w:r>
        <w:rPr>
          <w:b/>
        </w:rPr>
        <w:t>appeals</w:t>
      </w:r>
      <w:r>
        <w:t xml:space="preserve"> </w:t>
      </w:r>
      <w:r>
        <w:rPr>
          <w:b/>
        </w:rPr>
        <w:t>to</w:t>
      </w:r>
      <w:r>
        <w:t xml:space="preserve"> psychological </w:t>
      </w:r>
      <w:r>
        <w:rPr>
          <w:b/>
        </w:rPr>
        <w:t>states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associations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celebrities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singers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movie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advertising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intention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positively perceived attributes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celebrity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transferred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advertised</w:t>
      </w:r>
      <w:r>
        <w:t xml:space="preserve"> </w:t>
      </w:r>
      <w:r>
        <w:rPr>
          <w:b/>
        </w:rPr>
        <w:t>product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automatically </w:t>
      </w:r>
      <w:r>
        <w:rPr>
          <w:b/>
        </w:rPr>
        <w:t>linked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audience</w:t>
      </w:r>
      <w:r>
        <w:t xml:space="preserve">’s </w:t>
      </w:r>
      <w:r>
        <w:rPr>
          <w:b/>
        </w:rPr>
        <w:t>mind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children</w:t>
      </w:r>
      <w:r>
        <w:t xml:space="preserve">’s </w:t>
      </w:r>
      <w:r>
        <w:rPr>
          <w:b/>
        </w:rPr>
        <w:t>advertising</w:t>
      </w:r>
      <w:r>
        <w:t xml:space="preserve">, </w:t>
      </w:r>
      <w:r>
        <w:rPr>
          <w:b/>
        </w:rPr>
        <w:t>the</w:t>
      </w:r>
      <w:r>
        <w:t xml:space="preserve"> “celebrities”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animated </w:t>
      </w:r>
      <w:r>
        <w:rPr>
          <w:b/>
        </w:rPr>
        <w:t>figures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popular</w:t>
      </w:r>
      <w:r>
        <w:t xml:space="preserve"> </w:t>
      </w:r>
      <w:r>
        <w:rPr>
          <w:b/>
        </w:rPr>
        <w:t>cartoons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past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of</w:t>
      </w:r>
      <w:r>
        <w:t xml:space="preserve"> celebrities </w:t>
      </w:r>
      <w:r>
        <w:rPr>
          <w:b/>
        </w:rPr>
        <w:t>in</w:t>
      </w:r>
      <w:r>
        <w:t xml:space="preserve"> </w:t>
      </w:r>
      <w:r>
        <w:rPr>
          <w:b/>
        </w:rPr>
        <w:t>advertising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been</w:t>
      </w:r>
      <w:r>
        <w:t xml:space="preserve"> conflated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concept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host</w:t>
      </w:r>
      <w:r>
        <w:t xml:space="preserve"> </w:t>
      </w:r>
      <w:r>
        <w:rPr>
          <w:b/>
        </w:rPr>
        <w:t>selling</w:t>
      </w:r>
      <w:r>
        <w:t xml:space="preserve">. </w:t>
      </w:r>
      <w:r>
        <w:rPr>
          <w:b/>
        </w:rPr>
        <w:t>Host</w:t>
      </w:r>
      <w:r>
        <w:t xml:space="preserve"> </w:t>
      </w:r>
      <w:r>
        <w:rPr>
          <w:b/>
        </w:rPr>
        <w:t>selling</w:t>
      </w:r>
      <w:r>
        <w:t xml:space="preserve"> involves blending </w:t>
      </w:r>
      <w:r>
        <w:rPr>
          <w:b/>
        </w:rPr>
        <w:t>advertisements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programming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distinguish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. </w:t>
      </w:r>
      <w:r>
        <w:rPr>
          <w:b/>
        </w:rPr>
        <w:t>Host</w:t>
      </w:r>
      <w:r>
        <w:t xml:space="preserve"> </w:t>
      </w:r>
      <w:r>
        <w:rPr>
          <w:b/>
        </w:rPr>
        <w:t>selling</w:t>
      </w:r>
      <w:r>
        <w:t xml:space="preserve"> </w:t>
      </w:r>
      <w:r>
        <w:rPr>
          <w:b/>
        </w:rPr>
        <w:t>occurs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children</w:t>
      </w:r>
      <w:r>
        <w:t xml:space="preserve">’s </w:t>
      </w:r>
      <w:r>
        <w:rPr>
          <w:b/>
        </w:rPr>
        <w:t>show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cartoon</w:t>
      </w:r>
      <w:r>
        <w:t xml:space="preserve"> </w:t>
      </w:r>
      <w:r>
        <w:rPr>
          <w:b/>
        </w:rPr>
        <w:t>lion</w:t>
      </w:r>
      <w:r>
        <w:t xml:space="preserve"> </w:t>
      </w:r>
      <w:r>
        <w:rPr>
          <w:b/>
        </w:rPr>
        <w:t>contains</w:t>
      </w:r>
      <w:r>
        <w:t xml:space="preserve"> an </w:t>
      </w:r>
      <w:r>
        <w:rPr>
          <w:b/>
        </w:rPr>
        <w:t>ad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lion</w:t>
      </w:r>
      <w:r>
        <w:t xml:space="preserve"> </w:t>
      </w:r>
      <w:r>
        <w:rPr>
          <w:b/>
        </w:rPr>
        <w:t>promotes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breakfast</w:t>
      </w:r>
      <w:r>
        <w:t xml:space="preserve"> cereal. </w:t>
      </w:r>
      <w:r>
        <w:rPr>
          <w:b/>
        </w:rPr>
        <w:t>The</w:t>
      </w:r>
      <w:r>
        <w:t xml:space="preserve"> psychologist Dale Kunkel </w:t>
      </w:r>
      <w:r>
        <w:rPr>
          <w:b/>
        </w:rPr>
        <w:t>showed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host</w:t>
      </w:r>
      <w:r>
        <w:t xml:space="preserve"> </w:t>
      </w:r>
      <w:r>
        <w:rPr>
          <w:b/>
        </w:rPr>
        <w:t>selling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children</w:t>
      </w:r>
      <w:r>
        <w:t xml:space="preserve">’s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distinguish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advertising</w:t>
      </w:r>
      <w:r>
        <w:t xml:space="preserve"> </w:t>
      </w:r>
      <w:r>
        <w:rPr>
          <w:b/>
        </w:rPr>
        <w:t>and</w:t>
      </w:r>
      <w:r>
        <w:t xml:space="preserve"> program </w:t>
      </w:r>
      <w:r>
        <w:rPr>
          <w:b/>
        </w:rPr>
        <w:t>material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older </w:t>
      </w:r>
      <w:r>
        <w:rPr>
          <w:b/>
        </w:rPr>
        <w:t>children</w:t>
      </w:r>
      <w:r>
        <w:t xml:space="preserve"> </w:t>
      </w:r>
      <w:r>
        <w:rPr>
          <w:b/>
        </w:rPr>
        <w:t>responded</w:t>
      </w:r>
      <w:r>
        <w:t xml:space="preserve"> </w:t>
      </w:r>
      <w:r>
        <w:rPr>
          <w:b/>
        </w:rPr>
        <w:t>more</w:t>
      </w:r>
      <w:r>
        <w:t xml:space="preserve"> positively </w:t>
      </w:r>
      <w:r>
        <w:rPr>
          <w:b/>
        </w:rPr>
        <w:t>to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host</w:t>
      </w:r>
      <w:r>
        <w:t xml:space="preserve"> </w:t>
      </w:r>
      <w:r>
        <w:rPr>
          <w:b/>
        </w:rPr>
        <w:t>selling</w:t>
      </w:r>
      <w:r>
        <w:t xml:space="preserve"> </w:t>
      </w:r>
      <w:r>
        <w:rPr>
          <w:b/>
        </w:rPr>
        <w:t>advertisements</w:t>
      </w:r>
      <w:r>
        <w:t>.</w:t>
      </w:r>
    </w:p>
    <w:p>
      <w:r/>
      <w:r>
        <w:rPr>
          <w:b/>
        </w:rPr>
        <w:t>Regarding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celebrities </w:t>
      </w:r>
      <w:r>
        <w:rPr>
          <w:b/>
        </w:rPr>
        <w:t>in</w:t>
      </w:r>
      <w:r>
        <w:t xml:space="preserve"> </w:t>
      </w:r>
      <w:r>
        <w:rPr>
          <w:b/>
        </w:rPr>
        <w:t>advertisements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involve </w:t>
      </w:r>
      <w:r>
        <w:rPr>
          <w:b/>
        </w:rPr>
        <w:t>host</w:t>
      </w:r>
      <w:r>
        <w:t xml:space="preserve"> </w:t>
      </w:r>
      <w:r>
        <w:rPr>
          <w:b/>
        </w:rPr>
        <w:t>selling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mixed</w:t>
      </w:r>
      <w:r>
        <w:t xml:space="preserve">. Researcher Charles Atkin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characters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advertise</w:t>
      </w:r>
      <w:r>
        <w:t xml:space="preserve"> </w:t>
      </w:r>
      <w:r>
        <w:rPr>
          <w:b/>
        </w:rPr>
        <w:t>breakfast</w:t>
      </w:r>
      <w:r>
        <w:t xml:space="preserve"> cereals </w:t>
      </w:r>
      <w:r>
        <w:rPr>
          <w:b/>
        </w:rPr>
        <w:t>are</w:t>
      </w:r>
      <w:r/>
      <w:r>
        <w:rPr>
          <w:b/>
        </w:rPr>
      </w:r>
      <w:r>
        <w:t xml:space="preserve"> knowledgeable </w:t>
      </w:r>
      <w:r>
        <w:rPr>
          <w:b/>
        </w:rPr>
        <w:t>about</w:t>
      </w:r>
      <w:r>
        <w:t xml:space="preserve"> cereals, </w:t>
      </w:r>
      <w:r>
        <w:rPr>
          <w:b/>
        </w:rPr>
        <w:t>and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accept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characters</w:t>
      </w:r>
      <w:r>
        <w:t xml:space="preserve"> </w:t>
      </w:r>
      <w:r>
        <w:rPr>
          <w:b/>
        </w:rPr>
        <w:t>as</w:t>
      </w:r>
      <w:r>
        <w:t xml:space="preserve"> credible sources </w:t>
      </w:r>
      <w:r>
        <w:rPr>
          <w:b/>
        </w:rPr>
        <w:t>of</w:t>
      </w:r>
      <w:r>
        <w:t xml:space="preserve"> nutritional </w:t>
      </w:r>
      <w:r>
        <w:rPr>
          <w:b/>
        </w:rPr>
        <w:t>information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finding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viewers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television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children</w:t>
      </w:r>
      <w:r>
        <w:t xml:space="preserve"> </w:t>
      </w:r>
      <w:r>
        <w:rPr>
          <w:b/>
        </w:rPr>
        <w:t>feel</w:t>
      </w:r>
      <w:r>
        <w:t xml:space="preserve"> validated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choice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product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celebrity endorses </w:t>
      </w:r>
      <w:r>
        <w:rPr>
          <w:b/>
        </w:rPr>
        <w:t>that</w:t>
      </w:r>
      <w:r>
        <w:t xml:space="preserve"> </w:t>
      </w:r>
      <w:r>
        <w:rPr>
          <w:b/>
        </w:rPr>
        <w:t>product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Hong Kong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celebrities </w:t>
      </w:r>
      <w:r>
        <w:rPr>
          <w:b/>
        </w:rPr>
        <w:t>in</w:t>
      </w:r>
      <w:r>
        <w:t xml:space="preserve"> </w:t>
      </w:r>
      <w:r>
        <w:rPr>
          <w:b/>
        </w:rPr>
        <w:t>advertisements</w:t>
      </w:r>
      <w:r>
        <w:t xml:space="preserve"> </w:t>
      </w:r>
      <w:r>
        <w:rPr>
          <w:b/>
        </w:rPr>
        <w:t>could</w:t>
      </w:r>
      <w:r>
        <w:t xml:space="preserve"> negatively </w:t>
      </w:r>
      <w:r>
        <w:rPr>
          <w:b/>
        </w:rPr>
        <w:t>affect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children</w:t>
      </w:r>
      <w:r>
        <w:t xml:space="preserve">’s perceptions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product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celebrity </w:t>
      </w:r>
      <w:r>
        <w:rPr>
          <w:b/>
        </w:rPr>
        <w:t>in</w:t>
      </w:r>
      <w:r>
        <w:t xml:space="preserve"> </w:t>
      </w:r>
      <w:r>
        <w:rPr>
          <w:b/>
        </w:rPr>
        <w:t>question</w:t>
      </w:r>
      <w:r>
        <w:t>.</w:t>
      </w:r>
    </w:p>
    <w:p>
      <w:r>
        <w:t>count: 222</w:t>
      </w:r>
    </w:p>
    <w:p>
      <w:r>
        <w:br w:type="page"/>
      </w:r>
    </w:p>
    <w:p>
      <w:pPr>
        <w:pStyle w:val="Heading1"/>
      </w:pPr>
      <w:r>
        <w:t>Official 01-Passage 01 Groundwater</w:t>
      </w:r>
    </w:p>
    <w:p>
      <w:r>
        <w:t xml:space="preserve">Groundwater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word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describe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saturates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, </w:t>
      </w:r>
      <w:r>
        <w:rPr>
          <w:b/>
        </w:rPr>
        <w:t>filling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spaces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groundwater </w:t>
      </w:r>
      <w:r>
        <w:rPr>
          <w:b/>
        </w:rPr>
        <w:t>is</w:t>
      </w:r>
      <w:r>
        <w:t xml:space="preserve"> meteoric </w:t>
      </w:r>
      <w:r>
        <w:rPr>
          <w:b/>
        </w:rPr>
        <w:t>water</w:t>
      </w:r>
      <w:r>
        <w:t xml:space="preserve">;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groundwater </w:t>
      </w:r>
      <w:r>
        <w:rPr>
          <w:b/>
        </w:rPr>
        <w:t>that</w:t>
      </w:r>
      <w:r>
        <w:t xml:space="preserve"> </w:t>
      </w:r>
      <w:r>
        <w:rPr>
          <w:b/>
        </w:rPr>
        <w:t>circulates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cycle</w:t>
      </w:r>
      <w:r>
        <w:t xml:space="preserve">. </w:t>
      </w:r>
      <w:r>
        <w:rPr>
          <w:b/>
        </w:rPr>
        <w:t>Ordinary</w:t>
      </w:r>
      <w:r>
        <w:t xml:space="preserve"> meteoric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soaked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, </w:t>
      </w:r>
      <w:r>
        <w:rPr>
          <w:b/>
        </w:rPr>
        <w:t>from</w:t>
      </w:r>
      <w:r>
        <w:t xml:space="preserve"> precipitation (</w:t>
      </w:r>
      <w:r>
        <w:rPr>
          <w:b/>
        </w:rPr>
        <w:t>rain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snow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streams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remains</w:t>
      </w:r>
      <w:r>
        <w:t xml:space="preserve">, </w:t>
      </w:r>
      <w:r>
        <w:rPr>
          <w:b/>
        </w:rPr>
        <w:t>sometimes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periods</w:t>
      </w:r>
      <w:r>
        <w:t xml:space="preserve">, </w:t>
      </w:r>
      <w:r>
        <w:rPr>
          <w:b/>
        </w:rPr>
        <w:t>before</w:t>
      </w:r>
      <w:r>
        <w:t xml:space="preserve"> emerging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again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incredible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“</w:t>
      </w:r>
      <w:r>
        <w:rPr>
          <w:b/>
        </w:rPr>
        <w:t>solid</w:t>
      </w:r>
      <w:r>
        <w:t xml:space="preserve">” </w:t>
      </w:r>
      <w:r>
        <w:rPr>
          <w:b/>
        </w:rPr>
        <w:t>ground</w:t>
      </w:r>
      <w:r>
        <w:t xml:space="preserve"> underfoot </w:t>
      </w:r>
      <w:r>
        <w:rPr>
          <w:b/>
        </w:rPr>
        <w:t>to</w:t>
      </w:r>
      <w:r>
        <w:t xml:space="preserve"> </w:t>
      </w:r>
      <w:r>
        <w:rPr>
          <w:b/>
        </w:rPr>
        <w:t>hold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water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there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forms</w:t>
      </w:r>
      <w:r>
        <w:t xml:space="preserve">. </w:t>
      </w:r>
      <w:r>
        <w:rPr>
          <w:b/>
        </w:rPr>
        <w:t>The</w:t>
      </w:r>
      <w:r>
        <w:t xml:space="preserve"> commonest </w:t>
      </w:r>
      <w:r>
        <w:rPr>
          <w:b/>
        </w:rPr>
        <w:t>spaces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particles—</w:t>
      </w:r>
      <w:r>
        <w:rPr>
          <w:b/>
        </w:rPr>
        <w:t>sand</w:t>
      </w:r>
      <w:r>
        <w:t xml:space="preserve"> </w:t>
      </w:r>
      <w:r>
        <w:rPr>
          <w:b/>
        </w:rPr>
        <w:t>grains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tiny</w:t>
      </w:r>
      <w:r>
        <w:t xml:space="preserve"> pebbles—</w:t>
      </w:r>
      <w:r>
        <w:rPr>
          <w:b/>
        </w:rPr>
        <w:t>of</w:t>
      </w:r>
      <w:r>
        <w:t xml:space="preserve"> </w:t>
      </w:r>
      <w:r>
        <w:rPr>
          <w:b/>
        </w:rPr>
        <w:t>loose</w:t>
      </w:r>
      <w:r>
        <w:t xml:space="preserve">, unconsolidated </w:t>
      </w:r>
      <w:r>
        <w:rPr>
          <w:b/>
        </w:rPr>
        <w:t>sand</w:t>
      </w:r>
      <w:r>
        <w:t xml:space="preserve"> </w:t>
      </w:r>
      <w:r>
        <w:rPr>
          <w:b/>
        </w:rPr>
        <w:t>and</w:t>
      </w:r>
      <w:r>
        <w:t xml:space="preserve"> gravel. </w:t>
      </w:r>
      <w:r>
        <w:rPr>
          <w:b/>
        </w:rPr>
        <w:t>Beds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material</w:t>
      </w:r>
      <w:r>
        <w:t xml:space="preserve">,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sight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wherever</w:t>
      </w:r>
      <w:r>
        <w:t xml:space="preserve"> </w:t>
      </w:r>
      <w:r>
        <w:rPr>
          <w:b/>
        </w:rPr>
        <w:t>fast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carrying</w:t>
      </w:r>
      <w:r>
        <w:t xml:space="preserve"> </w:t>
      </w:r>
      <w:r>
        <w:rPr>
          <w:b/>
        </w:rPr>
        <w:t>loads</w:t>
      </w:r>
      <w:r>
        <w:t xml:space="preserve"> </w:t>
      </w:r>
      <w:r>
        <w:rPr>
          <w:b/>
        </w:rPr>
        <w:t>of</w:t>
      </w:r>
      <w:r>
        <w:t xml:space="preserve"> coarse sediment [1] </w:t>
      </w:r>
      <w:r>
        <w:rPr>
          <w:b/>
        </w:rPr>
        <w:t>once</w:t>
      </w:r>
      <w:r>
        <w:t xml:space="preserve"> </w:t>
      </w:r>
      <w:r>
        <w:rPr>
          <w:b/>
        </w:rPr>
        <w:t>flowed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sheets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steadily melted </w:t>
      </w:r>
      <w:r>
        <w:rPr>
          <w:b/>
        </w:rPr>
        <w:t>away</w:t>
      </w:r>
      <w:r>
        <w:t xml:space="preserve">, </w:t>
      </w:r>
      <w:r>
        <w:rPr>
          <w:b/>
        </w:rPr>
        <w:t>huge</w:t>
      </w:r>
      <w:r>
        <w:t xml:space="preserve"> volumes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flowed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always</w:t>
      </w:r>
      <w:r>
        <w:t xml:space="preserve"> laden </w:t>
      </w:r>
      <w:r>
        <w:rPr>
          <w:b/>
        </w:rPr>
        <w:t>with</w:t>
      </w:r>
      <w:r>
        <w:t xml:space="preserve"> pebbles, gravel, </w:t>
      </w:r>
      <w:r>
        <w:rPr>
          <w:b/>
        </w:rPr>
        <w:t>and</w:t>
      </w:r>
      <w:r>
        <w:t xml:space="preserve"> </w:t>
      </w:r>
      <w:r>
        <w:rPr>
          <w:b/>
        </w:rPr>
        <w:t>sand</w:t>
      </w:r>
      <w:r>
        <w:t xml:space="preserve">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glacial outwash,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slowed</w:t>
      </w:r>
      <w:r>
        <w:t xml:space="preserve"> </w:t>
      </w:r>
      <w:r>
        <w:rPr>
          <w:b/>
        </w:rPr>
        <w:t>down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thing</w:t>
      </w:r>
      <w:r>
        <w:t xml:space="preserve"> </w:t>
      </w:r>
      <w:r>
        <w:rPr>
          <w:b/>
        </w:rPr>
        <w:t>happens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day</w:t>
      </w:r>
      <w:r>
        <w:t xml:space="preserve">, </w:t>
      </w:r>
      <w:r>
        <w:rPr>
          <w:b/>
        </w:rPr>
        <w:t>though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smaller scale, </w:t>
      </w:r>
      <w:r>
        <w:rPr>
          <w:b/>
        </w:rPr>
        <w:t>wherever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sediment-laden </w:t>
      </w:r>
      <w:r>
        <w:rPr>
          <w:b/>
        </w:rPr>
        <w:t>river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stream</w:t>
      </w:r>
      <w:r>
        <w:t xml:space="preserve"> emerges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valley</w:t>
      </w:r>
      <w:r>
        <w:t xml:space="preserve"> </w:t>
      </w:r>
      <w:r>
        <w:rPr>
          <w:b/>
        </w:rPr>
        <w:t>onto</w:t>
      </w:r>
      <w:r>
        <w:t xml:space="preserve"> relatively </w:t>
      </w:r>
      <w:r>
        <w:rPr>
          <w:b/>
        </w:rPr>
        <w:t>flat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dropping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load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current </w:t>
      </w:r>
      <w:r>
        <w:rPr>
          <w:b/>
        </w:rPr>
        <w:t>slows</w:t>
      </w:r>
      <w:r>
        <w:t xml:space="preserve">: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spreads</w:t>
      </w:r>
      <w:r>
        <w:t xml:space="preserve"> </w:t>
      </w:r>
      <w:r>
        <w:rPr>
          <w:b/>
        </w:rPr>
        <w:t>out</w:t>
      </w:r>
      <w:r>
        <w:t xml:space="preserve"> fanwise, </w:t>
      </w:r>
      <w:r>
        <w:rPr>
          <w:b/>
        </w:rPr>
        <w:t>depositing</w:t>
      </w:r>
      <w:r>
        <w:t xml:space="preserve"> </w:t>
      </w:r>
      <w:r>
        <w:rPr>
          <w:b/>
        </w:rPr>
        <w:t>the</w:t>
      </w:r>
      <w:r>
        <w:t xml:space="preserve"> sediment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smooth</w:t>
      </w:r>
      <w:r>
        <w:t xml:space="preserve">, </w:t>
      </w:r>
      <w:r>
        <w:rPr>
          <w:b/>
        </w:rPr>
        <w:t>fan</w:t>
      </w:r>
      <w:r>
        <w:t>-</w:t>
      </w:r>
      <w:r>
        <w:rPr>
          <w:b/>
        </w:rPr>
        <w:t>shaped</w:t>
      </w:r>
      <w:r>
        <w:t xml:space="preserve"> slope. Sediments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dropped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slows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entering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deposited</w:t>
      </w:r>
      <w:r>
        <w:t xml:space="preserve"> sediments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seafloor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located </w:t>
      </w:r>
      <w:r>
        <w:rPr>
          <w:b/>
        </w:rPr>
        <w:t>inland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date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falls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rises</w:t>
      </w:r>
      <w:r>
        <w:t xml:space="preserve">; </w:t>
      </w:r>
      <w:r>
        <w:rPr>
          <w:b/>
        </w:rPr>
        <w:t>such</w:t>
      </w:r>
      <w:r>
        <w:t xml:space="preserve"> </w:t>
      </w:r>
      <w:r>
        <w:rPr>
          <w:b/>
        </w:rPr>
        <w:t>beds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meters </w:t>
      </w:r>
      <w:r>
        <w:rPr>
          <w:b/>
        </w:rPr>
        <w:t>thick</w:t>
      </w:r>
      <w:r>
        <w:t>.</w:t>
      </w:r>
    </w:p>
    <w:p>
      <w:r/>
      <w:r>
        <w:rPr>
          <w:b/>
        </w:rPr>
        <w:t>In</w:t>
      </w:r>
      <w:r>
        <w:t xml:space="preserve"> lowland </w:t>
      </w:r>
      <w:r>
        <w:rPr>
          <w:b/>
        </w:rPr>
        <w:t>country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spot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may overlie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buried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soil</w:t>
      </w:r>
      <w:r>
        <w:t xml:space="preserve">;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’s </w:t>
      </w:r>
      <w:r>
        <w:rPr>
          <w:b/>
        </w:rPr>
        <w:t>upper</w:t>
      </w:r>
      <w:r>
        <w:t xml:space="preserve"> </w:t>
      </w:r>
      <w:r>
        <w:rPr>
          <w:b/>
        </w:rPr>
        <w:t>surface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), </w:t>
      </w:r>
      <w:r>
        <w:rPr>
          <w:b/>
        </w:rPr>
        <w:t>the</w:t>
      </w:r>
      <w:r>
        <w:t xml:space="preserve"> gravels </w:t>
      </w:r>
      <w:r>
        <w:rPr>
          <w:b/>
        </w:rPr>
        <w:t>and</w:t>
      </w:r>
      <w:r>
        <w:t xml:space="preserve"> </w:t>
      </w:r>
      <w:r>
        <w:rPr>
          <w:b/>
        </w:rPr>
        <w:t>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former</w:t>
      </w:r>
      <w:r>
        <w:t xml:space="preserve"> riverbed,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sandbars,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saturated </w:t>
      </w:r>
      <w:r>
        <w:rPr>
          <w:b/>
        </w:rPr>
        <w:t>with</w:t>
      </w:r>
      <w:r>
        <w:t xml:space="preserve"> groundwater.</w:t>
      </w:r>
    </w:p>
    <w:p>
      <w:r/>
      <w:r>
        <w:rPr>
          <w:b/>
        </w:rPr>
        <w:t>So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for</w:t>
      </w:r>
      <w:r>
        <w:t xml:space="preserve"> unconsolidated sediments. Consolidated (</w:t>
      </w:r>
      <w:r>
        <w:rPr>
          <w:b/>
        </w:rPr>
        <w:t>or</w:t>
      </w:r>
      <w:r>
        <w:t xml:space="preserve"> cemented) sediments, </w:t>
      </w:r>
      <w:r>
        <w:rPr>
          <w:b/>
        </w:rPr>
        <w:t>too</w:t>
      </w:r>
      <w:r>
        <w:t xml:space="preserve">, </w:t>
      </w:r>
      <w:r>
        <w:rPr>
          <w:b/>
        </w:rPr>
        <w:t>contain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minute</w:t>
      </w:r>
      <w:r>
        <w:t xml:space="preserve"> </w:t>
      </w:r>
      <w:r>
        <w:rPr>
          <w:b/>
        </w:rPr>
        <w:t>water</w:t>
      </w:r>
      <w:r>
        <w:t>-</w:t>
      </w:r>
      <w:r>
        <w:rPr>
          <w:b/>
        </w:rPr>
        <w:t>holding</w:t>
      </w:r>
      <w:r>
        <w:t xml:space="preserve"> pores.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gaps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original </w:t>
      </w:r>
      <w:r>
        <w:rPr>
          <w:b/>
        </w:rPr>
        <w:t>grains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totally</w:t>
      </w:r>
      <w:r>
        <w:t xml:space="preserve"> </w:t>
      </w:r>
      <w:r>
        <w:rPr>
          <w:b/>
        </w:rPr>
        <w:t>plugged</w:t>
      </w:r>
      <w:r>
        <w:t xml:space="preserve"> </w:t>
      </w:r>
      <w:r>
        <w:rPr>
          <w:b/>
        </w:rPr>
        <w:t>with</w:t>
      </w:r>
      <w:r>
        <w:t xml:space="preserve"> cementing </w:t>
      </w:r>
      <w:r>
        <w:rPr>
          <w:b/>
        </w:rPr>
        <w:t>chemicals</w:t>
      </w:r>
      <w:r>
        <w:t xml:space="preserve">; </w:t>
      </w:r>
      <w:r>
        <w:rPr>
          <w:b/>
        </w:rPr>
        <w:t>also</w:t>
      </w:r>
      <w:r>
        <w:t xml:space="preserve">,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original </w:t>
      </w:r>
      <w:r>
        <w:rPr>
          <w:b/>
        </w:rPr>
        <w:t>grains</w:t>
      </w:r>
      <w:r>
        <w:t xml:space="preserve"> may </w:t>
      </w:r>
      <w:r>
        <w:rPr>
          <w:b/>
        </w:rPr>
        <w:t>become</w:t>
      </w:r>
      <w:r>
        <w:t xml:space="preserve"> dissolved </w:t>
      </w:r>
      <w:r>
        <w:rPr>
          <w:b/>
        </w:rPr>
        <w:t>by</w:t>
      </w:r>
      <w:r>
        <w:t xml:space="preserve"> percolating groundwater, </w:t>
      </w:r>
      <w:r>
        <w:rPr>
          <w:b/>
        </w:rPr>
        <w:t>either</w:t>
      </w:r>
      <w:r>
        <w:t xml:space="preserve"> </w:t>
      </w:r>
      <w:r>
        <w:rPr>
          <w:b/>
        </w:rPr>
        <w:t>while</w:t>
      </w:r>
      <w:r>
        <w:t xml:space="preserve"> consolidation </w:t>
      </w:r>
      <w:r>
        <w:rPr>
          <w:b/>
        </w:rPr>
        <w:t>is</w:t>
      </w:r>
      <w:r>
        <w:t xml:space="preserve"> </w:t>
      </w:r>
      <w:r>
        <w:rPr>
          <w:b/>
        </w:rPr>
        <w:t>taking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afterwards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sandstone,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as</w:t>
      </w:r>
      <w:r>
        <w:t xml:space="preserve"> porous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loose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formed</w:t>
      </w:r>
      <w:r>
        <w:t>.</w:t>
      </w:r>
    </w:p>
    <w:p>
      <w:r/>
      <w:r>
        <w:rPr>
          <w:b/>
        </w:rPr>
        <w:t>Thus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proportion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any</w:t>
      </w:r>
      <w:r>
        <w:t xml:space="preserve"> sediment, </w:t>
      </w:r>
      <w:r>
        <w:rPr>
          <w:b/>
        </w:rPr>
        <w:t>loose</w:t>
      </w:r>
      <w:r>
        <w:t xml:space="preserve"> </w:t>
      </w:r>
      <w:r>
        <w:rPr>
          <w:b/>
        </w:rPr>
        <w:t>or</w:t>
      </w:r>
      <w:r>
        <w:t xml:space="preserve"> cemented,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empty</w:t>
      </w:r>
      <w:r>
        <w:t xml:space="preserve"> </w:t>
      </w:r>
      <w:r>
        <w:rPr>
          <w:b/>
        </w:rPr>
        <w:t>space</w:t>
      </w:r>
      <w:r>
        <w:t xml:space="preserve">. </w:t>
      </w:r>
      <w:r>
        <w:rPr>
          <w:b/>
        </w:rPr>
        <w:t>Most</w:t>
      </w:r>
      <w:r>
        <w:t xml:space="preserve"> crystalline </w:t>
      </w:r>
      <w:r>
        <w:rPr>
          <w:b/>
        </w:rPr>
        <w:t>rocks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solid</w:t>
      </w:r>
      <w:r>
        <w:t xml:space="preserve">;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exception </w:t>
      </w:r>
      <w:r>
        <w:rPr>
          <w:b/>
        </w:rPr>
        <w:t>is</w:t>
      </w:r>
      <w:r>
        <w:t xml:space="preserve"> basalt,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solidified volcanic lava,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full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tiny</w:t>
      </w:r>
      <w:r>
        <w:t xml:space="preserve"> bubbles </w:t>
      </w:r>
      <w:r>
        <w:rPr>
          <w:b/>
        </w:rPr>
        <w:t>that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very</w:t>
      </w:r>
      <w:r>
        <w:t xml:space="preserve"> porous.</w:t>
      </w:r>
    </w:p>
    <w:p>
      <w:r/>
      <w:r>
        <w:rPr>
          <w:b/>
        </w:rPr>
        <w:t>The</w:t>
      </w:r>
      <w:r>
        <w:t xml:space="preserve"> proportion </w:t>
      </w:r>
      <w:r>
        <w:rPr>
          <w:b/>
        </w:rPr>
        <w:t>of</w:t>
      </w:r>
      <w:r>
        <w:t xml:space="preserve"> </w:t>
      </w:r>
      <w:r>
        <w:rPr>
          <w:b/>
        </w:rPr>
        <w:t>empty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porosity. </w:t>
      </w:r>
      <w:r>
        <w:rPr>
          <w:b/>
        </w:rPr>
        <w:t>But</w:t>
      </w:r>
      <w:r>
        <w:t xml:space="preserve"> </w:t>
      </w:r>
      <w:r>
        <w:rPr>
          <w:b/>
        </w:rPr>
        <w:t>note</w:t>
      </w:r>
      <w:r>
        <w:t xml:space="preserve"> </w:t>
      </w:r>
      <w:r>
        <w:rPr>
          <w:b/>
        </w:rPr>
        <w:t>that</w:t>
      </w:r>
      <w:r>
        <w:t xml:space="preserve"> porosity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as</w:t>
      </w:r>
      <w:r>
        <w:t xml:space="preserve"> permeability, </w:t>
      </w:r>
      <w:r>
        <w:rPr>
          <w:b/>
        </w:rPr>
        <w:t>which</w:t>
      </w:r>
      <w:r>
        <w:t xml:space="preserve"> </w:t>
      </w:r>
      <w:r>
        <w:rPr>
          <w:b/>
        </w:rPr>
        <w:t>measures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material</w:t>
      </w:r>
      <w:r>
        <w:t xml:space="preserve">; </w:t>
      </w:r>
      <w:r>
        <w:rPr>
          <w:b/>
        </w:rPr>
        <w:t>this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individual cavities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crevices </w:t>
      </w:r>
      <w:r>
        <w:rPr>
          <w:b/>
        </w:rPr>
        <w:t>linking</w:t>
      </w:r>
      <w:r>
        <w:t xml:space="preserve"> </w:t>
      </w:r>
      <w:r>
        <w:rPr>
          <w:b/>
        </w:rPr>
        <w:t>them</w:t>
      </w:r>
      <w:r>
        <w:t>.</w:t>
      </w:r>
    </w:p>
    <w:p>
      <w:r/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sample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-saturated sediment </w:t>
      </w:r>
      <w:r>
        <w:rPr>
          <w:b/>
        </w:rPr>
        <w:t>or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will</w:t>
      </w:r>
      <w:r>
        <w:t xml:space="preserve"> drain </w:t>
      </w:r>
      <w:r>
        <w:rPr>
          <w:b/>
        </w:rPr>
        <w:t>from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sample </w:t>
      </w:r>
      <w:r>
        <w:rPr>
          <w:b/>
        </w:rPr>
        <w:t>is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place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remain</w:t>
      </w:r>
      <w:r>
        <w:t xml:space="preserve">, clinging </w:t>
      </w:r>
      <w:r>
        <w:rPr>
          <w:b/>
        </w:rPr>
        <w:t>to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solid</w:t>
      </w:r>
      <w:r>
        <w:t xml:space="preserve"> </w:t>
      </w:r>
      <w:r>
        <w:rPr>
          <w:b/>
        </w:rPr>
        <w:t>surfaces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held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tension</w:t>
      </w:r>
      <w:r>
        <w:t xml:space="preserve"> [2] </w:t>
      </w:r>
      <w:r>
        <w:rPr>
          <w:b/>
        </w:rPr>
        <w:t>without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drain instantly </w:t>
      </w:r>
      <w:r>
        <w:rPr>
          <w:b/>
        </w:rPr>
        <w:t>from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surface</w:t>
      </w:r>
      <w:r>
        <w:t xml:space="preserve">, </w:t>
      </w:r>
      <w:r>
        <w:rPr>
          <w:b/>
        </w:rPr>
        <w:t>leaving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totally</w:t>
      </w:r>
      <w:r>
        <w:t xml:space="preserve"> </w:t>
      </w:r>
      <w:r>
        <w:rPr>
          <w:b/>
        </w:rPr>
        <w:t>dry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saturated sample must </w:t>
      </w:r>
      <w:r>
        <w:rPr>
          <w:b/>
        </w:rPr>
        <w:t>therefore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cannot, </w:t>
      </w:r>
      <w:r>
        <w:rPr>
          <w:b/>
        </w:rPr>
        <w:t>in</w:t>
      </w:r>
      <w:r>
        <w:t xml:space="preserve"> </w:t>
      </w:r>
      <w:r>
        <w:rPr>
          <w:b/>
        </w:rPr>
        <w:t>away</w:t>
      </w:r>
      <w:r>
        <w:t xml:space="preserve">.  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varies greatly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or</w:t>
      </w:r>
      <w:r>
        <w:t xml:space="preserve"> sediment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their</w:t>
      </w:r>
      <w:r>
        <w:t xml:space="preserve"> porosities may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happens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pore </w:t>
      </w:r>
      <w:r>
        <w:rPr>
          <w:b/>
        </w:rPr>
        <w:t>size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pores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drops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tension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hold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will</w:t>
      </w:r>
      <w:r>
        <w:t xml:space="preserve"> drain </w:t>
      </w:r>
      <w:r>
        <w:rPr>
          <w:b/>
        </w:rPr>
        <w:t>away</w:t>
      </w:r>
      <w:r>
        <w:t xml:space="preserve">; </w:t>
      </w:r>
      <w:r>
        <w:rPr>
          <w:b/>
        </w:rPr>
        <w:t>but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pores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enough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thin</w:t>
      </w:r>
      <w:r>
        <w:t xml:space="preserve"> </w:t>
      </w:r>
      <w:r>
        <w:rPr>
          <w:b/>
        </w:rPr>
        <w:t>films</w:t>
      </w:r>
      <w:r>
        <w:t xml:space="preserve">, </w:t>
      </w:r>
      <w:r>
        <w:rPr>
          <w:b/>
        </w:rPr>
        <w:t>too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overcome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tension</w:t>
      </w:r>
      <w:r>
        <w:t xml:space="preserve"> </w:t>
      </w:r>
      <w:r>
        <w:rPr>
          <w:b/>
        </w:rPr>
        <w:t>holding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place</w:t>
      </w:r>
      <w:r>
        <w:t xml:space="preserve">: </w:t>
      </w:r>
      <w:r>
        <w:rPr>
          <w:b/>
        </w:rPr>
        <w:t>then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firmly</w:t>
      </w:r>
      <w:r>
        <w:t xml:space="preserve"> </w:t>
      </w:r>
      <w:r>
        <w:rPr>
          <w:b/>
        </w:rPr>
        <w:t>held</w:t>
      </w:r>
      <w:r>
        <w:t>.</w:t>
      </w:r>
    </w:p>
    <w:p>
      <w:r>
        <w:t>----------------</w:t>
      </w:r>
    </w:p>
    <w:p>
      <w:r>
        <w:t xml:space="preserve"> sediment: </w:t>
      </w:r>
      <w:r>
        <w:rPr>
          <w:b/>
        </w:rPr>
        <w:t>loose</w:t>
      </w:r>
      <w:r>
        <w:t xml:space="preserve"> particles </w:t>
      </w:r>
      <w:r>
        <w:rPr>
          <w:b/>
        </w:rPr>
        <w:t>of</w:t>
      </w:r>
      <w:r>
        <w:t xml:space="preserve"> </w:t>
      </w:r>
      <w:r>
        <w:rPr>
          <w:b/>
        </w:rPr>
        <w:t>minerals</w:t>
      </w:r>
      <w:r/>
    </w:p>
    <w:p>
      <w:r>
        <w:t xml:space="preserve"> </w:t>
      </w:r>
      <w:r>
        <w:rPr>
          <w:b/>
        </w:rPr>
        <w:t>surface</w:t>
      </w:r>
      <w:r>
        <w:t xml:space="preserve"> </w:t>
      </w:r>
      <w:r>
        <w:rPr>
          <w:b/>
        </w:rPr>
        <w:t>tension</w:t>
      </w:r>
      <w:r>
        <w:t xml:space="preserve">: </w:t>
      </w:r>
      <w:r>
        <w:rPr>
          <w:b/>
        </w:rPr>
        <w:t>a</w:t>
      </w:r>
      <w:r/>
      <w:r>
        <w:rPr>
          <w:b/>
        </w:rPr>
      </w:r>
      <w:r>
        <w:t xml:space="preserve"> property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adhere </w:t>
      </w:r>
      <w:r>
        <w:rPr>
          <w:b/>
        </w:rPr>
        <w:t>to</w:t>
      </w:r>
      <w:r>
        <w:t xml:space="preserve"> </w:t>
      </w:r>
      <w:r>
        <w:rPr>
          <w:b/>
        </w:rPr>
        <w:t>itself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solids</w:t>
      </w:r>
      <w:r/>
    </w:p>
    <w:p>
      <w:r>
        <w:t>count: 222</w:t>
      </w:r>
    </w:p>
    <w:p>
      <w:r>
        <w:br w:type="page"/>
      </w:r>
    </w:p>
    <w:p>
      <w:pPr>
        <w:pStyle w:val="Heading1"/>
      </w:pPr>
      <w:r>
        <w:t>Official 48-Passage 01 Chinese Population Growth</w:t>
      </w:r>
    </w:p>
    <w:p>
      <w:r/>
      <w:r>
        <w:rPr>
          <w:b/>
        </w:rPr>
        <w:t>Increases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accompanied</w:t>
      </w:r>
      <w:r>
        <w:t xml:space="preserve"> (</w:t>
      </w:r>
      <w:r>
        <w:rPr>
          <w:b/>
        </w:rPr>
        <w:t>indeed</w:t>
      </w:r>
      <w:r>
        <w:t xml:space="preserve"> facilitated) </w:t>
      </w:r>
      <w:r>
        <w:rPr>
          <w:b/>
        </w:rPr>
        <w:t>by</w:t>
      </w:r>
      <w:r>
        <w:t xml:space="preserve"> an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trade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experience</w:t>
      </w:r>
      <w:r>
        <w:t xml:space="preserve">, commerce </w:t>
      </w:r>
      <w:r>
        <w:rPr>
          <w:b/>
        </w:rPr>
        <w:t>provided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allowed</w:t>
      </w:r>
      <w:r>
        <w:t xml:space="preserve"> industrialization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started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science</w:t>
      </w:r>
      <w:r>
        <w:t xml:space="preserve">, </w:t>
      </w:r>
      <w:r>
        <w:rPr>
          <w:b/>
        </w:rPr>
        <w:t>technology</w:t>
      </w:r>
      <w:r>
        <w:t xml:space="preserve">, </w:t>
      </w:r>
      <w:r>
        <w:rPr>
          <w:b/>
        </w:rPr>
        <w:t>industry</w:t>
      </w:r>
      <w:r>
        <w:t xml:space="preserve">, </w:t>
      </w:r>
      <w:r>
        <w:rPr>
          <w:b/>
        </w:rPr>
        <w:t>transport</w:t>
      </w:r>
      <w:r>
        <w:t xml:space="preserve">, </w:t>
      </w:r>
      <w:r>
        <w:rPr>
          <w:b/>
        </w:rPr>
        <w:t>communications</w:t>
      </w:r>
      <w:r>
        <w:t xml:space="preserve">, </w:t>
      </w:r>
      <w:r>
        <w:rPr>
          <w:b/>
        </w:rPr>
        <w:t>social</w:t>
      </w:r>
      <w:r>
        <w:t xml:space="preserve"> </w:t>
      </w:r>
      <w:r>
        <w:rPr>
          <w:b/>
        </w:rPr>
        <w:t>change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broad</w:t>
      </w:r>
      <w:r>
        <w:t xml:space="preserve"> </w:t>
      </w:r>
      <w:r>
        <w:rPr>
          <w:b/>
        </w:rPr>
        <w:t>term</w:t>
      </w:r>
      <w:r>
        <w:t xml:space="preserve"> </w:t>
      </w:r>
      <w:r>
        <w:rPr>
          <w:b/>
        </w:rPr>
        <w:t>of</w:t>
      </w:r>
      <w:r>
        <w:t xml:space="preserve"> “</w:t>
      </w:r>
      <w:r>
        <w:rPr>
          <w:b/>
        </w:rPr>
        <w:t>development</w:t>
      </w:r>
      <w:r>
        <w:t xml:space="preserve">.”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massive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 attributed </w:t>
      </w:r>
      <w:r>
        <w:rPr>
          <w:b/>
        </w:rPr>
        <w:t>to</w:t>
      </w:r>
      <w:r>
        <w:t xml:space="preserve"> industrialization </w:t>
      </w:r>
      <w:r>
        <w:rPr>
          <w:b/>
        </w:rPr>
        <w:t>starting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China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comparable industrialization.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estimated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by</w:t>
      </w:r>
      <w:r>
        <w:t xml:space="preserve"> 1600 </w:t>
      </w:r>
      <w:r>
        <w:rPr>
          <w:b/>
        </w:rPr>
        <w:t>was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150 </w:t>
      </w:r>
      <w:r>
        <w:rPr>
          <w:b/>
        </w:rPr>
        <w:t>million</w:t>
      </w:r>
      <w:r>
        <w:t xml:space="preserve">. </w:t>
      </w:r>
      <w:r>
        <w:rPr>
          <w:b/>
        </w:rPr>
        <w:t>The</w:t>
      </w:r>
      <w:r>
        <w:t xml:space="preserve"> transition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Ming </w:t>
      </w:r>
      <w:r>
        <w:rPr>
          <w:b/>
        </w:rPr>
        <w:t>and</w:t>
      </w:r>
      <w:r>
        <w:t xml:space="preserve"> Qing dynasties (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) may </w:t>
      </w:r>
      <w:r>
        <w:rPr>
          <w:b/>
        </w:rPr>
        <w:t>have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decline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from</w:t>
      </w:r>
      <w:r>
        <w:t xml:space="preserve"> 1741 </w:t>
      </w:r>
      <w:r>
        <w:rPr>
          <w:b/>
        </w:rPr>
        <w:t>to</w:t>
      </w:r>
      <w:r>
        <w:t xml:space="preserve"> 1851 </w:t>
      </w:r>
      <w:r>
        <w:rPr>
          <w:b/>
        </w:rPr>
        <w:t>the</w:t>
      </w:r>
      <w:r>
        <w:t xml:space="preserve"> </w:t>
      </w:r>
      <w:r>
        <w:rPr>
          <w:b/>
        </w:rPr>
        <w:t>annual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rose</w:t>
      </w:r>
      <w:r/>
      <w:r>
        <w:rPr>
          <w:b/>
        </w:rPr>
      </w:r>
      <w:r>
        <w:t xml:space="preserve"> steadily </w:t>
      </w:r>
      <w:r>
        <w:rPr>
          <w:b/>
        </w:rPr>
        <w:t>and</w:t>
      </w:r>
      <w:r>
        <w:t xml:space="preserve"> spectacularly, </w:t>
      </w:r>
      <w:r>
        <w:rPr>
          <w:b/>
        </w:rPr>
        <w:t>perhaps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143 </w:t>
      </w:r>
      <w:r>
        <w:rPr>
          <w:b/>
        </w:rPr>
        <w:t>million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ending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432 </w:t>
      </w:r>
      <w:r>
        <w:rPr>
          <w:b/>
        </w:rPr>
        <w:t>million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accept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totals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confronted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situation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doubled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50 </w:t>
      </w:r>
      <w:r>
        <w:rPr>
          <w:b/>
        </w:rPr>
        <w:t>years</w:t>
      </w:r>
      <w:r>
        <w:t xml:space="preserve"> </w:t>
      </w:r>
      <w:r>
        <w:rPr>
          <w:b/>
        </w:rPr>
        <w:t>from</w:t>
      </w:r>
      <w:r>
        <w:t xml:space="preserve"> 1790 </w:t>
      </w:r>
      <w:r>
        <w:rPr>
          <w:b/>
        </w:rPr>
        <w:t>to</w:t>
      </w:r>
      <w:r>
        <w:t xml:space="preserve"> 1840. </w:t>
      </w:r>
      <w:r>
        <w:rPr>
          <w:b/>
        </w:rPr>
        <w:t>If</w:t>
      </w:r>
      <w:r>
        <w:t xml:space="preserve">, </w:t>
      </w:r>
      <w:r>
        <w:rPr>
          <w:b/>
        </w:rPr>
        <w:t>with</w:t>
      </w:r>
      <w:r>
        <w:t xml:space="preserve"> greater </w:t>
      </w:r>
      <w:r>
        <w:rPr>
          <w:b/>
        </w:rPr>
        <w:t>caution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assume</w:t>
      </w:r>
      <w:r>
        <w:t xml:space="preserve"> lower </w:t>
      </w:r>
      <w:r>
        <w:rPr>
          <w:b/>
        </w:rPr>
        <w:t>totals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eighteenth </w:t>
      </w:r>
      <w:r>
        <w:rPr>
          <w:b/>
        </w:rPr>
        <w:t>century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only</w:t>
      </w:r>
      <w:r>
        <w:t xml:space="preserve"> 400 </w:t>
      </w:r>
      <w:r>
        <w:rPr>
          <w:b/>
        </w:rPr>
        <w:t>million</w:t>
      </w:r>
      <w:r>
        <w:t xml:space="preserve"> </w:t>
      </w:r>
      <w:r>
        <w:rPr>
          <w:b/>
        </w:rPr>
        <w:t>in</w:t>
      </w:r>
      <w:r>
        <w:t xml:space="preserve"> 1850, </w:t>
      </w:r>
      <w:r>
        <w:rPr>
          <w:b/>
        </w:rPr>
        <w:t>we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face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startling </w:t>
      </w:r>
      <w:r>
        <w:rPr>
          <w:b/>
        </w:rPr>
        <w:t>fact</w:t>
      </w:r>
      <w:r>
        <w:t xml:space="preserve">: </w:t>
      </w:r>
      <w:r>
        <w:rPr>
          <w:b/>
        </w:rPr>
        <w:t>something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doubling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Western</w:t>
      </w:r>
      <w:r>
        <w:t xml:space="preserve"> contact, </w:t>
      </w:r>
      <w:r>
        <w:rPr>
          <w:b/>
        </w:rPr>
        <w:t>foreign</w:t>
      </w:r>
      <w:r>
        <w:t xml:space="preserve"> </w:t>
      </w:r>
      <w:r>
        <w:rPr>
          <w:b/>
        </w:rPr>
        <w:t>trade</w:t>
      </w:r>
      <w:r>
        <w:t xml:space="preserve">, </w:t>
      </w:r>
      <w:r>
        <w:rPr>
          <w:b/>
        </w:rPr>
        <w:t>and</w:t>
      </w:r>
      <w:r>
        <w:t xml:space="preserve"> industrialization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effect</w:t>
      </w:r>
      <w:r>
        <w:t>.</w:t>
      </w:r>
    </w:p>
    <w:p>
      <w:r/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sudden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we</w:t>
      </w:r>
      <w:r>
        <w:t xml:space="preserve"> cannot </w:t>
      </w:r>
      <w:r>
        <w:rPr>
          <w:b/>
        </w:rPr>
        <w:t>point</w:t>
      </w:r>
      <w:r>
        <w:t xml:space="preserve"> </w:t>
      </w:r>
      <w:r>
        <w:rPr>
          <w:b/>
        </w:rPr>
        <w:t>to</w:t>
      </w:r>
      <w:r>
        <w:t xml:space="preserve"> factors </w:t>
      </w:r>
      <w:r>
        <w:rPr>
          <w:b/>
        </w:rPr>
        <w:t>constant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Chinese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but</w:t>
      </w:r>
      <w:r>
        <w:t xml:space="preserve"> must </w:t>
      </w:r>
      <w:r>
        <w:rPr>
          <w:b/>
        </w:rPr>
        <w:t>find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combination </w:t>
      </w:r>
      <w:r>
        <w:rPr>
          <w:b/>
        </w:rPr>
        <w:t>of</w:t>
      </w:r>
      <w:r>
        <w:t xml:space="preserve"> factors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newly effective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period</w:t>
      </w:r>
      <w:r>
        <w:t xml:space="preserve">. </w:t>
      </w:r>
      <w:r>
        <w:rPr>
          <w:b/>
        </w:rPr>
        <w:t>Among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complete</w:t>
      </w:r>
      <w:r>
        <w:t xml:space="preserve"> internal </w:t>
      </w:r>
      <w:r>
        <w:rPr>
          <w:b/>
        </w:rPr>
        <w:t>peace</w:t>
      </w:r>
      <w:r>
        <w:t xml:space="preserve"> maintained </w:t>
      </w:r>
      <w:r>
        <w:rPr>
          <w:b/>
        </w:rPr>
        <w:t>under</w:t>
      </w:r>
      <w:r>
        <w:t xml:space="preserve"> Manchu </w:t>
      </w:r>
      <w:r>
        <w:rPr>
          <w:b/>
        </w:rPr>
        <w:t>rule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an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foreign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through</w:t>
      </w:r>
      <w:r>
        <w:t xml:space="preserve"> Guangzhou (</w:t>
      </w:r>
      <w:r>
        <w:rPr>
          <w:b/>
        </w:rPr>
        <w:t>southern</w:t>
      </w:r>
      <w:r>
        <w:t xml:space="preserve"> </w:t>
      </w:r>
      <w:r>
        <w:rPr>
          <w:b/>
        </w:rPr>
        <w:t>China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improvement </w:t>
      </w:r>
      <w:r>
        <w:rPr>
          <w:b/>
        </w:rPr>
        <w:t>of</w:t>
      </w:r>
      <w:r>
        <w:t xml:space="preserve"> transportation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empire</w:t>
      </w:r>
      <w:r>
        <w:t xml:space="preserve">. </w:t>
      </w:r>
      <w:r>
        <w:rPr>
          <w:b/>
        </w:rPr>
        <w:t>Control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disease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checking</w:t>
      </w:r>
      <w:r>
        <w:t xml:space="preserve"> </w:t>
      </w:r>
      <w:r>
        <w:rPr>
          <w:b/>
        </w:rPr>
        <w:t>of</w:t>
      </w:r>
      <w:r>
        <w:t xml:space="preserve"> smallpox </w:t>
      </w:r>
      <w:r>
        <w:rPr>
          <w:b/>
        </w:rPr>
        <w:t>by</w:t>
      </w:r>
      <w:r>
        <w:t xml:space="preserve"> variolation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important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most</w:t>
      </w:r>
      <w:r>
        <w:t xml:space="preserve"> critical </w:t>
      </w:r>
      <w:r>
        <w:rPr>
          <w:b/>
        </w:rPr>
        <w:t>importance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supply</w:t>
      </w:r>
      <w:r>
        <w:t>.</w:t>
      </w:r>
    </w:p>
    <w:p>
      <w:r>
        <w:t xml:space="preserve">Confronted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multitude </w:t>
      </w:r>
      <w:r>
        <w:rPr>
          <w:b/>
        </w:rPr>
        <w:t>of</w:t>
      </w:r>
      <w:r>
        <w:t xml:space="preserve"> unreliable </w:t>
      </w:r>
      <w:r>
        <w:rPr>
          <w:b/>
        </w:rPr>
        <w:t>figures</w:t>
      </w:r>
      <w:r>
        <w:t xml:space="preserve">, economists </w:t>
      </w:r>
      <w:r>
        <w:rPr>
          <w:b/>
        </w:rPr>
        <w:t>have</w:t>
      </w:r>
      <w:r>
        <w:t xml:space="preserve"> </w:t>
      </w:r>
      <w:r>
        <w:rPr>
          <w:b/>
        </w:rPr>
        <w:t>compared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aggregate </w:t>
      </w:r>
      <w:r>
        <w:rPr>
          <w:b/>
        </w:rPr>
        <w:t>data</w:t>
      </w:r>
      <w:r>
        <w:t xml:space="preserve"> </w:t>
      </w:r>
      <w:r>
        <w:rPr>
          <w:b/>
        </w:rPr>
        <w:t>for</w:t>
      </w:r>
      <w:r>
        <w:t xml:space="preserve"> cultivated </w:t>
      </w:r>
      <w:r>
        <w:rPr>
          <w:b/>
        </w:rPr>
        <w:t>land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since</w:t>
      </w:r>
      <w:r>
        <w:t xml:space="preserve"> 1368. </w:t>
      </w:r>
      <w:r>
        <w:rPr>
          <w:b/>
        </w:rPr>
        <w:t>Assuming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China</w:t>
      </w:r>
      <w:r>
        <w:t xml:space="preserve">’s </w:t>
      </w:r>
      <w:r>
        <w:rPr>
          <w:b/>
        </w:rPr>
        <w:t>population</w:t>
      </w:r>
      <w:r>
        <w:t xml:space="preserve"> </w:t>
      </w:r>
      <w:r>
        <w:rPr>
          <w:b/>
        </w:rPr>
        <w:t>in</w:t>
      </w:r>
      <w:r>
        <w:t xml:space="preserve"> 1400 </w:t>
      </w:r>
      <w:r>
        <w:rPr>
          <w:b/>
        </w:rPr>
        <w:t>was</w:t>
      </w:r>
      <w:r>
        <w:t xml:space="preserve"> </w:t>
      </w:r>
      <w:r>
        <w:rPr>
          <w:b/>
        </w:rPr>
        <w:t>about</w:t>
      </w:r>
      <w:r>
        <w:t xml:space="preserve"> 80 </w:t>
      </w:r>
      <w:r>
        <w:rPr>
          <w:b/>
        </w:rPr>
        <w:t>million</w:t>
      </w:r>
      <w:r>
        <w:t xml:space="preserve">, </w:t>
      </w:r>
      <w:r>
        <w:rPr>
          <w:b/>
        </w:rPr>
        <w:t>the</w:t>
      </w:r>
      <w:r>
        <w:t xml:space="preserve"> economist Dwight Perkins </w:t>
      </w:r>
      <w:r>
        <w:rPr>
          <w:b/>
        </w:rPr>
        <w:t>concludes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to</w:t>
      </w:r>
      <w:r>
        <w:t xml:space="preserve"> 700 </w:t>
      </w:r>
      <w:r>
        <w:rPr>
          <w:b/>
        </w:rPr>
        <w:t>million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1960s </w:t>
      </w:r>
      <w:r>
        <w:rPr>
          <w:b/>
        </w:rPr>
        <w:t>was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steady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supply</w:t>
      </w:r>
      <w:r>
        <w:t xml:space="preserve">, </w:t>
      </w:r>
      <w:r>
        <w:rPr>
          <w:b/>
        </w:rPr>
        <w:t>which</w:t>
      </w:r>
      <w:r>
        <w:t xml:space="preserve"> evidently </w:t>
      </w:r>
      <w:r>
        <w:rPr>
          <w:b/>
        </w:rPr>
        <w:t>grew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between</w:t>
      </w:r>
      <w:r>
        <w:t xml:space="preserve"> 1400 </w:t>
      </w:r>
      <w:r>
        <w:rPr>
          <w:b/>
        </w:rPr>
        <w:t>and</w:t>
      </w:r>
      <w:r>
        <w:t xml:space="preserve"> 1800 </w:t>
      </w:r>
      <w:r>
        <w:rPr>
          <w:b/>
        </w:rPr>
        <w:t>and</w:t>
      </w:r>
      <w:r>
        <w:t xml:space="preserve"> </w:t>
      </w:r>
      <w:r>
        <w:rPr>
          <w:b/>
        </w:rPr>
        <w:t>rose</w:t>
      </w:r>
      <w:r/>
      <w:r>
        <w:rPr>
          <w:b/>
        </w:rPr>
      </w:r>
      <w:r>
        <w:t xml:space="preserve"> </w:t>
      </w:r>
      <w:r>
        <w:rPr>
          <w:b/>
        </w:rPr>
        <w:t>another</w:t>
      </w:r>
      <w:r>
        <w:t xml:space="preserve"> 50 </w:t>
      </w:r>
      <w:r>
        <w:rPr>
          <w:b/>
        </w:rPr>
        <w:t>percent</w:t>
      </w:r>
      <w:r>
        <w:t xml:space="preserve"> </w:t>
      </w:r>
      <w:r>
        <w:rPr>
          <w:b/>
        </w:rPr>
        <w:t>between</w:t>
      </w:r>
      <w:r>
        <w:t xml:space="preserve"> 1800 </w:t>
      </w:r>
      <w:r>
        <w:rPr>
          <w:b/>
        </w:rPr>
        <w:t>and</w:t>
      </w:r>
      <w:r>
        <w:t xml:space="preserve"> 1965. </w:t>
      </w:r>
      <w:r>
        <w:rPr>
          <w:b/>
        </w:rPr>
        <w:t>This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of</w:t>
      </w:r>
      <w:r>
        <w:t xml:space="preserve"> cultivated </w:t>
      </w:r>
      <w:r>
        <w:rPr>
          <w:b/>
        </w:rPr>
        <w:t>area</w:t>
      </w:r>
      <w:r>
        <w:t xml:space="preserve">, particularly </w:t>
      </w:r>
      <w:r>
        <w:rPr>
          <w:b/>
        </w:rPr>
        <w:t>by</w:t>
      </w:r>
      <w:r>
        <w:t xml:space="preserve"> migration </w:t>
      </w:r>
      <w:r>
        <w:rPr>
          <w:b/>
        </w:rPr>
        <w:t>and</w:t>
      </w:r>
      <w:r>
        <w:t xml:space="preserve"> </w:t>
      </w:r>
      <w:r>
        <w:rPr>
          <w:b/>
        </w:rPr>
        <w:t>settlement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provinces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to</w:t>
      </w:r>
      <w:r>
        <w:t xml:space="preserve"> greater productivity—</w:t>
      </w:r>
      <w:r>
        <w:rPr>
          <w:b/>
        </w:rPr>
        <w:t>the</w:t>
      </w:r>
      <w:r>
        <w:t xml:space="preserve"> </w:t>
      </w:r>
      <w:r>
        <w:rPr>
          <w:b/>
        </w:rPr>
        <w:t>farmers</w:t>
      </w:r>
      <w:r>
        <w:t xml:space="preserve">’ </w:t>
      </w:r>
      <w:r>
        <w:rPr>
          <w:b/>
        </w:rPr>
        <w:t>success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raising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unit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>.</w:t>
      </w:r>
    </w:p>
    <w:p>
      <w:r/>
      <w:r>
        <w:rPr>
          <w:b/>
        </w:rPr>
        <w:t>This</w:t>
      </w:r>
      <w:r>
        <w:t xml:space="preserve"> technological </w:t>
      </w:r>
      <w:r>
        <w:rPr>
          <w:b/>
        </w:rPr>
        <w:t>advance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forms</w:t>
      </w:r>
      <w:r>
        <w:t xml:space="preserve">: </w:t>
      </w:r>
      <w:r>
        <w:rPr>
          <w:b/>
        </w:rPr>
        <w:t>one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continual </w:t>
      </w:r>
      <w:r>
        <w:rPr>
          <w:b/>
        </w:rPr>
        <w:t>introduction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of</w:t>
      </w:r>
      <w:r>
        <w:t xml:space="preserve"> earlier-</w:t>
      </w:r>
      <w:r>
        <w:rPr>
          <w:b/>
        </w:rPr>
        <w:t>ripening</w:t>
      </w:r>
      <w:r>
        <w:t xml:space="preserve"> </w:t>
      </w:r>
      <w:r>
        <w:rPr>
          <w:b/>
        </w:rPr>
        <w:t>varieties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rice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double</w:t>
      </w:r>
      <w:r>
        <w:t>-</w:t>
      </w:r>
      <w:r>
        <w:rPr>
          <w:b/>
        </w:rPr>
        <w:t>cropping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harvests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field</w:t>
      </w:r>
      <w:r>
        <w:t xml:space="preserve">). </w:t>
      </w:r>
      <w:r>
        <w:rPr>
          <w:b/>
        </w:rPr>
        <w:t>New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corn</w:t>
      </w:r>
      <w:r>
        <w:t xml:space="preserve"> (maize) </w:t>
      </w:r>
      <w:r>
        <w:rPr>
          <w:b/>
        </w:rPr>
        <w:t>and</w:t>
      </w:r>
      <w:r>
        <w:t xml:space="preserve"> </w:t>
      </w:r>
      <w:r>
        <w:rPr>
          <w:b/>
        </w:rPr>
        <w:t>sweet</w:t>
      </w:r>
      <w:r>
        <w:t xml:space="preserve"> </w:t>
      </w:r>
      <w:r>
        <w:rPr>
          <w:b/>
        </w:rPr>
        <w:t>potatoes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peanuts </w:t>
      </w:r>
      <w:r>
        <w:rPr>
          <w:b/>
        </w:rPr>
        <w:t>and</w:t>
      </w:r>
      <w:r>
        <w:t xml:space="preserve"> </w:t>
      </w:r>
      <w:r>
        <w:rPr>
          <w:b/>
        </w:rPr>
        <w:t>tobacco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Americas. </w:t>
      </w:r>
      <w:r>
        <w:rPr>
          <w:b/>
        </w:rPr>
        <w:t>Corn</w:t>
      </w:r>
      <w:r>
        <w:t xml:space="preserve">, </w:t>
      </w:r>
      <w:r>
        <w:rPr>
          <w:b/>
        </w:rPr>
        <w:t>for</w:t>
      </w:r>
      <w:r>
        <w:t xml:space="preserve"> instance,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and</w:t>
      </w:r>
      <w:r>
        <w:t xml:space="preserve"> marginal </w:t>
      </w:r>
      <w:r>
        <w:rPr>
          <w:b/>
        </w:rPr>
        <w:t>hill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China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food</w:t>
      </w:r>
      <w:r>
        <w:t xml:space="preserve">, </w:t>
      </w:r>
      <w:r>
        <w:rPr>
          <w:b/>
        </w:rPr>
        <w:t>fuel</w:t>
      </w:r>
      <w:r>
        <w:t xml:space="preserve">, </w:t>
      </w:r>
      <w:r>
        <w:rPr>
          <w:b/>
        </w:rPr>
        <w:t>and</w:t>
      </w:r>
      <w:r>
        <w:t xml:space="preserve"> fodder </w:t>
      </w:r>
      <w:r>
        <w:rPr>
          <w:b/>
        </w:rPr>
        <w:t>and</w:t>
      </w:r>
      <w:r>
        <w:t xml:space="preserve"> </w:t>
      </w:r>
      <w:r>
        <w:rPr>
          <w:b/>
        </w:rPr>
        <w:t>provides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seventh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energy </w:t>
      </w:r>
      <w:r>
        <w:rPr>
          <w:b/>
        </w:rPr>
        <w:t>available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sweet</w:t>
      </w:r>
      <w:r>
        <w:t xml:space="preserve"> </w:t>
      </w:r>
      <w:r>
        <w:rPr>
          <w:b/>
        </w:rPr>
        <w:t>potato</w:t>
      </w:r>
      <w:r>
        <w:t xml:space="preserve">, </w:t>
      </w:r>
      <w:r>
        <w:rPr>
          <w:b/>
        </w:rPr>
        <w:t>growing</w:t>
      </w:r>
      <w:r>
        <w:t xml:space="preserve"> </w:t>
      </w:r>
      <w:r>
        <w:rPr>
          <w:b/>
        </w:rPr>
        <w:t>in</w:t>
      </w:r>
      <w:r>
        <w:t xml:space="preserve"> sandy </w:t>
      </w:r>
      <w:r>
        <w:rPr>
          <w:b/>
        </w:rPr>
        <w:t>soil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providing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food</w:t>
      </w:r>
      <w:r>
        <w:t xml:space="preserve"> energy </w:t>
      </w:r>
      <w:r>
        <w:rPr>
          <w:b/>
        </w:rPr>
        <w:t>per</w:t>
      </w:r>
      <w:r>
        <w:t xml:space="preserve"> </w:t>
      </w:r>
      <w:r>
        <w:rPr>
          <w:b/>
        </w:rPr>
        <w:t>unit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crops</w:t>
      </w:r>
      <w:r>
        <w:t xml:space="preserve">,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poor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China</w:t>
      </w:r>
      <w:r>
        <w:t xml:space="preserve"> </w:t>
      </w:r>
      <w:r>
        <w:rPr>
          <w:b/>
        </w:rPr>
        <w:t>rice</w:t>
      </w:r>
      <w:r>
        <w:t xml:space="preserve"> </w:t>
      </w:r>
      <w:r>
        <w:rPr>
          <w:b/>
        </w:rPr>
        <w:t>area</w:t>
      </w:r>
      <w:r>
        <w:t>.</w:t>
      </w:r>
    </w:p>
    <w:p>
      <w:r>
        <w:t xml:space="preserve">Productivity </w:t>
      </w:r>
      <w:r>
        <w:rPr>
          <w:b/>
        </w:rPr>
        <w:t>in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improved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capital</w:t>
      </w:r>
      <w:r>
        <w:t xml:space="preserve"> investments, </w:t>
      </w:r>
      <w:r>
        <w:rPr>
          <w:b/>
        </w:rPr>
        <w:t>first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irrigation</w:t>
      </w:r>
      <w:r>
        <w:t xml:space="preserve">. </w:t>
      </w:r>
      <w:r>
        <w:rPr>
          <w:b/>
        </w:rPr>
        <w:t>From</w:t>
      </w:r>
      <w:r>
        <w:t xml:space="preserve"> 1400 </w:t>
      </w:r>
      <w:r>
        <w:rPr>
          <w:b/>
        </w:rPr>
        <w:t>to</w:t>
      </w:r>
      <w:r>
        <w:t xml:space="preserve"> 1900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irrigated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times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farm</w:t>
      </w:r>
      <w:r>
        <w:t xml:space="preserve"> </w:t>
      </w:r>
      <w:r>
        <w:rPr>
          <w:b/>
        </w:rPr>
        <w:t>tools</w:t>
      </w:r>
      <w:r>
        <w:t xml:space="preserve">, </w:t>
      </w:r>
      <w:r>
        <w:rPr>
          <w:b/>
        </w:rPr>
        <w:t>draft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and</w:t>
      </w:r>
      <w:r>
        <w:t xml:space="preserve"> fertilizer, </w:t>
      </w:r>
      <w:r>
        <w:rPr>
          <w:b/>
        </w:rPr>
        <w:t>to</w:t>
      </w:r>
      <w:r>
        <w:t xml:space="preserve"> </w:t>
      </w:r>
      <w:r>
        <w:rPr>
          <w:b/>
        </w:rPr>
        <w:t>say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itself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fast</w:t>
      </w:r>
      <w:r>
        <w:t xml:space="preserve"> </w:t>
      </w:r>
      <w:r>
        <w:rPr>
          <w:b/>
        </w:rPr>
        <w:t>as</w:t>
      </w:r>
      <w:r>
        <w:t xml:space="preserve"> cultivated </w:t>
      </w:r>
      <w:r>
        <w:rPr>
          <w:b/>
        </w:rPr>
        <w:t>land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the</w:t>
      </w:r>
      <w:r>
        <w:t xml:space="preserve"> ratio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hands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unit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. </w:t>
      </w:r>
      <w:r>
        <w:rPr>
          <w:b/>
        </w:rPr>
        <w:t>Thus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rising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intensive </w:t>
      </w:r>
      <w:r>
        <w:rPr>
          <w:b/>
        </w:rPr>
        <w:t>agriculture</w:t>
      </w:r>
      <w:r>
        <w:t xml:space="preserve">, </w:t>
      </w:r>
      <w:r>
        <w:rPr>
          <w:b/>
        </w:rPr>
        <w:t>applying</w:t>
      </w:r>
      <w:r>
        <w:t xml:space="preserve"> </w:t>
      </w:r>
      <w:r>
        <w:rPr>
          <w:b/>
        </w:rPr>
        <w:t>more</w:t>
      </w:r>
      <w:r>
        <w:t xml:space="preserve"> labor </w:t>
      </w:r>
      <w:r>
        <w:rPr>
          <w:b/>
        </w:rPr>
        <w:t>and</w:t>
      </w:r>
      <w:r>
        <w:t xml:space="preserve"> fertilizer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>.</w:t>
      </w:r>
    </w:p>
    <w:p>
      <w:r>
        <w:t>----------</w:t>
      </w:r>
    </w:p>
    <w:p>
      <w:r>
        <w:t xml:space="preserve"> variolation: deliberate infection </w:t>
      </w:r>
      <w:r>
        <w:rPr>
          <w:b/>
        </w:rPr>
        <w:t>with</w:t>
      </w:r>
      <w:r>
        <w:t xml:space="preserve"> smallpox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immunize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person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disease</w:t>
      </w:r>
      <w:r/>
    </w:p>
    <w:p>
      <w:r>
        <w:t>count: 221</w:t>
      </w:r>
    </w:p>
    <w:p>
      <w:r>
        <w:br w:type="page"/>
      </w:r>
    </w:p>
    <w:p>
      <w:pPr>
        <w:pStyle w:val="Heading1"/>
      </w:pPr>
      <w:r>
        <w:t>Official 21-Passage 02 The Origins of Agriculture</w:t>
      </w:r>
    </w:p>
    <w:p>
      <w:r/>
      <w:r>
        <w:rPr>
          <w:b/>
        </w:rPr>
        <w:t>How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developed</w:t>
      </w:r>
      <w:r>
        <w:t xml:space="preserve"> independently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world</w:t>
      </w:r>
      <w:r>
        <w:t xml:space="preserve"> centers (</w:t>
      </w:r>
      <w:r>
        <w:rPr>
          <w:b/>
        </w:rPr>
        <w:t>the</w:t>
      </w:r>
      <w:r>
        <w:t xml:space="preserve"> </w:t>
      </w:r>
      <w:r>
        <w:rPr>
          <w:b/>
        </w:rPr>
        <w:t>Southeast</w:t>
      </w:r>
      <w:r>
        <w:t xml:space="preserve"> </w:t>
      </w:r>
      <w:r>
        <w:rPr>
          <w:b/>
        </w:rPr>
        <w:t>Asian</w:t>
      </w:r>
      <w:r>
        <w:t xml:space="preserve"> </w:t>
      </w:r>
      <w:r>
        <w:rPr>
          <w:b/>
        </w:rPr>
        <w:t>mainland</w:t>
      </w:r>
      <w:r>
        <w:t xml:space="preserve">, </w:t>
      </w:r>
      <w:r>
        <w:rPr>
          <w:b/>
        </w:rPr>
        <w:t>Southwest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Central</w:t>
      </w:r>
      <w:r>
        <w:t xml:space="preserve"> </w:t>
      </w:r>
      <w:r>
        <w:rPr>
          <w:b/>
        </w:rPr>
        <w:t>America</w:t>
      </w:r>
      <w:r>
        <w:t xml:space="preserve">, lowland </w:t>
      </w:r>
      <w:r>
        <w:rPr>
          <w:b/>
        </w:rPr>
        <w:t>and</w:t>
      </w:r>
      <w:r>
        <w:t xml:space="preserve"> highland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, </w:t>
      </w:r>
      <w:r>
        <w:rPr>
          <w:b/>
        </w:rPr>
        <w:t>and</w:t>
      </w:r>
      <w:r>
        <w:t xml:space="preserve"> equatorial </w:t>
      </w:r>
      <w:r>
        <w:rPr>
          <w:b/>
        </w:rPr>
        <w:t>Africa</w:t>
      </w:r>
      <w:r>
        <w:t xml:space="preserve">) </w:t>
      </w:r>
      <w:r>
        <w:rPr>
          <w:b/>
        </w:rPr>
        <w:t>at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? </w:t>
      </w:r>
      <w:r>
        <w:rPr>
          <w:b/>
        </w:rPr>
        <w:t>Agriculture</w:t>
      </w:r>
      <w:r>
        <w:t xml:space="preserve"> </w:t>
      </w:r>
      <w:r>
        <w:rPr>
          <w:b/>
        </w:rPr>
        <w:t>developed</w:t>
      </w:r>
      <w:r>
        <w:t xml:space="preserve"> slowly </w:t>
      </w:r>
      <w:r>
        <w:rPr>
          <w:b/>
        </w:rPr>
        <w:t>among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an extensive </w:t>
      </w:r>
      <w:r>
        <w:rPr>
          <w:b/>
        </w:rPr>
        <w:t>knowledge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Changing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hunting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gathering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immediate</w:t>
      </w:r>
      <w:r>
        <w:t xml:space="preserve"> </w:t>
      </w:r>
      <w:r>
        <w:rPr>
          <w:b/>
        </w:rPr>
        <w:t>advantages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start</w:t>
      </w:r>
      <w:r>
        <w:t xml:space="preserve"> </w:t>
      </w:r>
      <w:r>
        <w:rPr>
          <w:b/>
        </w:rPr>
        <w:t>with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forced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abandon</w:t>
      </w:r>
      <w:r>
        <w:t xml:space="preserve"> </w:t>
      </w:r>
      <w:r>
        <w:rPr>
          <w:b/>
        </w:rPr>
        <w:t>the</w:t>
      </w:r>
      <w:r>
        <w:t xml:space="preserve"> nomad’s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become</w:t>
      </w:r>
      <w:r>
        <w:t xml:space="preserve"> sedentary,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storage</w:t>
      </w:r>
      <w:r>
        <w:t xml:space="preserve"> </w:t>
      </w:r>
      <w:r>
        <w:rPr>
          <w:b/>
        </w:rPr>
        <w:t>and</w:t>
      </w:r>
      <w:r>
        <w:t xml:space="preserve">, </w:t>
      </w:r>
      <w:r>
        <w:rPr>
          <w:b/>
        </w:rPr>
        <w:t>often</w:t>
      </w:r>
      <w:r>
        <w:t xml:space="preserve">,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irrigation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hunter</w:t>
      </w:r>
      <w:r>
        <w:t xml:space="preserve">-gatherers </w:t>
      </w:r>
      <w:r>
        <w:rPr>
          <w:b/>
        </w:rPr>
        <w:t>always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option </w:t>
      </w:r>
      <w:r>
        <w:rPr>
          <w:b/>
        </w:rPr>
        <w:t>of</w:t>
      </w:r>
      <w:r>
        <w:t xml:space="preserve"> </w:t>
      </w:r>
      <w:r>
        <w:rPr>
          <w:b/>
        </w:rPr>
        <w:t>moving</w:t>
      </w:r>
      <w:r>
        <w:t xml:space="preserve"> elsewhere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resources </w:t>
      </w:r>
      <w:r>
        <w:rPr>
          <w:b/>
        </w:rPr>
        <w:t>were</w:t>
      </w:r>
      <w:r>
        <w:t xml:space="preserve"> exhausted, </w:t>
      </w:r>
      <w:r>
        <w:rPr>
          <w:b/>
        </w:rPr>
        <w:t>this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farming</w:t>
      </w:r>
      <w:r>
        <w:t xml:space="preserve">. Furthermore,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archaeological </w:t>
      </w:r>
      <w:r>
        <w:rPr>
          <w:b/>
        </w:rPr>
        <w:t>record</w:t>
      </w:r>
      <w:r>
        <w:t xml:space="preserve"> </w:t>
      </w:r>
      <w:r>
        <w:rPr>
          <w:b/>
        </w:rPr>
        <w:t>shows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health</w:t>
      </w:r>
      <w:r>
        <w:t xml:space="preserve"> </w:t>
      </w:r>
      <w:r>
        <w:rPr>
          <w:b/>
        </w:rPr>
        <w:t>of</w:t>
      </w:r>
      <w:r>
        <w:t xml:space="preserve"> agriculturalists </w:t>
      </w:r>
      <w:r>
        <w:rPr>
          <w:b/>
        </w:rPr>
        <w:t>was</w:t>
      </w:r>
      <w:r>
        <w:t xml:space="preserve"> </w:t>
      </w:r>
      <w:r>
        <w:rPr>
          <w:b/>
        </w:rPr>
        <w:t>worse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contemporary</w:t>
      </w:r>
      <w:r>
        <w:t xml:space="preserve"> </w:t>
      </w:r>
      <w:r>
        <w:rPr>
          <w:b/>
        </w:rPr>
        <w:t>hunter</w:t>
      </w:r>
      <w:r>
        <w:t>-gatherers.</w:t>
      </w:r>
    </w:p>
    <w:p>
      <w:r>
        <w:t xml:space="preserve">Traditionally,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transition </w:t>
      </w:r>
      <w:r>
        <w:rPr>
          <w:b/>
        </w:rPr>
        <w:t>to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worldwide</w:t>
      </w:r>
      <w:r>
        <w:t xml:space="preserve"> </w:t>
      </w:r>
      <w:r>
        <w:rPr>
          <w:b/>
        </w:rPr>
        <w:t>population</w:t>
      </w:r>
      <w:r>
        <w:t xml:space="preserve"> crisis.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argued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hunter</w:t>
      </w:r>
      <w:r>
        <w:t xml:space="preserve">-gatherers </w:t>
      </w:r>
      <w:r>
        <w:rPr>
          <w:b/>
        </w:rPr>
        <w:t>had</w:t>
      </w:r>
      <w:r>
        <w:t xml:space="preserve"> occupied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world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started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everywhere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became</w:t>
      </w:r>
      <w:r>
        <w:t xml:space="preserve"> scarce; </w:t>
      </w:r>
      <w:r>
        <w:rPr>
          <w:b/>
        </w:rPr>
        <w:t>agriculture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solution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problem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contemporary</w:t>
      </w:r>
      <w:r>
        <w:t xml:space="preserve"> </w:t>
      </w:r>
      <w:r>
        <w:rPr>
          <w:b/>
        </w:rPr>
        <w:t>hunter</w:t>
      </w:r>
      <w:r>
        <w:t xml:space="preserve">-gatherer </w:t>
      </w:r>
      <w:r>
        <w:rPr>
          <w:b/>
        </w:rPr>
        <w:t>societies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ways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population</w:t>
      </w:r>
      <w:r>
        <w:t xml:space="preserve"> crisis </w:t>
      </w:r>
      <w:r>
        <w:rPr>
          <w:b/>
        </w:rPr>
        <w:t>is</w:t>
      </w:r>
      <w:r>
        <w:t xml:space="preserve"> </w:t>
      </w:r>
      <w:r>
        <w:rPr>
          <w:b/>
        </w:rPr>
        <w:t>therefore</w:t>
      </w:r>
      <w:r>
        <w:t xml:space="preserve"> unlikely, </w:t>
      </w:r>
      <w:r>
        <w:rPr>
          <w:b/>
        </w:rPr>
        <w:t>although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arisen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areas</w:t>
      </w:r>
      <w:r>
        <w:t>.</w:t>
      </w:r>
    </w:p>
    <w:p>
      <w:r>
        <w:t xml:space="preserve">Climatic </w:t>
      </w:r>
      <w:r>
        <w:rPr>
          <w:b/>
        </w:rPr>
        <w:t>changes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glacial </w:t>
      </w:r>
      <w:r>
        <w:rPr>
          <w:b/>
        </w:rPr>
        <w:t>period</w:t>
      </w:r>
      <w:r>
        <w:t xml:space="preserve"> 13,000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proposed </w:t>
      </w:r>
      <w:r>
        <w:rPr>
          <w:b/>
        </w:rPr>
        <w:t>to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</w:t>
      </w:r>
      <w:r>
        <w:rPr>
          <w:b/>
        </w:rPr>
        <w:t>farming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increased</w:t>
      </w:r>
      <w:r>
        <w:t xml:space="preserve"> dramatically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(</w:t>
      </w:r>
      <w:r>
        <w:rPr>
          <w:b/>
        </w:rPr>
        <w:t>years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centuries</w:t>
      </w:r>
      <w:r>
        <w:t xml:space="preserve">), </w:t>
      </w:r>
      <w:r>
        <w:rPr>
          <w:b/>
        </w:rPr>
        <w:t>allowing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hunting</w:t>
      </w:r>
      <w:r>
        <w:t>-</w:t>
      </w:r>
      <w:r>
        <w:rPr>
          <w:b/>
        </w:rPr>
        <w:t>gathering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abundance </w:t>
      </w:r>
      <w:r>
        <w:rPr>
          <w:b/>
        </w:rPr>
        <w:t>of</w:t>
      </w:r>
      <w:r>
        <w:t xml:space="preserve"> resources.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, </w:t>
      </w:r>
      <w:r>
        <w:rPr>
          <w:b/>
        </w:rPr>
        <w:t>however</w:t>
      </w:r>
      <w:r>
        <w:t xml:space="preserve">, fluctuations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climatic </w:t>
      </w:r>
      <w:r>
        <w:rPr>
          <w:b/>
        </w:rPr>
        <w:t>conditions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consequences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followed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ones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availability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oscillated brusquely.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instability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climatic </w:t>
      </w:r>
      <w:r>
        <w:rPr>
          <w:b/>
        </w:rPr>
        <w:t>conditions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originally </w:t>
      </w:r>
      <w:r>
        <w:rPr>
          <w:b/>
        </w:rPr>
        <w:t>been</w:t>
      </w:r>
      <w:r>
        <w:t xml:space="preserve"> nomadic </w:t>
      </w:r>
      <w:r>
        <w:rPr>
          <w:b/>
        </w:rPr>
        <w:t>to</w:t>
      </w:r>
      <w:r>
        <w:t xml:space="preserve"> </w:t>
      </w:r>
      <w:r>
        <w:rPr>
          <w:b/>
        </w:rPr>
        <w:t>settle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sedentary </w:t>
      </w:r>
      <w:r>
        <w:rPr>
          <w:b/>
        </w:rPr>
        <w:t>style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available</w:t>
      </w:r>
      <w:r>
        <w:t xml:space="preserve">. </w:t>
      </w:r>
      <w:r>
        <w:rPr>
          <w:b/>
        </w:rPr>
        <w:t>Farming</w:t>
      </w:r>
      <w:r>
        <w:t xml:space="preserve"> originated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conditions</w:t>
      </w:r>
      <w:r>
        <w:t xml:space="preserve">. </w:t>
      </w:r>
      <w:r>
        <w:rPr>
          <w:b/>
        </w:rPr>
        <w:t>Later</w:t>
      </w:r>
      <w:r>
        <w:t xml:space="preserve"> </w:t>
      </w:r>
      <w:r>
        <w:rPr>
          <w:b/>
        </w:rPr>
        <w:t>on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significant expansion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populations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argued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sufficient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. </w:t>
      </w:r>
      <w:r>
        <w:rPr>
          <w:b/>
        </w:rPr>
        <w:t>Earth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experienced</w:t>
      </w:r>
      <w:r>
        <w:t xml:space="preserve"> previous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climatic </w:t>
      </w:r>
      <w:r>
        <w:rPr>
          <w:b/>
        </w:rPr>
        <w:t>change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yet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developed</w:t>
      </w:r>
      <w:r>
        <w:t>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archaeologist Steven Mithen’s thesis, brilliantly </w:t>
      </w:r>
      <w:r>
        <w:rPr>
          <w:b/>
        </w:rPr>
        <w:t>developed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book</w:t>
      </w:r>
      <w:r>
        <w:t xml:space="preserve"> </w:t>
      </w:r>
      <w:r>
        <w:rPr>
          <w:b/>
        </w:rPr>
        <w:t>The</w:t>
      </w:r>
      <w:r>
        <w:t xml:space="preserve"> Prehistory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Mind</w:t>
      </w:r>
      <w:r>
        <w:t xml:space="preserve"> (1996), </w:t>
      </w:r>
      <w:r>
        <w:rPr>
          <w:b/>
        </w:rPr>
        <w:t>that</w:t>
      </w:r>
      <w:r>
        <w:t xml:space="preserve"> </w:t>
      </w:r>
      <w:r>
        <w:rPr>
          <w:b/>
        </w:rPr>
        <w:t>approximately</w:t>
      </w:r>
      <w:r>
        <w:t xml:space="preserve"> 40,000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mind</w:t>
      </w:r>
      <w:r>
        <w:t xml:space="preserve"> </w:t>
      </w:r>
      <w:r>
        <w:rPr>
          <w:b/>
        </w:rPr>
        <w:t>developed</w:t>
      </w:r>
      <w:r>
        <w:t xml:space="preserve"> cognitive fluidity,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the</w:t>
      </w:r>
      <w:r>
        <w:t xml:space="preserve"> integration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specializations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mind</w:t>
      </w:r>
      <w:r>
        <w:t xml:space="preserve">: </w:t>
      </w:r>
      <w:r>
        <w:rPr>
          <w:b/>
        </w:rPr>
        <w:t>technical</w:t>
      </w:r>
      <w:r>
        <w:t xml:space="preserve">, </w:t>
      </w:r>
      <w:r>
        <w:rPr>
          <w:b/>
        </w:rPr>
        <w:t>natural</w:t>
      </w:r>
      <w:r>
        <w:t xml:space="preserve"> </w:t>
      </w:r>
      <w:r>
        <w:rPr>
          <w:b/>
        </w:rPr>
        <w:t>history</w:t>
      </w:r>
      <w:r>
        <w:t xml:space="preserve"> (geared </w:t>
      </w:r>
      <w:r>
        <w:rPr>
          <w:b/>
        </w:rPr>
        <w:t>to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behavior </w:t>
      </w:r>
      <w:r>
        <w:rPr>
          <w:b/>
        </w:rPr>
        <w:t>and</w:t>
      </w:r>
      <w:r>
        <w:t xml:space="preserve"> distribution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resources), </w:t>
      </w:r>
      <w:r>
        <w:rPr>
          <w:b/>
        </w:rPr>
        <w:t>social</w:t>
      </w:r>
      <w:r>
        <w:t xml:space="preserve"> </w:t>
      </w:r>
      <w:r>
        <w:rPr>
          <w:b/>
        </w:rPr>
        <w:t>intelligence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linguistic capacity. Cognitive fluidity </w:t>
      </w:r>
      <w:r>
        <w:rPr>
          <w:b/>
        </w:rPr>
        <w:t>explains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, </w:t>
      </w:r>
      <w:r>
        <w:rPr>
          <w:b/>
        </w:rPr>
        <w:t>religion</w:t>
      </w:r>
      <w:r>
        <w:t xml:space="preserve">, </w:t>
      </w:r>
      <w:r>
        <w:rPr>
          <w:b/>
        </w:rPr>
        <w:t>and</w:t>
      </w:r>
      <w:r>
        <w:t xml:space="preserve"> sophisticated </w:t>
      </w:r>
      <w:r>
        <w:rPr>
          <w:b/>
        </w:rPr>
        <w:t>speech</w:t>
      </w:r>
      <w:r>
        <w:t xml:space="preserve">. </w:t>
      </w:r>
      <w:r>
        <w:rPr>
          <w:b/>
        </w:rPr>
        <w:t>Once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possessed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mind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</w:t>
      </w:r>
      <w:r>
        <w:t xml:space="preserve"> an imaginative solution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situation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severe</w:t>
      </w:r>
      <w:r>
        <w:t xml:space="preserve"> economic crisis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dilemma</w:t>
      </w:r>
      <w:r>
        <w:t xml:space="preserve"> </w:t>
      </w:r>
      <w:r>
        <w:rPr>
          <w:b/>
        </w:rPr>
        <w:t>described</w:t>
      </w:r>
      <w:r>
        <w:t xml:space="preserve"> earlier. Mithen proposes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mental</w:t>
      </w:r>
      <w:r>
        <w:t xml:space="preserve"> elements </w:t>
      </w:r>
      <w:r>
        <w:rPr>
          <w:b/>
        </w:rPr>
        <w:t>to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</w:t>
      </w:r>
      <w:r>
        <w:rPr>
          <w:b/>
        </w:rPr>
        <w:t>farming</w:t>
      </w:r>
      <w:r>
        <w:t xml:space="preserve">: (1)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intensively </w:t>
      </w:r>
      <w:r>
        <w:rPr>
          <w:b/>
        </w:rPr>
        <w:t>to</w:t>
      </w:r>
      <w:r>
        <w:t xml:space="preserve"> </w:t>
      </w:r>
      <w:r>
        <w:rPr>
          <w:b/>
        </w:rPr>
        <w:t>harvest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plant</w:t>
      </w:r>
      <w:r>
        <w:t xml:space="preserve"> resources; (2) </w:t>
      </w:r>
      <w:r>
        <w:rPr>
          <w:b/>
        </w:rPr>
        <w:t>the</w:t>
      </w:r>
      <w:r>
        <w:t xml:space="preserve"> </w:t>
      </w:r>
      <w:r>
        <w:rPr>
          <w:b/>
        </w:rPr>
        <w:t>tendency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medium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acquire</w:t>
      </w:r>
      <w:r>
        <w:t xml:space="preserve"> </w:t>
      </w:r>
      <w:r>
        <w:rPr>
          <w:b/>
        </w:rPr>
        <w:t>social</w:t>
      </w:r>
      <w:r>
        <w:t xml:space="preserve"> prestige </w:t>
      </w:r>
      <w:r>
        <w:rPr>
          <w:b/>
        </w:rPr>
        <w:t>and</w:t>
      </w:r>
      <w:r>
        <w:t xml:space="preserve"> </w:t>
      </w:r>
      <w:r>
        <w:rPr>
          <w:b/>
        </w:rPr>
        <w:t>power</w:t>
      </w:r>
      <w:r>
        <w:t xml:space="preserve">; (3) </w:t>
      </w:r>
      <w:r>
        <w:rPr>
          <w:b/>
        </w:rPr>
        <w:t>the</w:t>
      </w:r>
      <w:r>
        <w:t xml:space="preserve"> </w:t>
      </w:r>
      <w:r>
        <w:rPr>
          <w:b/>
        </w:rPr>
        <w:t>tendency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“</w:t>
      </w:r>
      <w:r>
        <w:rPr>
          <w:b/>
        </w:rPr>
        <w:t>social</w:t>
      </w:r>
      <w:r>
        <w:t xml:space="preserve"> </w:t>
      </w:r>
      <w:r>
        <w:rPr>
          <w:b/>
        </w:rPr>
        <w:t>relationships</w:t>
      </w:r>
      <w:r>
        <w:t xml:space="preserve">” </w:t>
      </w:r>
      <w:r>
        <w:rPr>
          <w:b/>
        </w:rPr>
        <w:t>with</w:t>
      </w:r>
      <w:r>
        <w:t xml:space="preserve"> </w:t>
      </w:r>
      <w:r>
        <w:rPr>
          <w:b/>
        </w:rPr>
        <w:t>animals</w:t>
      </w:r>
      <w:r>
        <w:t xml:space="preserve"> structurally </w:t>
      </w:r>
      <w:r>
        <w:rPr>
          <w:b/>
        </w:rPr>
        <w:t>similar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people</w:t>
      </w:r>
      <w:r>
        <w:t xml:space="preserve">—specifically,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think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people</w:t>
      </w:r>
      <w:r>
        <w:t xml:space="preserve"> (anthropomorphism) </w:t>
      </w:r>
      <w:r>
        <w:rPr>
          <w:b/>
        </w:rPr>
        <w:t>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animals</w:t>
      </w:r>
      <w:r>
        <w:t xml:space="preserve"> (totemism); </w:t>
      </w:r>
      <w:r>
        <w:rPr>
          <w:b/>
        </w:rPr>
        <w:t>and</w:t>
      </w:r>
      <w:r>
        <w:t xml:space="preserve"> (4) </w:t>
      </w:r>
      <w:r>
        <w:rPr>
          <w:b/>
        </w:rPr>
        <w:t>the</w:t>
      </w:r>
      <w:r>
        <w:t xml:space="preserve"> </w:t>
      </w:r>
      <w:r>
        <w:rPr>
          <w:b/>
        </w:rPr>
        <w:t>tendency</w:t>
      </w:r>
      <w:r>
        <w:t xml:space="preserve"> </w:t>
      </w:r>
      <w:r>
        <w:rPr>
          <w:b/>
        </w:rPr>
        <w:t>to</w:t>
      </w:r>
      <w:r>
        <w:t xml:space="preserve"> manipulate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societies</w:t>
      </w:r>
      <w:r>
        <w:t xml:space="preserve"> domesticated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discovered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tools</w:t>
      </w:r>
      <w:r>
        <w:t xml:space="preserve">, </w:t>
      </w:r>
      <w:r>
        <w:rPr>
          <w:b/>
        </w:rPr>
        <w:t>became</w:t>
      </w:r>
      <w:r>
        <w:t xml:space="preserve"> literate, </w:t>
      </w:r>
      <w:r>
        <w:rPr>
          <w:b/>
        </w:rPr>
        <w:t>and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make</w:t>
      </w:r>
      <w:r>
        <w:t xml:space="preserve"> us </w:t>
      </w:r>
      <w:r>
        <w:rPr>
          <w:b/>
        </w:rPr>
        <w:t>forget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developed</w:t>
      </w:r>
      <w:r>
        <w:t xml:space="preserve"> pastoralism </w:t>
      </w:r>
      <w:r>
        <w:rPr>
          <w:b/>
        </w:rPr>
        <w:t>or</w:t>
      </w:r>
      <w:r>
        <w:t xml:space="preserve"> horticulture (</w:t>
      </w:r>
      <w:r>
        <w:rPr>
          <w:b/>
        </w:rPr>
        <w:t>vegetable</w:t>
      </w:r>
      <w:r>
        <w:t xml:space="preserve"> </w:t>
      </w:r>
      <w:r>
        <w:rPr>
          <w:b/>
        </w:rPr>
        <w:t>gardening</w:t>
      </w:r>
      <w:r/>
      <w:r>
        <w:rPr>
          <w:b/>
        </w:rPr>
      </w:r>
      <w:r>
        <w:t xml:space="preserve">) </w:t>
      </w:r>
      <w:r>
        <w:rPr>
          <w:b/>
        </w:rPr>
        <w:t>but</w:t>
      </w:r>
      <w:r>
        <w:t xml:space="preserve"> </w:t>
      </w:r>
      <w:r>
        <w:rPr>
          <w:b/>
        </w:rPr>
        <w:t>remained</w:t>
      </w:r>
      <w:r>
        <w:t xml:space="preserve"> illiterate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productivity;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entered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hunting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gathering</w:t>
      </w:r>
      <w:r>
        <w:t xml:space="preserve"> </w:t>
      </w:r>
      <w:r>
        <w:rPr>
          <w:b/>
        </w:rPr>
        <w:t>societies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anthropologically </w:t>
      </w:r>
      <w:r>
        <w:rPr>
          <w:b/>
        </w:rPr>
        <w:t>important</w:t>
      </w:r>
      <w:r>
        <w:t xml:space="preserve"> </w:t>
      </w:r>
      <w:r>
        <w:rPr>
          <w:b/>
        </w:rPr>
        <w:t>to</w:t>
      </w:r>
      <w:r>
        <w:t xml:space="preserve"> inquire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societies</w:t>
      </w:r>
      <w:r>
        <w:t xml:space="preserve"> </w:t>
      </w:r>
      <w:r>
        <w:rPr>
          <w:b/>
        </w:rPr>
        <w:t>adopt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hunter</w:t>
      </w:r>
      <w:r>
        <w:t xml:space="preserve">-gatherers </w:t>
      </w:r>
      <w:r>
        <w:rPr>
          <w:b/>
        </w:rPr>
        <w:t>or</w:t>
      </w:r>
      <w:r>
        <w:t xml:space="preserve"> horticulturalists. </w:t>
      </w:r>
      <w:r>
        <w:rPr>
          <w:b/>
        </w:rPr>
        <w:t>However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mind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societies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knew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less</w:t>
      </w:r>
      <w:r>
        <w:t xml:space="preserve"> consciously </w:t>
      </w:r>
      <w:r>
        <w:rPr>
          <w:b/>
        </w:rPr>
        <w:t>avoided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Whether</w:t>
      </w:r>
      <w:r>
        <w:t xml:space="preserve"> Mithen’s </w:t>
      </w:r>
      <w:r>
        <w:rPr>
          <w:b/>
        </w:rPr>
        <w:t>explanation</w:t>
      </w:r>
      <w:r>
        <w:t xml:space="preserve"> </w:t>
      </w:r>
      <w:r>
        <w:rPr>
          <w:b/>
        </w:rPr>
        <w:t>is</w:t>
      </w:r>
      <w:r>
        <w:t xml:space="preserve"> satisfactory </w:t>
      </w:r>
      <w:r>
        <w:rPr>
          <w:b/>
        </w:rPr>
        <w:t>is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to</w:t>
      </w:r>
      <w:r>
        <w:t xml:space="preserve"> contention, 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authors</w:t>
      </w:r>
      <w:r>
        <w:t xml:space="preserve"> </w:t>
      </w:r>
      <w:r>
        <w:rPr>
          <w:b/>
        </w:rPr>
        <w:t>have</w:t>
      </w:r>
      <w:r>
        <w:t xml:space="preserve"> recently emphasized </w:t>
      </w:r>
      <w:r>
        <w:rPr>
          <w:b/>
        </w:rPr>
        <w:t>the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factors.</w:t>
      </w:r>
    </w:p>
    <w:p>
      <w:r>
        <w:t>count: 219</w:t>
      </w:r>
    </w:p>
    <w:p>
      <w:r>
        <w:br w:type="page"/>
      </w:r>
    </w:p>
    <w:p>
      <w:pPr>
        <w:pStyle w:val="Heading1"/>
      </w:pPr>
      <w:r>
        <w:t>Official 04-Passage 02 Cave Art in Europe</w:t>
      </w:r>
    </w:p>
    <w:p>
      <w:r/>
      <w:r>
        <w:rPr>
          <w:b/>
        </w:rPr>
        <w:t>The</w:t>
      </w:r>
      <w:r>
        <w:t xml:space="preserve"> earliest </w:t>
      </w:r>
      <w:r>
        <w:rPr>
          <w:b/>
        </w:rPr>
        <w:t>discovered</w:t>
      </w:r>
      <w:r>
        <w:t xml:space="preserve"> traces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beads </w:t>
      </w:r>
      <w:r>
        <w:rPr>
          <w:b/>
        </w:rPr>
        <w:t>and</w:t>
      </w:r>
      <w:r>
        <w:t xml:space="preserve"> carvings,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paintings</w:t>
      </w:r>
      <w:r>
        <w:t xml:space="preserve">, </w:t>
      </w:r>
      <w:r>
        <w:rPr>
          <w:b/>
        </w:rPr>
        <w:t>from</w:t>
      </w:r>
      <w:r>
        <w:t xml:space="preserve"> sites </w:t>
      </w:r>
      <w:r>
        <w:rPr>
          <w:b/>
        </w:rPr>
        <w:t>dating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>
        <w:t xml:space="preserve"> Paleolithic </w:t>
      </w:r>
      <w:r>
        <w:rPr>
          <w:b/>
        </w:rPr>
        <w:t>period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expect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early</w:t>
      </w:r>
      <w:r>
        <w:t xml:space="preserve"> artistic </w:t>
      </w:r>
      <w:r>
        <w:rPr>
          <w:b/>
        </w:rPr>
        <w:t>efforts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crude,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France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skill</w:t>
      </w:r>
      <w:r>
        <w:t xml:space="preserve">. </w:t>
      </w:r>
      <w:r>
        <w:rPr>
          <w:b/>
        </w:rPr>
        <w:t>So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the</w:t>
      </w:r>
      <w:r>
        <w:t xml:space="preserve"> naturalistic </w:t>
      </w:r>
      <w:r>
        <w:rPr>
          <w:b/>
        </w:rPr>
        <w:t>paintings</w:t>
      </w:r>
      <w:r>
        <w:t xml:space="preserve"> </w:t>
      </w:r>
      <w:r>
        <w:rPr>
          <w:b/>
        </w:rPr>
        <w:t>on</w:t>
      </w:r>
      <w:r>
        <w:t xml:space="preserve"> slabs </w:t>
      </w:r>
      <w:r>
        <w:rPr>
          <w:b/>
        </w:rPr>
        <w:t>of</w:t>
      </w:r>
      <w:r>
        <w:t xml:space="preserve"> </w:t>
      </w:r>
      <w:r>
        <w:rPr>
          <w:b/>
        </w:rPr>
        <w:t>stone</w:t>
      </w:r>
      <w:r>
        <w:t xml:space="preserve"> excavated </w:t>
      </w:r>
      <w:r>
        <w:rPr>
          <w:b/>
        </w:rPr>
        <w:t>in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Africa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slabs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painted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28,000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even</w:t>
      </w:r>
      <w:r>
        <w:t xml:space="preserve"> older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Australians may </w:t>
      </w:r>
      <w:r>
        <w:rPr>
          <w:b/>
        </w:rPr>
        <w:t>have</w:t>
      </w:r>
      <w:r>
        <w:t xml:space="preserve"> </w:t>
      </w:r>
      <w:r>
        <w:rPr>
          <w:b/>
        </w:rPr>
        <w:t>painted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shelters</w:t>
      </w:r>
      <w:r>
        <w:t xml:space="preserve"> </w:t>
      </w:r>
      <w:r>
        <w:rPr>
          <w:b/>
        </w:rPr>
        <w:t>and</w:t>
      </w:r>
      <w:r>
        <w:t xml:space="preserve"> cliff </w:t>
      </w:r>
      <w:r>
        <w:rPr>
          <w:b/>
        </w:rPr>
        <w:t>faces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30,000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maybe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60,000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</w:p>
    <w:p>
      <w:r/>
      <w:r>
        <w:rPr>
          <w:b/>
        </w:rPr>
        <w:t>The</w:t>
      </w:r>
      <w:r>
        <w:t xml:space="preserve"> researchers Peter Ucko </w:t>
      </w:r>
      <w:r>
        <w:rPr>
          <w:b/>
        </w:rPr>
        <w:t>and</w:t>
      </w:r>
      <w:r>
        <w:t xml:space="preserve"> Andrée Rosenfeld identified </w:t>
      </w:r>
      <w:r>
        <w:rPr>
          <w:b/>
        </w:rPr>
        <w:t>three</w:t>
      </w:r>
      <w:r>
        <w:t xml:space="preserve"> principal locations </w:t>
      </w:r>
      <w:r>
        <w:rPr>
          <w:b/>
        </w:rPr>
        <w:t>of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caves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Europe</w:t>
      </w:r>
      <w:r>
        <w:t xml:space="preserve">: (1) </w:t>
      </w:r>
      <w:r>
        <w:rPr>
          <w:b/>
        </w:rPr>
        <w:t>in</w:t>
      </w:r>
      <w:r>
        <w:t xml:space="preserve"> obviously inhabited </w:t>
      </w:r>
      <w:r>
        <w:rPr>
          <w:b/>
        </w:rPr>
        <w:t>rock</w:t>
      </w:r>
      <w:r>
        <w:t xml:space="preserve"> </w:t>
      </w:r>
      <w:r>
        <w:rPr>
          <w:b/>
        </w:rPr>
        <w:t>shelters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entrances</w:t>
      </w:r>
      <w:r>
        <w:t xml:space="preserve">; (2) </w:t>
      </w:r>
      <w:r>
        <w:rPr>
          <w:b/>
        </w:rPr>
        <w:t>in</w:t>
      </w:r>
      <w:r>
        <w:t xml:space="preserve"> </w:t>
      </w:r>
      <w:r>
        <w:rPr>
          <w:b/>
        </w:rPr>
        <w:t>galleries</w:t>
      </w:r>
      <w:r>
        <w:t xml:space="preserve"> </w:t>
      </w:r>
      <w:r>
        <w:rPr>
          <w:b/>
        </w:rPr>
        <w:t>immediately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the</w:t>
      </w:r>
      <w:r>
        <w:t xml:space="preserve"> inhabited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caves</w:t>
      </w:r>
      <w:r>
        <w:t xml:space="preserve">; </w:t>
      </w:r>
      <w:r>
        <w:rPr>
          <w:b/>
        </w:rPr>
        <w:t>and</w:t>
      </w:r>
      <w:r>
        <w:t xml:space="preserve"> (3)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inner </w:t>
      </w:r>
      <w:r>
        <w:rPr>
          <w:b/>
        </w:rPr>
        <w:t>reaches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caves</w:t>
      </w:r>
      <w:r>
        <w:t xml:space="preserve">, </w:t>
      </w:r>
      <w:r>
        <w:rPr>
          <w:b/>
        </w:rPr>
        <w:t>whose</w:t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interpreted </w:t>
      </w:r>
      <w:r>
        <w:rPr>
          <w:b/>
        </w:rPr>
        <w:t>by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sign</w:t>
      </w:r>
      <w:r>
        <w:t xml:space="preserve"> </w:t>
      </w:r>
      <w:r>
        <w:rPr>
          <w:b/>
        </w:rPr>
        <w:t>that</w:t>
      </w:r>
      <w:r>
        <w:t xml:space="preserve"> magical-</w:t>
      </w:r>
      <w:r>
        <w:rPr>
          <w:b/>
        </w:rPr>
        <w:t>religious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performed</w:t>
      </w:r>
      <w:r>
        <w:t xml:space="preserve"> </w:t>
      </w:r>
      <w:r>
        <w:rPr>
          <w:b/>
        </w:rPr>
        <w:t>there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subjects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mostly </w:t>
      </w:r>
      <w:r>
        <w:rPr>
          <w:b/>
        </w:rPr>
        <w:t>animals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bare</w:t>
      </w:r>
      <w:r>
        <w:t xml:space="preserve"> </w:t>
      </w:r>
      <w:r>
        <w:rPr>
          <w:b/>
        </w:rPr>
        <w:t>walls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no</w:t>
      </w:r>
      <w:r>
        <w:t xml:space="preserve"> backdrops </w:t>
      </w:r>
      <w:r>
        <w:rPr>
          <w:b/>
        </w:rPr>
        <w:t>or</w:t>
      </w:r>
      <w:r>
        <w:t xml:space="preserve"> environmental trappings. </w:t>
      </w:r>
      <w:r>
        <w:rPr>
          <w:b/>
        </w:rPr>
        <w:t>Perhaps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contemporary</w:t>
      </w:r>
      <w:r>
        <w:t xml:space="preserve"> </w:t>
      </w:r>
      <w:r>
        <w:rPr>
          <w:b/>
        </w:rPr>
        <w:t>peoples</w:t>
      </w:r>
      <w:r>
        <w:t xml:space="preserve">, </w:t>
      </w:r>
      <w:r>
        <w:rPr>
          <w:b/>
        </w:rPr>
        <w:t>Upper</w:t>
      </w:r>
      <w:r>
        <w:t xml:space="preserve"> Paleolithic </w:t>
      </w:r>
      <w:r>
        <w:rPr>
          <w:b/>
        </w:rPr>
        <w:t>men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women</w:t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human</w:t>
      </w:r>
      <w:r>
        <w:t xml:space="preserve"> image </w:t>
      </w:r>
      <w:r>
        <w:rPr>
          <w:b/>
        </w:rPr>
        <w:t>could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death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injury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indeed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belief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rarely depicted </w:t>
      </w:r>
      <w:r>
        <w:rPr>
          <w:b/>
        </w:rPr>
        <w:t>in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art</w:t>
      </w:r>
      <w:r>
        <w:t xml:space="preserve">. </w:t>
      </w:r>
      <w:r>
        <w:rPr>
          <w:b/>
        </w:rPr>
        <w:t>Another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focus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sought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improve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luck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hunting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chips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painted</w:t>
      </w:r>
      <w:r>
        <w:t xml:space="preserve"> </w:t>
      </w:r>
      <w:r>
        <w:rPr>
          <w:b/>
        </w:rPr>
        <w:t>figures</w:t>
      </w:r>
      <w:r>
        <w:t xml:space="preserve">, </w:t>
      </w:r>
      <w:r>
        <w:rPr>
          <w:b/>
        </w:rPr>
        <w:t>perhaps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spears</w:t>
      </w:r>
      <w:r>
        <w:t xml:space="preserve"> </w:t>
      </w:r>
      <w:r>
        <w:rPr>
          <w:b/>
        </w:rPr>
        <w:t>thrown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drawings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improving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hunting</w:t>
      </w:r>
      <w:r>
        <w:t xml:space="preserve"> </w:t>
      </w:r>
      <w:r>
        <w:rPr>
          <w:b/>
        </w:rPr>
        <w:t>luck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chief</w:t>
      </w:r>
      <w:r>
        <w:t xml:space="preserve"> </w:t>
      </w:r>
      <w:r>
        <w:rPr>
          <w:b/>
        </w:rPr>
        <w:t>motivation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having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speared</w:t>
      </w:r>
      <w:r>
        <w:t xml:space="preserve">. </w:t>
      </w:r>
      <w:r>
        <w:rPr>
          <w:b/>
        </w:rPr>
        <w:t>Perhaps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inspired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Cave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reached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peak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>
        <w:t xml:space="preserve"> Paleolithic </w:t>
      </w:r>
      <w:r>
        <w:rPr>
          <w:b/>
        </w:rPr>
        <w:t>period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herds </w:t>
      </w:r>
      <w:r>
        <w:rPr>
          <w:b/>
        </w:rPr>
        <w:t>of</w:t>
      </w:r>
      <w:r>
        <w:t xml:space="preserve"> </w:t>
      </w:r>
      <w:r>
        <w:rPr>
          <w:b/>
        </w:rPr>
        <w:t>game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decreasing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particular</w:t>
      </w:r>
      <w:r>
        <w:t xml:space="preserve"> symbolic </w:t>
      </w:r>
      <w:r>
        <w:rPr>
          <w:b/>
        </w:rPr>
        <w:t>significance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in</w:t>
      </w:r>
      <w:r>
        <w:t xml:space="preserve"> southwestern </w:t>
      </w:r>
      <w:r>
        <w:rPr>
          <w:b/>
        </w:rPr>
        <w:t>France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>
        <w:t xml:space="preserve"> explicitly revealed, </w:t>
      </w:r>
      <w:r>
        <w:rPr>
          <w:b/>
        </w:rPr>
        <w:t>perhaps</w:t>
      </w:r>
      <w:r>
        <w:t xml:space="preserve">,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conducted</w:t>
      </w:r>
      <w:r>
        <w:t xml:space="preserve"> </w:t>
      </w:r>
      <w:r>
        <w:rPr>
          <w:b/>
        </w:rPr>
        <w:t>by</w:t>
      </w:r>
      <w:r>
        <w:t xml:space="preserve"> researchers Patricia </w:t>
      </w:r>
      <w:r>
        <w:rPr>
          <w:b/>
        </w:rPr>
        <w:t>Rice</w:t>
      </w:r>
      <w:r>
        <w:t xml:space="preserve"> </w:t>
      </w:r>
      <w:r>
        <w:rPr>
          <w:b/>
        </w:rPr>
        <w:t>and</w:t>
      </w:r>
      <w:r>
        <w:t xml:space="preserve"> Ann Paterson. </w:t>
      </w:r>
      <w:r>
        <w:rPr>
          <w:b/>
        </w:rPr>
        <w:t>The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animals</w:t>
      </w:r>
      <w:r>
        <w:t xml:space="preserve"> portrayed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were</w:t>
      </w:r>
      <w:r>
        <w:t xml:space="preserve"> mostly </w:t>
      </w:r>
      <w:r>
        <w:rPr>
          <w:b/>
        </w:rPr>
        <w:t>the</w:t>
      </w:r>
      <w:r>
        <w:t xml:space="preserve"> </w:t>
      </w:r>
      <w:r>
        <w:rPr>
          <w:b/>
        </w:rPr>
        <w:t>ones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painters</w:t>
      </w:r>
      <w:r>
        <w:t xml:space="preserve"> </w:t>
      </w:r>
      <w:r>
        <w:rPr>
          <w:b/>
        </w:rPr>
        <w:t>preferred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meat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hides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wild</w:t>
      </w:r>
      <w:r>
        <w:t xml:space="preserve"> </w:t>
      </w:r>
      <w:r>
        <w:rPr>
          <w:b/>
        </w:rPr>
        <w:t>cattle</w:t>
      </w:r>
      <w:r>
        <w:t xml:space="preserve"> (bovines) </w:t>
      </w:r>
      <w:r>
        <w:rPr>
          <w:b/>
        </w:rPr>
        <w:t>and</w:t>
      </w:r>
      <w:r>
        <w:t xml:space="preserve"> </w:t>
      </w:r>
      <w:r>
        <w:rPr>
          <w:b/>
        </w:rPr>
        <w:t>horses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portrayed </w:t>
      </w:r>
      <w:r>
        <w:rPr>
          <w:b/>
        </w:rPr>
        <w:t>more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expect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chance</w:t>
      </w:r>
      <w:r>
        <w:t xml:space="preserve">, </w:t>
      </w:r>
      <w:r>
        <w:rPr>
          <w:b/>
        </w:rPr>
        <w:t>probably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larger </w:t>
      </w:r>
      <w:r>
        <w:rPr>
          <w:b/>
        </w:rPr>
        <w:t>and</w:t>
      </w:r>
      <w:r>
        <w:t xml:space="preserve"> heavier (meatier) </w:t>
      </w:r>
      <w:r>
        <w:rPr>
          <w:b/>
        </w:rPr>
        <w:t>than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 mostly portray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painters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feared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size</w:t>
      </w:r>
      <w:r>
        <w:t xml:space="preserve">, </w:t>
      </w:r>
      <w:r>
        <w:rPr>
          <w:b/>
        </w:rPr>
        <w:t>speed</w:t>
      </w:r>
      <w:r>
        <w:t xml:space="preserve">, </w:t>
      </w:r>
      <w:r>
        <w:rPr>
          <w:b/>
        </w:rPr>
        <w:t>natural</w:t>
      </w:r>
      <w:r>
        <w:t xml:space="preserve"> weapons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tusks </w:t>
      </w:r>
      <w:r>
        <w:rPr>
          <w:b/>
        </w:rPr>
        <w:t>and</w:t>
      </w:r>
      <w:r>
        <w:t xml:space="preserve"> horns,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unpredictability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behavior.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mammoths, bovines, </w:t>
      </w:r>
      <w:r>
        <w:rPr>
          <w:b/>
        </w:rPr>
        <w:t>and</w:t>
      </w:r>
      <w:r>
        <w:t xml:space="preserve"> </w:t>
      </w:r>
      <w:r>
        <w:rPr>
          <w:b/>
        </w:rPr>
        <w:t>horses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portrayed </w:t>
      </w:r>
      <w:r>
        <w:rPr>
          <w:b/>
        </w:rPr>
        <w:t>more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and</w:t>
      </w:r>
      <w:r>
        <w:t xml:space="preserve"> reindeer.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consistent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hunting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economy </w:t>
      </w:r>
      <w:r>
        <w:rPr>
          <w:b/>
        </w:rPr>
        <w:t>of</w:t>
      </w:r>
      <w:r>
        <w:t xml:space="preserve"> </w:t>
      </w:r>
      <w:r>
        <w:rPr>
          <w:b/>
        </w:rPr>
        <w:t>Upper</w:t>
      </w:r>
      <w:r>
        <w:t xml:space="preserve"> Paleolithic </w:t>
      </w:r>
      <w:r>
        <w:rPr>
          <w:b/>
        </w:rPr>
        <w:t>people</w:t>
      </w:r>
      <w:r>
        <w:t xml:space="preserve">. </w:t>
      </w:r>
      <w:r>
        <w:rPr>
          <w:b/>
        </w:rPr>
        <w:t>Consistent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idea</w:t>
      </w:r>
      <w:r>
        <w:t xml:space="preserve">,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investigators,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cultural </w:t>
      </w:r>
      <w:r>
        <w:rPr>
          <w:b/>
        </w:rPr>
        <w:t>period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followed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>
        <w:t xml:space="preserve"> Paleolithic </w:t>
      </w:r>
      <w:r>
        <w:rPr>
          <w:b/>
        </w:rPr>
        <w:t>also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reflect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got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food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period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getting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depended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hunting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game</w:t>
      </w:r>
      <w:r>
        <w:t xml:space="preserve"> </w:t>
      </w:r>
      <w:r>
        <w:rPr>
          <w:b/>
        </w:rPr>
        <w:t>animals</w:t>
      </w:r>
      <w:r>
        <w:t xml:space="preserve"> (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becoming</w:t>
      </w:r>
      <w:r>
        <w:t xml:space="preserve"> extinct),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 xml:space="preserve"> ceased </w:t>
      </w:r>
      <w:r>
        <w:rPr>
          <w:b/>
        </w:rPr>
        <w:t>to</w:t>
      </w:r>
      <w:r>
        <w:t xml:space="preserve"> </w:t>
      </w:r>
      <w:r>
        <w:rPr>
          <w:b/>
        </w:rPr>
        <w:t>focus</w:t>
      </w:r>
      <w:r>
        <w:t xml:space="preserve"> </w:t>
      </w:r>
      <w:r>
        <w:rPr>
          <w:b/>
        </w:rPr>
        <w:t>on</w:t>
      </w:r>
      <w:r>
        <w:t xml:space="preserve"> portrayals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>.</w:t>
      </w:r>
    </w:p>
    <w:p>
      <w:r/>
      <w:r>
        <w:rPr>
          <w:b/>
        </w:rPr>
        <w:t>Upper</w:t>
      </w:r>
      <w:r>
        <w:t xml:space="preserve"> Paleolithic </w:t>
      </w:r>
      <w:r>
        <w:rPr>
          <w:b/>
        </w:rPr>
        <w:t>art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confined </w:t>
      </w:r>
      <w:r>
        <w:rPr>
          <w:b/>
        </w:rPr>
        <w:t>to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paintings</w:t>
      </w:r>
      <w:r>
        <w:t xml:space="preserve">. </w:t>
      </w:r>
      <w:r>
        <w:rPr>
          <w:b/>
        </w:rPr>
        <w:t>Many</w:t>
      </w:r>
      <w:r>
        <w:t xml:space="preserve"> shafts </w:t>
      </w:r>
      <w:r>
        <w:rPr>
          <w:b/>
        </w:rPr>
        <w:t>of</w:t>
      </w:r>
      <w:r>
        <w:t xml:space="preserve"> </w:t>
      </w:r>
      <w:r>
        <w:rPr>
          <w:b/>
        </w:rPr>
        <w:t>spears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decorated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The</w:t>
      </w:r>
      <w:r>
        <w:t xml:space="preserve"> anthropologist Alexander Marshack </w:t>
      </w:r>
      <w:r>
        <w:rPr>
          <w:b/>
        </w:rPr>
        <w:t>has</w:t>
      </w:r>
      <w:r>
        <w:t xml:space="preserve"> an </w:t>
      </w:r>
      <w:r>
        <w:rPr>
          <w:b/>
        </w:rPr>
        <w:t>interesting</w:t>
      </w:r>
      <w:r/>
      <w:r>
        <w:rPr>
          <w:b/>
        </w:rPr>
      </w:r>
      <w:r>
        <w:t xml:space="preserve"> interpretation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engravings </w:t>
      </w:r>
      <w:r>
        <w:rPr>
          <w:b/>
        </w:rPr>
        <w:t>made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>
        <w:t xml:space="preserve"> Paleolithic. </w:t>
      </w:r>
      <w:r>
        <w:rPr>
          <w:b/>
        </w:rPr>
        <w:t>He</w:t>
      </w:r>
      <w:r>
        <w:t xml:space="preserve"> </w:t>
      </w:r>
      <w:r>
        <w:rPr>
          <w:b/>
        </w:rPr>
        <w:t>believes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as</w:t>
      </w:r>
      <w:r>
        <w:t xml:space="preserve"> 30,000 B.C., </w:t>
      </w:r>
      <w:r>
        <w:rPr>
          <w:b/>
        </w:rPr>
        <w:t>hunters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of</w:t>
      </w:r>
      <w:r>
        <w:t xml:space="preserve"> notation, engraved </w:t>
      </w:r>
      <w:r>
        <w:rPr>
          <w:b/>
        </w:rPr>
        <w:t>on</w:t>
      </w:r>
      <w:r>
        <w:t xml:space="preserve"> </w:t>
      </w:r>
      <w:r>
        <w:rPr>
          <w:b/>
        </w:rPr>
        <w:t>bone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stone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mark</w:t>
      </w:r>
      <w:r>
        <w:t xml:space="preserve"> phases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Moon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true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mean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Upper</w:t>
      </w:r>
      <w:r>
        <w:t xml:space="preserve"> Paleolithic </w:t>
      </w:r>
      <w:r>
        <w:rPr>
          <w:b/>
        </w:rPr>
        <w:t>people</w:t>
      </w:r>
      <w:r>
        <w:t xml:space="preserve"> </w:t>
      </w:r>
      <w:r>
        <w:rPr>
          <w:b/>
        </w:rPr>
        <w:t>were</w:t>
      </w:r>
      <w:r>
        <w:t xml:space="preserve"> capable </w:t>
      </w:r>
      <w:r>
        <w:rPr>
          <w:b/>
        </w:rPr>
        <w:t>of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were</w:t>
      </w:r>
      <w:r>
        <w:t xml:space="preserve"> consciously </w:t>
      </w:r>
      <w:r>
        <w:rPr>
          <w:b/>
        </w:rPr>
        <w:t>aware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environment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other</w:t>
      </w:r>
      <w:r>
        <w:t xml:space="preserve"> artworks, figurines </w:t>
      </w:r>
      <w:r>
        <w:rPr>
          <w:b/>
        </w:rPr>
        <w:t>representing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female</w:t>
      </w:r>
      <w:r>
        <w:t xml:space="preserve"> </w:t>
      </w:r>
      <w:r>
        <w:rPr>
          <w:b/>
        </w:rPr>
        <w:t>in</w:t>
      </w:r>
      <w:r>
        <w:t xml:space="preserve"> exaggerated </w:t>
      </w:r>
      <w:r>
        <w:rPr>
          <w:b/>
        </w:rPr>
        <w:t>form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Upper</w:t>
      </w:r>
      <w:r>
        <w:t xml:space="preserve"> Paleolithic sites.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figurines </w:t>
      </w:r>
      <w:r>
        <w:rPr>
          <w:b/>
        </w:rPr>
        <w:t>were</w:t>
      </w:r>
      <w:r>
        <w:t xml:space="preserve"> an ideal </w:t>
      </w:r>
      <w:r>
        <w:rPr>
          <w:b/>
        </w:rPr>
        <w:t>type</w:t>
      </w:r>
      <w:r>
        <w:t xml:space="preserve"> </w:t>
      </w:r>
      <w:r>
        <w:rPr>
          <w:b/>
        </w:rPr>
        <w:t>or</w:t>
      </w:r>
      <w:r>
        <w:t xml:space="preserve"> an </w:t>
      </w:r>
      <w:r>
        <w:rPr>
          <w:b/>
        </w:rPr>
        <w:t>expression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desire</w:t>
      </w:r>
      <w:r>
        <w:t xml:space="preserve"> </w:t>
      </w:r>
      <w:r>
        <w:rPr>
          <w:b/>
        </w:rPr>
        <w:t>for</w:t>
      </w:r>
      <w:r>
        <w:t xml:space="preserve"> fertility.</w:t>
      </w:r>
    </w:p>
    <w:p>
      <w:r>
        <w:t>count: 219</w:t>
      </w:r>
    </w:p>
    <w:p>
      <w:r>
        <w:br w:type="page"/>
      </w:r>
    </w:p>
    <w:p>
      <w:pPr>
        <w:pStyle w:val="Heading1"/>
      </w:pPr>
      <w:r>
        <w:t>Official 37-Passage 02 Direct Species Translocation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becoming</w:t>
      </w:r>
      <w:r>
        <w:t xml:space="preserve"> increasingly </w:t>
      </w:r>
      <w:r>
        <w:rPr>
          <w:b/>
        </w:rPr>
        <w:t>common</w:t>
      </w:r>
      <w:r>
        <w:t xml:space="preserve"> </w:t>
      </w:r>
      <w:r>
        <w:rPr>
          <w:b/>
        </w:rPr>
        <w:t>for</w:t>
      </w:r>
      <w:r>
        <w:t xml:space="preserve"> conservationists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individual </w:t>
      </w:r>
      <w:r>
        <w:rPr>
          <w:b/>
        </w:rPr>
        <w:t>animals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entire</w:t>
      </w:r>
      <w:r>
        <w:t xml:space="preserve"> species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site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. </w:t>
      </w:r>
      <w:r>
        <w:rPr>
          <w:b/>
        </w:rPr>
        <w:t>This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to</w:t>
      </w:r>
      <w:r>
        <w:t xml:space="preserve"> establish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conspecifics (</w:t>
      </w:r>
      <w:r>
        <w:rPr>
          <w:b/>
        </w:rPr>
        <w:t>animals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belonging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species) </w:t>
      </w:r>
      <w:r>
        <w:rPr>
          <w:b/>
        </w:rPr>
        <w:t>has</w:t>
      </w:r>
      <w:r>
        <w:t xml:space="preserve"> </w:t>
      </w:r>
      <w:r>
        <w:rPr>
          <w:b/>
        </w:rPr>
        <w:t>become</w:t>
      </w:r>
      <w:r>
        <w:t xml:space="preserve"> extinct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add</w:t>
      </w:r>
      <w:r>
        <w:t xml:space="preserve"> individuals </w:t>
      </w:r>
      <w:r>
        <w:rPr>
          <w:b/>
        </w:rPr>
        <w:t>to</w:t>
      </w:r>
      <w:r>
        <w:t xml:space="preserve"> an </w:t>
      </w:r>
      <w:r>
        <w:rPr>
          <w:b/>
        </w:rPr>
        <w:t>existing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former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termed</w:t>
      </w:r>
      <w:r>
        <w:t xml:space="preserve"> reintroduction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reinforcement.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wild</w:t>
      </w:r>
      <w:r>
        <w:t xml:space="preserve"> individuals </w:t>
      </w:r>
      <w:r>
        <w:rPr>
          <w:b/>
        </w:rPr>
        <w:t>are</w:t>
      </w:r>
      <w:r/>
      <w:r>
        <w:rPr>
          <w:b/>
        </w:rPr>
      </w:r>
      <w:r>
        <w:t xml:space="preserve"> captured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location </w:t>
      </w:r>
      <w:r>
        <w:rPr>
          <w:b/>
        </w:rPr>
        <w:t>and</w:t>
      </w:r>
      <w:r>
        <w:t xml:space="preserve"> translocated directly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>.</w:t>
      </w:r>
    </w:p>
    <w:p>
      <w:r/>
      <w:r>
        <w:rPr>
          <w:b/>
        </w:rPr>
        <w:t>Direct</w:t>
      </w:r>
      <w:r>
        <w:t xml:space="preserve"> translocation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to</w:t>
      </w:r>
      <w:r>
        <w:t xml:space="preserve"> maintain </w:t>
      </w:r>
      <w:r>
        <w:rPr>
          <w:b/>
        </w:rPr>
        <w:t>populations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conservation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familiar</w:t>
      </w:r>
      <w:r>
        <w:t xml:space="preserve"> </w:t>
      </w:r>
      <w:r>
        <w:rPr>
          <w:b/>
        </w:rPr>
        <w:t>term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translocations </w:t>
      </w:r>
      <w:r>
        <w:rPr>
          <w:b/>
        </w:rPr>
        <w:t>carried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banner </w:t>
      </w:r>
      <w:r>
        <w:rPr>
          <w:b/>
        </w:rPr>
        <w:t>of</w:t>
      </w:r>
      <w:r>
        <w:t xml:space="preserve"> </w:t>
      </w:r>
      <w:r>
        <w:rPr>
          <w:b/>
        </w:rPr>
        <w:t>conservation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increased</w:t>
      </w:r>
      <w:r>
        <w:t xml:space="preserve"> rapidly,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criticism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evaluation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efficacy </w:t>
      </w:r>
      <w:r>
        <w:rPr>
          <w:b/>
        </w:rPr>
        <w:t>and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disadvantages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translocation </w:t>
      </w:r>
      <w:r>
        <w:rPr>
          <w:b/>
        </w:rPr>
        <w:t>ranges</w:t>
      </w:r>
      <w:r>
        <w:t xml:space="preserve"> </w:t>
      </w:r>
      <w:r>
        <w:rPr>
          <w:b/>
        </w:rPr>
        <w:t>from</w:t>
      </w:r>
      <w:r>
        <w:t xml:space="preserve"> highly organized </w:t>
      </w:r>
      <w:r>
        <w:rPr>
          <w:b/>
        </w:rPr>
        <w:t>and</w:t>
      </w:r>
      <w:r>
        <w:t xml:space="preserve"> </w:t>
      </w:r>
      <w:r>
        <w:rPr>
          <w:b/>
        </w:rPr>
        <w:t>researched</w:t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international</w:t>
      </w:r>
      <w:r>
        <w:t xml:space="preserve"> programs </w:t>
      </w:r>
      <w:r>
        <w:rPr>
          <w:b/>
        </w:rPr>
        <w:t>to</w:t>
      </w:r>
      <w:r>
        <w:t xml:space="preserve"> </w:t>
      </w:r>
      <w:r>
        <w:rPr>
          <w:b/>
        </w:rPr>
        <w:t>ad</w:t>
      </w:r>
      <w:r>
        <w:t xml:space="preserve"> hoc releases </w:t>
      </w:r>
      <w:r>
        <w:rPr>
          <w:b/>
        </w:rPr>
        <w:t>of</w:t>
      </w:r>
      <w:r>
        <w:t xml:space="preserve"> </w:t>
      </w:r>
      <w:r>
        <w:rPr>
          <w:b/>
        </w:rPr>
        <w:t>rescued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well</w:t>
      </w:r>
      <w:r>
        <w:t xml:space="preserve">-intentioned </w:t>
      </w:r>
      <w:r>
        <w:rPr>
          <w:b/>
        </w:rPr>
        <w:t>animal</w:t>
      </w:r>
      <w:r>
        <w:t xml:space="preserve"> lovers.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fragmented landscape </w:t>
      </w:r>
      <w:r>
        <w:rPr>
          <w:b/>
        </w:rPr>
        <w:t>where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and</w:t>
      </w:r>
      <w:r>
        <w:t xml:space="preserve"> habitats </w:t>
      </w:r>
      <w:r>
        <w:rPr>
          <w:b/>
        </w:rPr>
        <w:t>are</w:t>
      </w:r>
      <w:r/>
      <w:r>
        <w:rPr>
          <w:b/>
        </w:rPr>
      </w:r>
      <w:r>
        <w:t xml:space="preserve"> isolated </w:t>
      </w:r>
      <w:r>
        <w:rPr>
          <w:b/>
        </w:rPr>
        <w:t>from</w:t>
      </w:r>
      <w:r>
        <w:t xml:space="preserve"> </w:t>
      </w:r>
      <w:r>
        <w:rPr>
          <w:b/>
        </w:rPr>
        <w:t>others</w:t>
      </w:r>
      <w:r>
        <w:t xml:space="preserve">, translocations </w:t>
      </w:r>
      <w:r>
        <w:rPr>
          <w:b/>
        </w:rPr>
        <w:t>can</w:t>
      </w:r>
      <w:r>
        <w:t xml:space="preserve"> </w:t>
      </w:r>
      <w:r>
        <w:rPr>
          <w:b/>
        </w:rPr>
        <w:t>play</w:t>
      </w:r>
      <w:r>
        <w:t xml:space="preserve"> an effective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conservation</w:t>
      </w:r>
      <w:r>
        <w:t xml:space="preserve"> strategies;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existing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, genetic diversity, </w:t>
      </w:r>
      <w:r>
        <w:rPr>
          <w:b/>
        </w:rPr>
        <w:t>and</w:t>
      </w:r>
      <w:r>
        <w:t xml:space="preserve"> demographic </w:t>
      </w:r>
      <w:r>
        <w:rPr>
          <w:b/>
        </w:rPr>
        <w:t>balance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population</w:t>
      </w:r>
      <w:r>
        <w:t xml:space="preserve">, consequently </w:t>
      </w:r>
      <w:r>
        <w:rPr>
          <w:b/>
        </w:rPr>
        <w:t>increasing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chances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survival</w:t>
      </w:r>
      <w:r>
        <w:t>.</w:t>
      </w:r>
    </w:p>
    <w:p>
      <w:r>
        <w:t xml:space="preserve">Translocation </w:t>
      </w:r>
      <w:r>
        <w:rPr>
          <w:b/>
        </w:rPr>
        <w:t>clearly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recovery </w:t>
      </w:r>
      <w:r>
        <w:rPr>
          <w:b/>
        </w:rPr>
        <w:t>of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substantially </w:t>
      </w:r>
      <w:r>
        <w:rPr>
          <w:b/>
        </w:rPr>
        <w:t>declined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method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many</w:t>
      </w:r>
      <w:r>
        <w:t xml:space="preserve"> sedentary species </w:t>
      </w:r>
      <w:r>
        <w:rPr>
          <w:b/>
        </w:rPr>
        <w:t>can</w:t>
      </w:r>
      <w:r>
        <w:t xml:space="preserve"> </w:t>
      </w:r>
      <w:r>
        <w:rPr>
          <w:b/>
        </w:rPr>
        <w:t>recover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former</w:t>
      </w:r>
      <w:r>
        <w:t xml:space="preserve"> </w:t>
      </w:r>
      <w:r>
        <w:rPr>
          <w:b/>
        </w:rPr>
        <w:t>range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against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for</w:t>
      </w:r>
      <w:r>
        <w:t xml:space="preserve"> reinforcement translocations </w:t>
      </w:r>
      <w:r>
        <w:rPr>
          <w:b/>
        </w:rPr>
        <w:t>to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disease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introduce</w:t>
      </w:r>
      <w:r>
        <w:t xml:space="preserve"> deleterious </w:t>
      </w:r>
      <w:r>
        <w:rPr>
          <w:b/>
        </w:rPr>
        <w:t>or</w:t>
      </w:r>
      <w:r>
        <w:t xml:space="preserve"> maladaptive genes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. Additionally, translocation </w:t>
      </w:r>
      <w:r>
        <w:rPr>
          <w:b/>
        </w:rPr>
        <w:t>of</w:t>
      </w:r>
      <w:r>
        <w:t xml:space="preserve"> predators </w:t>
      </w:r>
      <w:r>
        <w:rPr>
          <w:b/>
        </w:rPr>
        <w:t>or</w:t>
      </w:r>
      <w:r>
        <w:t xml:space="preserve"> </w:t>
      </w:r>
      <w:r>
        <w:rPr>
          <w:b/>
        </w:rPr>
        <w:t>competitors</w:t>
      </w:r>
      <w:r>
        <w:t xml:space="preserve"> may </w:t>
      </w:r>
      <w:r>
        <w:rPr>
          <w:b/>
        </w:rPr>
        <w:t>have</w:t>
      </w:r>
      <w:r>
        <w:t xml:space="preserve"> negative impacts </w:t>
      </w:r>
      <w:r>
        <w:rPr>
          <w:b/>
        </w:rPr>
        <w:t>on</w:t>
      </w:r>
      <w:r>
        <w:t xml:space="preserve"> </w:t>
      </w:r>
      <w:r>
        <w:rPr>
          <w:b/>
        </w:rPr>
        <w:t>other</w:t>
      </w:r>
      <w:r>
        <w:t xml:space="preserve"> species,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an overall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diversity. </w:t>
      </w:r>
      <w:r>
        <w:rPr>
          <w:b/>
        </w:rPr>
        <w:t>Last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considerations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effort</w:t>
      </w:r>
      <w:r>
        <w:t xml:space="preserve"> </w:t>
      </w:r>
      <w:r>
        <w:rPr>
          <w:b/>
        </w:rPr>
        <w:t>and</w:t>
      </w:r>
      <w:r>
        <w:t xml:space="preserve"> resources </w:t>
      </w:r>
      <w:r>
        <w:rPr>
          <w:b/>
        </w:rPr>
        <w:t>required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action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justified </w:t>
      </w:r>
      <w:r>
        <w:rPr>
          <w:b/>
        </w:rPr>
        <w:t>by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benefits</w:t>
      </w:r>
      <w:r>
        <w:t>.</w:t>
      </w:r>
    </w:p>
    <w:p>
      <w:r>
        <w:t xml:space="preserve">Despite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translocations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place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surprisingly </w:t>
      </w:r>
      <w:r>
        <w:rPr>
          <w:b/>
        </w:rPr>
        <w:t>little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efficacy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actions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partly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many</w:t>
      </w:r>
      <w:r>
        <w:t xml:space="preserve"> translocations </w:t>
      </w:r>
      <w:r>
        <w:rPr>
          <w:b/>
        </w:rPr>
        <w:t>have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been</w:t>
      </w:r>
      <w:r>
        <w:t xml:space="preserve"> strictly </w:t>
      </w:r>
      <w:r>
        <w:rPr>
          <w:b/>
        </w:rPr>
        <w:t>for</w:t>
      </w:r>
      <w:r>
        <w:t xml:space="preserve"> </w:t>
      </w:r>
      <w:r>
        <w:rPr>
          <w:b/>
        </w:rPr>
        <w:t>conservation</w:t>
      </w:r>
      <w:r>
        <w:t xml:space="preserve">; </w:t>
      </w:r>
      <w:r>
        <w:rPr>
          <w:b/>
        </w:rPr>
        <w:t>neither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official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legal</w:t>
      </w:r>
      <w:r>
        <w:t xml:space="preserve">, </w:t>
      </w:r>
      <w:r>
        <w:rPr>
          <w:b/>
        </w:rPr>
        <w:t>let</w:t>
      </w:r>
      <w:r>
        <w:t xml:space="preserve"> </w:t>
      </w:r>
      <w:r>
        <w:rPr>
          <w:b/>
        </w:rPr>
        <w:t>alone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approach</w:t>
      </w:r>
      <w:r>
        <w:t xml:space="preserve">. </w:t>
      </w:r>
      <w:r>
        <w:rPr>
          <w:b/>
        </w:rPr>
        <w:t>Successful</w:t>
      </w:r>
      <w:r>
        <w:t xml:space="preserve"> translocations inevitably </w:t>
      </w:r>
      <w:r>
        <w:rPr>
          <w:b/>
        </w:rPr>
        <w:t>get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gain</w:t>
      </w:r>
      <w:r>
        <w:t xml:space="preserve"> </w:t>
      </w:r>
      <w:r>
        <w:rPr>
          <w:b/>
        </w:rPr>
        <w:t>attention</w:t>
      </w:r>
      <w:r>
        <w:t xml:space="preserve">, whereas </w:t>
      </w:r>
      <w:r>
        <w:rPr>
          <w:b/>
        </w:rPr>
        <w:t>failures</w:t>
      </w:r>
      <w:r>
        <w:t xml:space="preserve"> may </w:t>
      </w:r>
      <w:r>
        <w:rPr>
          <w:b/>
        </w:rPr>
        <w:t>never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all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makes</w:t>
      </w:r>
      <w:r>
        <w:t xml:space="preserve"> appraisal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method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difficult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definition </w:t>
      </w:r>
      <w:r>
        <w:rPr>
          <w:b/>
        </w:rPr>
        <w:t>of</w:t>
      </w:r>
      <w:r>
        <w:t xml:space="preserve"> </w:t>
      </w:r>
      <w:r>
        <w:rPr>
          <w:b/>
        </w:rPr>
        <w:t>success</w:t>
      </w:r>
      <w:r>
        <w:t xml:space="preserve">. </w:t>
      </w:r>
      <w:r>
        <w:rPr>
          <w:b/>
        </w:rPr>
        <w:t>Is</w:t>
      </w:r>
      <w:r>
        <w:t xml:space="preserve"> translocation </w:t>
      </w:r>
      <w:r>
        <w:rPr>
          <w:b/>
        </w:rPr>
        <w:t>successful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individuals </w:t>
      </w:r>
      <w:r>
        <w:rPr>
          <w:b/>
        </w:rPr>
        <w:t>survive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week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reproduce </w:t>
      </w:r>
      <w:r>
        <w:rPr>
          <w:b/>
        </w:rPr>
        <w:t>for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generations</w:t>
      </w:r>
      <w:r>
        <w:t xml:space="preserve">? </w:t>
      </w:r>
      <w:r>
        <w:rPr>
          <w:b/>
        </w:rPr>
        <w:t>Whatever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answer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framework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to</w:t>
      </w:r>
      <w:r>
        <w:t xml:space="preserve"> ensure </w:t>
      </w:r>
      <w:r>
        <w:rPr>
          <w:b/>
        </w:rPr>
        <w:t>that</w:t>
      </w:r>
      <w:r>
        <w:t xml:space="preserve"> </w:t>
      </w:r>
      <w:r>
        <w:rPr>
          <w:b/>
        </w:rPr>
        <w:t>any</w:t>
      </w:r>
      <w:r>
        <w:t xml:space="preserve"> translocation </w:t>
      </w:r>
      <w:r>
        <w:rPr>
          <w:b/>
        </w:rPr>
        <w:t>is</w:t>
      </w:r>
      <w:r>
        <w:t xml:space="preserve"> justified,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realistic </w:t>
      </w:r>
      <w:r>
        <w:rPr>
          <w:b/>
        </w:rPr>
        <w:t>chance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success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properly</w:t>
      </w:r>
      <w:r>
        <w:t xml:space="preserve"> </w:t>
      </w:r>
      <w:r>
        <w:rPr>
          <w:b/>
        </w:rPr>
        <w:t>monitored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evaluated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benefit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efforts</w:t>
      </w:r>
      <w:r>
        <w:t>.</w:t>
      </w:r>
    </w:p>
    <w:p>
      <w:r>
        <w:t xml:space="preserve">An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apparent</w:t>
      </w:r>
      <w:r>
        <w:t xml:space="preserve"> translocation </w:t>
      </w:r>
      <w:r>
        <w:rPr>
          <w:b/>
        </w:rPr>
        <w:t>success</w:t>
      </w:r>
      <w:r>
        <w:t xml:space="preserve"> involves </w:t>
      </w:r>
      <w:r>
        <w:rPr>
          <w:b/>
        </w:rPr>
        <w:t>the</w:t>
      </w:r>
      <w:r>
        <w:t xml:space="preserve"> threatened Seychelles warbler. </w:t>
      </w:r>
      <w:r>
        <w:rPr>
          <w:b/>
        </w:rPr>
        <w:t>This</w:t>
      </w:r>
      <w:r>
        <w:t xml:space="preserve"> species </w:t>
      </w:r>
      <w:r>
        <w:rPr>
          <w:b/>
        </w:rPr>
        <w:t>was</w:t>
      </w:r>
      <w:r>
        <w:t xml:space="preserve"> </w:t>
      </w:r>
      <w:r>
        <w:rPr>
          <w:b/>
        </w:rPr>
        <w:t>once</w:t>
      </w:r>
      <w:r>
        <w:t xml:space="preserve"> confined </w:t>
      </w:r>
      <w:r>
        <w:rPr>
          <w:b/>
        </w:rPr>
        <w:t>to</w:t>
      </w:r>
      <w:r>
        <w:t xml:space="preserve"> </w:t>
      </w:r>
      <w:r>
        <w:rPr>
          <w:b/>
        </w:rPr>
        <w:t>Cousin</w:t>
      </w:r>
      <w:r>
        <w:t xml:space="preserve"> </w:t>
      </w:r>
      <w:r>
        <w:rPr>
          <w:b/>
        </w:rPr>
        <w:t>Island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Seychelles </w:t>
      </w:r>
      <w:r>
        <w:rPr>
          <w:b/>
        </w:rPr>
        <w:t>islands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to</w:t>
      </w:r>
      <w:r>
        <w:t xml:space="preserve"> 26 individuals. </w:t>
      </w:r>
      <w:r>
        <w:rPr>
          <w:b/>
        </w:rPr>
        <w:t>Careful</w:t>
      </w:r>
      <w:r>
        <w:t xml:space="preserve"> habitat management </w:t>
      </w:r>
      <w:r>
        <w:rPr>
          <w:b/>
        </w:rPr>
        <w:t>increased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over</w:t>
      </w:r>
      <w:r>
        <w:t xml:space="preserve"> 300 </w:t>
      </w:r>
      <w:r>
        <w:rPr>
          <w:b/>
        </w:rPr>
        <w:t>birds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remained</w:t>
      </w:r>
      <w:r>
        <w:t xml:space="preserve"> vulnerable </w:t>
      </w:r>
      <w:r>
        <w:rPr>
          <w:b/>
        </w:rPr>
        <w:t>to</w:t>
      </w:r>
      <w:r>
        <w:t xml:space="preserve"> </w:t>
      </w:r>
      <w:r>
        <w:rPr>
          <w:b/>
        </w:rPr>
        <w:t>local</w:t>
      </w:r>
      <w:r>
        <w:t xml:space="preserve"> catastrophic </w:t>
      </w:r>
      <w:r>
        <w:rPr>
          <w:b/>
        </w:rPr>
        <w:t>events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decision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to</w:t>
      </w:r>
      <w:r>
        <w:t xml:space="preserve"> translocate individuals </w:t>
      </w:r>
      <w:r>
        <w:rPr>
          <w:b/>
        </w:rPr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nearby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reduce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risk</w:t>
      </w:r>
      <w:r>
        <w:t xml:space="preserve">. </w:t>
      </w:r>
      <w:r>
        <w:rPr>
          <w:b/>
        </w:rPr>
        <w:t>The</w:t>
      </w:r>
      <w:r>
        <w:t xml:space="preserve"> translocations </w:t>
      </w:r>
      <w:r>
        <w:rPr>
          <w:b/>
        </w:rPr>
        <w:t>took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1988 </w:t>
      </w:r>
      <w:r>
        <w:rPr>
          <w:b/>
        </w:rPr>
        <w:t>and</w:t>
      </w:r>
      <w:r>
        <w:t xml:space="preserve"> 1990, </w:t>
      </w:r>
      <w:r>
        <w:rPr>
          <w:b/>
        </w:rPr>
        <w:t>and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healthy</w:t>
      </w:r>
      <w:r>
        <w:t xml:space="preserve"> breeding </w:t>
      </w:r>
      <w:r>
        <w:rPr>
          <w:b/>
        </w:rPr>
        <w:t>populations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successful</w:t>
      </w:r>
      <w:r>
        <w:t xml:space="preserve"> translocation </w:t>
      </w:r>
      <w:r>
        <w:rPr>
          <w:b/>
        </w:rPr>
        <w:t>exercise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achieved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red</w:t>
      </w:r>
      <w:r>
        <w:t xml:space="preserve"> howler </w:t>
      </w:r>
      <w:r>
        <w:rPr>
          <w:b/>
        </w:rPr>
        <w:t>monkeys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French</w:t>
      </w:r>
      <w:r>
        <w:t xml:space="preserve"> Guiana. </w:t>
      </w:r>
      <w:r>
        <w:rPr>
          <w:b/>
        </w:rPr>
        <w:t>A</w:t>
      </w:r>
      <w:r/>
      <w:r>
        <w:rPr>
          <w:b/>
        </w:rPr>
      </w:r>
      <w:r>
        <w:t xml:space="preserve"> howler </w:t>
      </w:r>
      <w:r>
        <w:rPr>
          <w:b/>
        </w:rPr>
        <w:t>population</w:t>
      </w:r>
      <w:r>
        <w:t xml:space="preserve"> </w:t>
      </w:r>
      <w:r>
        <w:rPr>
          <w:b/>
        </w:rPr>
        <w:t>was</w:t>
      </w:r>
      <w:r>
        <w:t xml:space="preserve"> translocated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site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flooded</w:t>
      </w:r>
      <w:r>
        <w:t xml:space="preserve"> </w:t>
      </w:r>
      <w:r>
        <w:rPr>
          <w:b/>
        </w:rPr>
        <w:t>for</w:t>
      </w:r>
      <w:r>
        <w:t xml:space="preserve"> hydroelectric </w:t>
      </w:r>
      <w:r>
        <w:rPr>
          <w:b/>
        </w:rPr>
        <w:t>power</w:t>
      </w:r>
      <w:r>
        <w:t xml:space="preserve"> </w:t>
      </w:r>
      <w:r>
        <w:rPr>
          <w:b/>
        </w:rPr>
        <w:t>generation</w:t>
      </w:r>
      <w:r>
        <w:t xml:space="preserve">. </w:t>
      </w:r>
      <w:r>
        <w:rPr>
          <w:b/>
        </w:rPr>
        <w:t>The</w:t>
      </w:r>
      <w:r>
        <w:t xml:space="preserve"> release site </w:t>
      </w:r>
      <w:r>
        <w:rPr>
          <w:b/>
        </w:rPr>
        <w:t>was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hunting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the</w:t>
      </w:r>
      <w:r>
        <w:t xml:space="preserve"> density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resident howler </w:t>
      </w:r>
      <w:r>
        <w:rPr>
          <w:b/>
        </w:rPr>
        <w:t>population</w:t>
      </w:r>
      <w:r>
        <w:t xml:space="preserve">. Released </w:t>
      </w:r>
      <w:r>
        <w:rPr>
          <w:b/>
        </w:rPr>
        <w:t>troops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monkeys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visual</w:t>
      </w:r>
      <w:r>
        <w:t xml:space="preserve"> observation </w:t>
      </w:r>
      <w:r>
        <w:rPr>
          <w:b/>
        </w:rPr>
        <w:t>and</w:t>
      </w:r>
      <w:r>
        <w:t xml:space="preserve"> </w:t>
      </w:r>
      <w:r>
        <w:rPr>
          <w:b/>
        </w:rPr>
        <w:t>followed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radio</w:t>
      </w:r>
      <w:r>
        <w:t xml:space="preserve"> </w:t>
      </w:r>
      <w:r>
        <w:rPr>
          <w:b/>
        </w:rPr>
        <w:t>tracking</w:t>
      </w:r>
      <w:r>
        <w:t xml:space="preserve"> </w:t>
      </w:r>
      <w:r>
        <w:rPr>
          <w:b/>
        </w:rPr>
        <w:t>of</w:t>
      </w:r>
      <w:r>
        <w:t xml:space="preserve"> 16 </w:t>
      </w:r>
      <w:r>
        <w:rPr>
          <w:b/>
        </w:rPr>
        <w:t>females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troops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to</w:t>
      </w:r>
      <w:r>
        <w:t xml:space="preserve"> undergo </w:t>
      </w:r>
      <w:r>
        <w:rPr>
          <w:b/>
        </w:rPr>
        <w:t>initial</w:t>
      </w:r>
      <w:r>
        <w:t xml:space="preserve"> </w:t>
      </w:r>
      <w:r>
        <w:rPr>
          <w:b/>
        </w:rPr>
        <w:t>problems</w:t>
      </w:r>
      <w:r>
        <w:t xml:space="preserve">, </w:t>
      </w:r>
      <w:r>
        <w:rPr>
          <w:b/>
        </w:rPr>
        <w:t>causing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split</w:t>
      </w:r>
      <w:r>
        <w:t xml:space="preserve"> </w:t>
      </w:r>
      <w:r>
        <w:rPr>
          <w:b/>
        </w:rPr>
        <w:t>up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tracked</w:t>
      </w:r>
      <w:r>
        <w:t xml:space="preserve"> </w:t>
      </w:r>
      <w:r>
        <w:rPr>
          <w:b/>
        </w:rPr>
        <w:t>females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normal</w:t>
      </w:r>
      <w:r>
        <w:t xml:space="preserve"> behavioral </w:t>
      </w:r>
      <w:r>
        <w:rPr>
          <w:b/>
        </w:rPr>
        <w:t>patterns</w:t>
      </w:r>
      <w:r>
        <w:t xml:space="preserve">. </w:t>
      </w:r>
    </w:p>
    <w:p>
      <w:r/>
      <w:r>
        <w:rPr>
          <w:b/>
        </w:rPr>
        <w:t>Unfortunately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success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matched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accounts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failure</w:t>
      </w:r>
      <w:r>
        <w:t xml:space="preserve">. </w:t>
      </w:r>
      <w:r>
        <w:rPr>
          <w:b/>
        </w:rPr>
        <w:t>Reviewing</w:t>
      </w:r>
      <w:r>
        <w:t xml:space="preserve"> translocation </w:t>
      </w:r>
      <w:r>
        <w:rPr>
          <w:b/>
        </w:rPr>
        <w:t>of</w:t>
      </w:r>
      <w:r>
        <w:t xml:space="preserve"> amphibians </w:t>
      </w:r>
      <w:r>
        <w:rPr>
          <w:b/>
        </w:rPr>
        <w:t>and</w:t>
      </w:r>
      <w:r>
        <w:t xml:space="preserve"> reptiles, researchers C. Kenneth Dodd </w:t>
      </w:r>
      <w:r>
        <w:rPr>
          <w:b/>
        </w:rPr>
        <w:t>and</w:t>
      </w:r>
      <w:r>
        <w:t xml:space="preserve"> Richard </w:t>
      </w:r>
      <w:r>
        <w:rPr>
          <w:b/>
        </w:rPr>
        <w:t>A</w:t>
      </w:r>
      <w:r/>
      <w:r>
        <w:rPr>
          <w:b/>
        </w:rPr>
      </w:r>
      <w:r>
        <w:t xml:space="preserve">. Siegel </w:t>
      </w:r>
      <w:r>
        <w:rPr>
          <w:b/>
        </w:rPr>
        <w:t>concluded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projects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not</w:t>
      </w:r>
      <w:r>
        <w:t xml:space="preserve"> demonstrated </w:t>
      </w:r>
      <w:r>
        <w:rPr>
          <w:b/>
        </w:rPr>
        <w:t>success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conservation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advocated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acceptable management </w:t>
      </w:r>
      <w:r>
        <w:rPr>
          <w:b/>
        </w:rPr>
        <w:t>and</w:t>
      </w:r>
      <w:r>
        <w:t xml:space="preserve"> mitigation </w:t>
      </w:r>
      <w:r>
        <w:rPr>
          <w:b/>
        </w:rPr>
        <w:t>practices</w:t>
      </w:r>
      <w:r>
        <w:t>.</w:t>
      </w:r>
    </w:p>
    <w:p>
      <w:r>
        <w:t>count: 219</w:t>
      </w:r>
    </w:p>
    <w:p>
      <w:r>
        <w:br w:type="page"/>
      </w:r>
    </w:p>
    <w:p>
      <w:pPr>
        <w:pStyle w:val="Heading1"/>
      </w:pPr>
      <w:r>
        <w:t>Official 09-Passage 03 The Arrival of Plant Life in Hawaii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Hawaiian </w:t>
      </w:r>
      <w:r>
        <w:rPr>
          <w:b/>
        </w:rPr>
        <w:t>Islands</w:t>
      </w:r>
      <w:r>
        <w:t xml:space="preserve"> emerged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volcanoes</w:t>
      </w:r>
      <w:r>
        <w:t xml:space="preserve">, </w:t>
      </w:r>
      <w:r>
        <w:rPr>
          <w:b/>
        </w:rPr>
        <w:t>starting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removed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landmasses. </w:t>
      </w:r>
      <w:r>
        <w:rPr>
          <w:b/>
        </w:rPr>
        <w:t>Then</w:t>
      </w:r>
      <w:r>
        <w:t xml:space="preserve">, </w:t>
      </w:r>
      <w:r>
        <w:rPr>
          <w:b/>
        </w:rPr>
        <w:t>as</w:t>
      </w:r>
      <w:r>
        <w:t xml:space="preserve"> blazing </w:t>
      </w:r>
      <w:r>
        <w:rPr>
          <w:b/>
        </w:rPr>
        <w:t>sunshine</w:t>
      </w:r>
      <w:r>
        <w:t xml:space="preserve"> alternated </w:t>
      </w:r>
      <w:r>
        <w:rPr>
          <w:b/>
        </w:rPr>
        <w:t>with</w:t>
      </w:r>
      <w:r>
        <w:t xml:space="preserve"> drenching </w:t>
      </w:r>
      <w:r>
        <w:rPr>
          <w:b/>
        </w:rPr>
        <w:t>rains</w:t>
      </w:r>
      <w:r>
        <w:t xml:space="preserve">, </w:t>
      </w:r>
      <w:r>
        <w:rPr>
          <w:b/>
        </w:rPr>
        <w:t>the</w:t>
      </w:r>
      <w:r>
        <w:t xml:space="preserve"> harsh, barren </w:t>
      </w:r>
      <w:r>
        <w:rPr>
          <w:b/>
        </w:rPr>
        <w:t>surfaces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black</w:t>
      </w:r>
      <w:r>
        <w:t xml:space="preserve"> </w:t>
      </w:r>
      <w:r>
        <w:rPr>
          <w:b/>
        </w:rPr>
        <w:t>rocks</w:t>
      </w:r>
      <w:r>
        <w:t xml:space="preserve"> slowly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soften. </w:t>
      </w:r>
      <w:r>
        <w:rPr>
          <w:b/>
        </w:rPr>
        <w:t>Winds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>-</w:t>
      </w:r>
      <w:r>
        <w:rPr>
          <w:b/>
        </w:rPr>
        <w:t>forms</w:t>
      </w:r>
      <w:r>
        <w:t>.</w:t>
      </w:r>
    </w:p>
    <w:p>
      <w:r>
        <w:t xml:space="preserve">Spores </w:t>
      </w:r>
      <w:r>
        <w:rPr>
          <w:b/>
        </w:rPr>
        <w:t>light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float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breezes </w:t>
      </w:r>
      <w:r>
        <w:rPr>
          <w:b/>
        </w:rPr>
        <w:t>were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miles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lands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random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bare</w:t>
      </w:r>
      <w:r>
        <w:t xml:space="preserve"> </w:t>
      </w:r>
      <w:r>
        <w:rPr>
          <w:b/>
        </w:rPr>
        <w:t>mountain</w:t>
      </w:r>
      <w:r>
        <w:t xml:space="preserve"> flanks.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spores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toehold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dark</w:t>
      </w:r>
      <w:r>
        <w:t xml:space="preserve">, </w:t>
      </w:r>
      <w:r>
        <w:rPr>
          <w:b/>
        </w:rPr>
        <w:t>forbidding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their</w:t>
      </w:r>
      <w:r>
        <w:t xml:space="preserve"> transformation </w:t>
      </w:r>
      <w:r>
        <w:rPr>
          <w:b/>
        </w:rPr>
        <w:t>upon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. Lichens </w:t>
      </w:r>
      <w:r>
        <w:rPr>
          <w:b/>
        </w:rPr>
        <w:t>were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successful</w:t>
      </w:r>
      <w:r>
        <w:t xml:space="preserve"> flora.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single</w:t>
      </w:r>
      <w:r>
        <w:t xml:space="preserve"> individual </w:t>
      </w:r>
      <w:r>
        <w:rPr>
          <w:b/>
        </w:rPr>
        <w:t>plants</w:t>
      </w:r>
      <w:r>
        <w:t xml:space="preserve">; </w:t>
      </w:r>
      <w:r>
        <w:rPr>
          <w:b/>
        </w:rPr>
        <w:t>each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symbiotic combination </w:t>
      </w:r>
      <w:r>
        <w:rPr>
          <w:b/>
        </w:rPr>
        <w:t>of</w:t>
      </w:r>
      <w:r>
        <w:t xml:space="preserve"> an alga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fungus. </w:t>
      </w:r>
      <w:r>
        <w:rPr>
          <w:b/>
        </w:rPr>
        <w:t>The</w:t>
      </w:r>
      <w:r>
        <w:t xml:space="preserve"> algae capture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energy </w:t>
      </w:r>
      <w:r>
        <w:rPr>
          <w:b/>
        </w:rPr>
        <w:t>by</w:t>
      </w:r>
      <w:r>
        <w:t xml:space="preserve"> photosynthesis </w:t>
      </w:r>
      <w:r>
        <w:rPr>
          <w:b/>
        </w:rPr>
        <w:t>and</w:t>
      </w:r>
      <w:r>
        <w:t xml:space="preserve"> </w:t>
      </w:r>
      <w:r>
        <w:rPr>
          <w:b/>
        </w:rPr>
        <w:t>store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in</w:t>
      </w:r>
      <w:r>
        <w:t xml:space="preserve"> organic molecules. </w:t>
      </w:r>
      <w:r>
        <w:rPr>
          <w:b/>
        </w:rPr>
        <w:t>The</w:t>
      </w:r>
      <w:r>
        <w:t xml:space="preserve"> fungi </w:t>
      </w:r>
      <w:r>
        <w:rPr>
          <w:b/>
        </w:rPr>
        <w:t>absorb</w:t>
      </w:r>
      <w:r>
        <w:t xml:space="preserve"> moisture </w:t>
      </w:r>
      <w:r>
        <w:rPr>
          <w:b/>
        </w:rPr>
        <w:t>and</w:t>
      </w:r>
      <w:r>
        <w:t xml:space="preserve"> </w:t>
      </w:r>
      <w:r>
        <w:rPr>
          <w:b/>
        </w:rPr>
        <w:t>mineral</w:t>
      </w:r>
      <w:r>
        <w:t xml:space="preserve"> </w:t>
      </w:r>
      <w:r>
        <w:rPr>
          <w:b/>
        </w:rPr>
        <w:t>salts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rocks</w:t>
      </w:r>
      <w:r>
        <w:t xml:space="preserve">, </w:t>
      </w:r>
      <w:r>
        <w:rPr>
          <w:b/>
        </w:rPr>
        <w:t>passing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waste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that</w:t>
      </w:r>
      <w:r>
        <w:t xml:space="preserve"> nourish algae.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significant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earliest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built</w:t>
      </w:r>
      <w:r>
        <w:t xml:space="preserve"> communities </w:t>
      </w:r>
      <w:r>
        <w:rPr>
          <w:b/>
        </w:rPr>
        <w:t>on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of</w:t>
      </w:r>
      <w:r>
        <w:t xml:space="preserve"> symbiosis,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phenomenon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upon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close</w:t>
      </w:r>
      <w:r>
        <w:t xml:space="preserve"> cooperation </w:t>
      </w:r>
      <w:r>
        <w:rPr>
          <w:b/>
        </w:rPr>
        <w:t>of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principle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island</w:t>
      </w:r>
      <w:r>
        <w:t xml:space="preserve"> communities.</w:t>
      </w:r>
    </w:p>
    <w:p>
      <w:r>
        <w:t xml:space="preserve">Lichens </w:t>
      </w:r>
      <w:r>
        <w:rPr>
          <w:b/>
        </w:rPr>
        <w:t>helped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the</w:t>
      </w:r>
      <w:r>
        <w:t xml:space="preserve"> decomposition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surfaces</w:t>
      </w:r>
      <w:r>
        <w:t xml:space="preserve">, </w:t>
      </w:r>
      <w:r>
        <w:rPr>
          <w:b/>
        </w:rPr>
        <w:t>preparing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bed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abundantly </w:t>
      </w:r>
      <w:r>
        <w:rPr>
          <w:b/>
        </w:rPr>
        <w:t>supplied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molten </w:t>
      </w:r>
      <w:r>
        <w:rPr>
          <w:b/>
        </w:rPr>
        <w:t>rock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bowels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. </w:t>
      </w:r>
      <w:r>
        <w:rPr>
          <w:b/>
        </w:rPr>
        <w:t>Now</w:t>
      </w:r>
      <w:r>
        <w:t xml:space="preserve">, </w:t>
      </w:r>
      <w:r>
        <w:rPr>
          <w:b/>
        </w:rPr>
        <w:t>other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hold</w:t>
      </w:r>
      <w:r>
        <w:t xml:space="preserve">: ferns </w:t>
      </w:r>
      <w:r>
        <w:rPr>
          <w:b/>
        </w:rPr>
        <w:t>and</w:t>
      </w:r>
      <w:r>
        <w:t xml:space="preserve"> mosses (</w:t>
      </w:r>
      <w:r>
        <w:rPr>
          <w:b/>
        </w:rPr>
        <w:t>two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) </w:t>
      </w:r>
      <w:r>
        <w:rPr>
          <w:b/>
        </w:rPr>
        <w:t>that</w:t>
      </w:r>
      <w:r>
        <w:t xml:space="preserve"> flourish </w:t>
      </w:r>
      <w:r>
        <w:rPr>
          <w:b/>
        </w:rPr>
        <w:t>even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rock</w:t>
      </w:r>
      <w:r>
        <w:t xml:space="preserve"> crevices. </w:t>
      </w:r>
      <w:r>
        <w:rPr>
          <w:b/>
        </w:rPr>
        <w:t>These</w:t>
      </w:r>
      <w:r>
        <w:t xml:space="preserve"> </w:t>
      </w:r>
      <w:r>
        <w:rPr>
          <w:b/>
        </w:rPr>
        <w:t>plants</w:t>
      </w:r>
      <w:r>
        <w:t xml:space="preserve"> propagate </w:t>
      </w:r>
      <w:r>
        <w:rPr>
          <w:b/>
        </w:rPr>
        <w:t>by</w:t>
      </w:r>
      <w:r>
        <w:t xml:space="preserve"> </w:t>
      </w:r>
      <w:r>
        <w:rPr>
          <w:b/>
        </w:rPr>
        <w:t>producing</w:t>
      </w:r>
      <w:r>
        <w:t xml:space="preserve"> spores— </w:t>
      </w:r>
      <w:r>
        <w:rPr>
          <w:b/>
        </w:rPr>
        <w:t>tiny</w:t>
      </w:r>
      <w:r>
        <w:t xml:space="preserve"> fertilized </w:t>
      </w:r>
      <w:r>
        <w:rPr>
          <w:b/>
        </w:rPr>
        <w:t>cells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instructions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plant</w:t>
      </w:r>
      <w:r>
        <w:t xml:space="preserve">—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spores </w:t>
      </w:r>
      <w:r>
        <w:rPr>
          <w:b/>
        </w:rPr>
        <w:t>are</w:t>
      </w:r>
      <w:r/>
      <w:r>
        <w:rPr>
          <w:b/>
        </w:rPr>
      </w:r>
      <w:r>
        <w:t xml:space="preserve"> unprotected </w:t>
      </w:r>
      <w:r>
        <w:rPr>
          <w:b/>
        </w:rPr>
        <w:t>by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outer</w:t>
      </w:r>
      <w:r>
        <w:t xml:space="preserve"> </w:t>
      </w:r>
      <w:r>
        <w:rPr>
          <w:b/>
        </w:rPr>
        <w:t>coating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of</w:t>
      </w:r>
      <w:r>
        <w:t xml:space="preserve"> nutrient. </w:t>
      </w:r>
      <w:r>
        <w:rPr>
          <w:b/>
        </w:rPr>
        <w:t>Vast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mother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Sometimes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carried</w:t>
      </w:r>
      <w:r>
        <w:t xml:space="preserve"> farther afield </w:t>
      </w:r>
      <w:r>
        <w:rPr>
          <w:b/>
        </w:rPr>
        <w:t>by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wind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few</w:t>
      </w:r>
      <w:r>
        <w:t xml:space="preserve"> spores </w:t>
      </w:r>
      <w:r>
        <w:rPr>
          <w:b/>
        </w:rPr>
        <w:t>that</w:t>
      </w:r>
      <w:r>
        <w:t xml:space="preserve"> </w:t>
      </w:r>
      <w:r>
        <w:rPr>
          <w:b/>
        </w:rPr>
        <w:t>settle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very</w:t>
      </w:r>
      <w:r>
        <w:t xml:space="preserve"> favorable locations </w:t>
      </w:r>
      <w:r>
        <w:rPr>
          <w:b/>
        </w:rPr>
        <w:t>can</w:t>
      </w:r>
      <w:r>
        <w:t xml:space="preserve"> </w:t>
      </w:r>
      <w:r>
        <w:rPr>
          <w:b/>
        </w:rPr>
        <w:t>start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life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on</w:t>
      </w:r>
      <w:r>
        <w:t xml:space="preserve"> barren </w:t>
      </w:r>
      <w:r>
        <w:rPr>
          <w:b/>
        </w:rPr>
        <w:t>ground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sheer </w:t>
      </w:r>
      <w:r>
        <w:rPr>
          <w:b/>
        </w:rPr>
        <w:t>numbers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mosses </w:t>
      </w:r>
      <w:r>
        <w:rPr>
          <w:b/>
        </w:rPr>
        <w:t>and</w:t>
      </w:r>
      <w:r>
        <w:t xml:space="preserve"> ferns </w:t>
      </w:r>
      <w:r>
        <w:rPr>
          <w:b/>
        </w:rPr>
        <w:t>reached</w:t>
      </w:r>
      <w:r>
        <w:t xml:space="preserve"> Hawaii, </w:t>
      </w:r>
      <w:r>
        <w:rPr>
          <w:b/>
        </w:rPr>
        <w:t>survived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multiplied</w:t>
      </w:r>
      <w:r>
        <w:t xml:space="preserve">. </w:t>
      </w:r>
      <w:r>
        <w:rPr>
          <w:b/>
        </w:rPr>
        <w:t>Some</w:t>
      </w:r>
      <w:r>
        <w:t xml:space="preserve"> species </w:t>
      </w:r>
      <w:r>
        <w:rPr>
          <w:b/>
        </w:rPr>
        <w:t>developed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size</w:t>
      </w:r>
      <w:r>
        <w:t xml:space="preserve">, </w:t>
      </w:r>
      <w:r>
        <w:rPr>
          <w:b/>
        </w:rPr>
        <w:t>becoming</w:t>
      </w:r>
      <w:r>
        <w:t xml:space="preserve"> </w:t>
      </w:r>
      <w:r>
        <w:rPr>
          <w:b/>
        </w:rPr>
        <w:t>tree</w:t>
      </w:r>
      <w:r>
        <w:t xml:space="preserve"> ferns </w:t>
      </w:r>
      <w:r>
        <w:rPr>
          <w:b/>
        </w:rPr>
        <w:t>that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Hawaiian </w:t>
      </w:r>
      <w:r>
        <w:rPr>
          <w:b/>
        </w:rPr>
        <w:t>forests</w:t>
      </w:r>
      <w:r>
        <w:t>.</w:t>
      </w:r>
    </w:p>
    <w:p>
      <w:r/>
      <w:r>
        <w:rPr>
          <w:b/>
        </w:rPr>
        <w:t>Many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after ferns evolved (</w:t>
      </w:r>
      <w:r>
        <w:rPr>
          <w:b/>
        </w:rPr>
        <w:t>but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Hawaiian </w:t>
      </w:r>
      <w:r>
        <w:rPr>
          <w:b/>
        </w:rPr>
        <w:t>Islands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), </w:t>
      </w:r>
      <w:r>
        <w:rPr>
          <w:b/>
        </w:rPr>
        <w:t>another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flora evolved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: </w:t>
      </w:r>
      <w:r>
        <w:rPr>
          <w:b/>
        </w:rPr>
        <w:t>the</w:t>
      </w:r>
      <w:r>
        <w:t xml:space="preserve"> </w:t>
      </w:r>
      <w:r>
        <w:rPr>
          <w:b/>
        </w:rPr>
        <w:t>seed</w:t>
      </w:r>
      <w:r>
        <w:t>-</w:t>
      </w:r>
      <w:r>
        <w:rPr>
          <w:b/>
        </w:rPr>
        <w:t>bearing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wonderful</w:t>
      </w:r>
      <w:r>
        <w:t xml:space="preserve"> biological </w:t>
      </w:r>
      <w:r>
        <w:rPr>
          <w:b/>
        </w:rPr>
        <w:t>invention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has</w:t>
      </w:r>
      <w:r>
        <w:t xml:space="preserve"> an </w:t>
      </w:r>
      <w:r>
        <w:rPr>
          <w:b/>
        </w:rPr>
        <w:t>outer</w:t>
      </w:r>
      <w:r>
        <w:t xml:space="preserve"> </w:t>
      </w:r>
      <w:r>
        <w:rPr>
          <w:b/>
        </w:rPr>
        <w:t>coating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surrounds</w:t>
      </w:r>
      <w:r>
        <w:t xml:space="preserve"> </w:t>
      </w:r>
      <w:r>
        <w:rPr>
          <w:b/>
        </w:rPr>
        <w:t>the</w:t>
      </w:r>
      <w:r>
        <w:t xml:space="preserve"> genetic </w:t>
      </w:r>
      <w:r>
        <w:rPr>
          <w:b/>
        </w:rPr>
        <w:t>material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plant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inside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covering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concentrated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of</w:t>
      </w:r>
      <w:r>
        <w:t xml:space="preserve"> nutrients.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seed</w:t>
      </w:r>
      <w:r>
        <w:t xml:space="preserve">’s </w:t>
      </w:r>
      <w:r>
        <w:rPr>
          <w:b/>
        </w:rPr>
        <w:t>chances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greatly enhanced </w:t>
      </w:r>
      <w:r>
        <w:rPr>
          <w:b/>
        </w:rPr>
        <w:t>over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naked spore. </w:t>
      </w:r>
      <w:r>
        <w:rPr>
          <w:b/>
        </w:rPr>
        <w:t>One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seed</w:t>
      </w:r>
      <w:r>
        <w:t>-</w:t>
      </w:r>
      <w:r>
        <w:rPr>
          <w:b/>
        </w:rPr>
        <w:t>bearing</w:t>
      </w:r>
      <w:r>
        <w:t xml:space="preserve"> </w:t>
      </w:r>
      <w:r>
        <w:rPr>
          <w:b/>
        </w:rPr>
        <w:t>plant</w:t>
      </w:r>
      <w:r>
        <w:t xml:space="preserve">, </w:t>
      </w:r>
      <w:r>
        <w:rPr>
          <w:b/>
        </w:rPr>
        <w:t>the</w:t>
      </w:r>
      <w:r>
        <w:t xml:space="preserve"> angiosperm, </w:t>
      </w:r>
      <w:r>
        <w:rPr>
          <w:b/>
        </w:rPr>
        <w:t>includes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blooming vegetation.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angiosperm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wrapped </w:t>
      </w:r>
      <w:r>
        <w:rPr>
          <w:b/>
        </w:rPr>
        <w:t>in</w:t>
      </w:r>
      <w:r>
        <w:t xml:space="preserve"> an additional layer </w:t>
      </w:r>
      <w:r>
        <w:rPr>
          <w:b/>
        </w:rPr>
        <w:t>of</w:t>
      </w:r>
      <w:r>
        <w:t xml:space="preserve"> </w:t>
      </w:r>
      <w:r>
        <w:rPr>
          <w:b/>
        </w:rPr>
        <w:t>covering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coats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hard</w:t>
      </w:r>
      <w:r>
        <w:t xml:space="preserve">—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shell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nut</w:t>
      </w:r>
      <w:r>
        <w:t xml:space="preserve">— </w:t>
      </w:r>
      <w:r>
        <w:rPr>
          <w:b/>
        </w:rPr>
        <w:t>for</w:t>
      </w:r>
      <w:r>
        <w:t xml:space="preserve"> </w:t>
      </w:r>
      <w:r>
        <w:rPr>
          <w:b/>
        </w:rPr>
        <w:t>extra</w:t>
      </w:r>
      <w:r>
        <w:t xml:space="preserve"> </w:t>
      </w:r>
      <w:r>
        <w:rPr>
          <w:b/>
        </w:rPr>
        <w:t>protection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and</w:t>
      </w:r>
      <w:r>
        <w:t xml:space="preserve"> tempting, </w:t>
      </w:r>
      <w:r>
        <w:rPr>
          <w:b/>
        </w:rPr>
        <w:t>like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peach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cherry.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angiosperms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equipped</w:t>
      </w:r>
      <w:r>
        <w:t xml:space="preserve"> </w:t>
      </w:r>
      <w:r>
        <w:rPr>
          <w:b/>
        </w:rPr>
        <w:t>with</w:t>
      </w:r>
      <w:r>
        <w:t xml:space="preserve"> gossamer </w:t>
      </w:r>
      <w:r>
        <w:rPr>
          <w:b/>
        </w:rPr>
        <w:t>wings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dandelion </w:t>
      </w:r>
      <w:r>
        <w:rPr>
          <w:b/>
        </w:rPr>
        <w:t>and</w:t>
      </w:r>
      <w:r>
        <w:t xml:space="preserve"> milkweed </w:t>
      </w:r>
      <w:r>
        <w:rPr>
          <w:b/>
        </w:rPr>
        <w:t>seeds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characteristics</w:t>
      </w:r>
      <w:r>
        <w:t xml:space="preserve"> </w:t>
      </w:r>
      <w:r>
        <w:rPr>
          <w:b/>
        </w:rPr>
        <w:t>offered</w:t>
      </w:r>
      <w:r>
        <w:t xml:space="preserve"> </w:t>
      </w:r>
      <w:r>
        <w:rPr>
          <w:b/>
        </w:rPr>
        <w:t>better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habitats.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, </w:t>
      </w:r>
      <w:r>
        <w:rPr>
          <w:b/>
        </w:rPr>
        <w:t>float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lie</w:t>
      </w:r>
      <w:r>
        <w:t xml:space="preserve"> dormant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months</w:t>
      </w:r>
      <w:r>
        <w:t>.</w:t>
      </w:r>
    </w:p>
    <w:p>
      <w:r/>
      <w:r>
        <w:rPr>
          <w:b/>
        </w:rPr>
        <w:t>Plants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large</w:t>
      </w:r>
      <w:r>
        <w:t xml:space="preserve">, buoyant </w:t>
      </w:r>
      <w:r>
        <w:rPr>
          <w:b/>
        </w:rPr>
        <w:t>seeds</w:t>
      </w:r>
      <w:r>
        <w:t>—</w:t>
      </w:r>
      <w:r>
        <w:rPr>
          <w:b/>
        </w:rPr>
        <w:t>like</w:t>
      </w:r>
      <w:r>
        <w:t xml:space="preserve"> coconuts—drift </w:t>
      </w:r>
      <w:r>
        <w:rPr>
          <w:b/>
        </w:rPr>
        <w:t>on</w:t>
      </w:r>
      <w:r>
        <w:t xml:space="preserve"> </w:t>
      </w:r>
      <w:r>
        <w:rPr>
          <w:b/>
        </w:rPr>
        <w:t>ocean</w:t>
      </w:r>
      <w:r>
        <w:t xml:space="preserve"> currents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washed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shores</w:t>
      </w:r>
      <w:r>
        <w:t xml:space="preserve">. Remarkably resistant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vicissitudes </w:t>
      </w:r>
      <w:r>
        <w:rPr>
          <w:b/>
        </w:rPr>
        <w:t>of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travel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survive</w:t>
      </w:r>
      <w:r>
        <w:t xml:space="preserve"> prolonged immersion </w:t>
      </w:r>
      <w:r>
        <w:rPr>
          <w:b/>
        </w:rPr>
        <w:t>in</w:t>
      </w:r>
      <w:r>
        <w:t xml:space="preserve"> saltwater.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beaches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favorable, </w:t>
      </w:r>
      <w:r>
        <w:rPr>
          <w:b/>
        </w:rPr>
        <w:t>the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coats</w:t>
      </w:r>
      <w:r>
        <w:t xml:space="preserve"> soften. Nourished </w:t>
      </w:r>
      <w:r>
        <w:rPr>
          <w:b/>
        </w:rPr>
        <w:t>by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imported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of</w:t>
      </w:r>
      <w:r>
        <w:t xml:space="preserve"> nutrients, </w:t>
      </w:r>
      <w:r>
        <w:rPr>
          <w:b/>
        </w:rPr>
        <w:t>the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push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and</w:t>
      </w:r>
      <w:r>
        <w:t xml:space="preserve"> establish </w:t>
      </w:r>
      <w:r>
        <w:rPr>
          <w:b/>
        </w:rPr>
        <w:t>their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>.</w:t>
      </w:r>
    </w:p>
    <w:p>
      <w:r/>
      <w:r>
        <w:rPr>
          <w:b/>
        </w:rPr>
        <w:t>By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seeds</w:t>
      </w:r>
      <w:r>
        <w:t xml:space="preserve">, </w:t>
      </w:r>
      <w:r>
        <w:rPr>
          <w:b/>
        </w:rPr>
        <w:t>plants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more</w:t>
      </w:r>
      <w:r>
        <w:t xml:space="preserve"> widely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locations, </w:t>
      </w:r>
      <w:r>
        <w:rPr>
          <w:b/>
        </w:rPr>
        <w:t>even</w:t>
      </w:r>
      <w:r>
        <w:t xml:space="preserve"> </w:t>
      </w:r>
      <w:r>
        <w:rPr>
          <w:b/>
        </w:rPr>
        <w:t>to</w:t>
      </w:r>
      <w:r>
        <w:t xml:space="preserve"> isolated </w:t>
      </w:r>
      <w:r>
        <w:rPr>
          <w:b/>
        </w:rPr>
        <w:t>islands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Hawaiian archipelago, </w:t>
      </w:r>
      <w:r>
        <w:rPr>
          <w:b/>
        </w:rPr>
        <w:t>which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2,000 </w:t>
      </w:r>
      <w:r>
        <w:rPr>
          <w:b/>
        </w:rPr>
        <w:t>miles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of</w:t>
      </w:r>
      <w:r>
        <w:t xml:space="preserve"> California </w:t>
      </w:r>
      <w:r>
        <w:rPr>
          <w:b/>
        </w:rPr>
        <w:t>and</w:t>
      </w:r>
      <w:r>
        <w:t xml:space="preserve"> 3,500 </w:t>
      </w:r>
      <w:r>
        <w:rPr>
          <w:b/>
        </w:rPr>
        <w:t>miles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Japan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grasses</w:t>
      </w:r>
      <w:r>
        <w:t xml:space="preserve">, </w:t>
      </w:r>
      <w:r>
        <w:rPr>
          <w:b/>
        </w:rPr>
        <w:t>flowers</w:t>
      </w:r>
      <w:r>
        <w:t xml:space="preserve">, </w:t>
      </w:r>
      <w:r>
        <w:rPr>
          <w:b/>
        </w:rPr>
        <w:t>and</w:t>
      </w:r>
      <w:r>
        <w:t xml:space="preserve"> blooming </w:t>
      </w:r>
      <w:r>
        <w:rPr>
          <w:b/>
        </w:rPr>
        <w:t>trees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trips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islands</w:t>
      </w:r>
      <w:r>
        <w:t>. (</w:t>
      </w:r>
      <w:r>
        <w:rPr>
          <w:b/>
        </w:rPr>
        <w:t>Grasses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angiosperms </w:t>
      </w:r>
      <w:r>
        <w:rPr>
          <w:b/>
        </w:rPr>
        <w:t>that</w:t>
      </w:r>
      <w:r>
        <w:t xml:space="preserve"> </w:t>
      </w:r>
      <w:r>
        <w:rPr>
          <w:b/>
        </w:rPr>
        <w:t>bear</w:t>
      </w:r>
      <w:r>
        <w:t xml:space="preserve"> </w:t>
      </w:r>
      <w:r>
        <w:rPr>
          <w:b/>
        </w:rPr>
        <w:t>their</w:t>
      </w:r>
      <w:r>
        <w:t xml:space="preserve"> encapsulated </w:t>
      </w:r>
      <w:r>
        <w:rPr>
          <w:b/>
        </w:rPr>
        <w:t>seeds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long</w:t>
      </w:r>
      <w:r>
        <w:t xml:space="preserve"> stalks.)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surprisingly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on</w:t>
      </w:r>
      <w:r>
        <w:t xml:space="preserve"> Hawaii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bare</w:t>
      </w:r>
      <w:r>
        <w:t>.</w:t>
      </w:r>
    </w:p>
    <w:p>
      <w:r>
        <w:t>count: 219</w:t>
      </w:r>
    </w:p>
    <w:p>
      <w:r>
        <w:br w:type="page"/>
      </w:r>
    </w:p>
    <w:p>
      <w:pPr>
        <w:pStyle w:val="Heading1"/>
      </w:pPr>
      <w:r>
        <w:t>Official 06-Passage 02 William Smith</w:t>
      </w:r>
    </w:p>
    <w:p>
      <w:r/>
      <w:r>
        <w:rPr>
          <w:b/>
        </w:rPr>
        <w:t>In</w:t>
      </w:r>
      <w:r>
        <w:t xml:space="preserve"> 1769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town</w:t>
      </w:r>
      <w:r>
        <w:t xml:space="preserve"> </w:t>
      </w:r>
      <w:r>
        <w:rPr>
          <w:b/>
        </w:rPr>
        <w:t>in</w:t>
      </w:r>
      <w:r>
        <w:t xml:space="preserve"> Oxfordshire, </w:t>
      </w:r>
      <w:r>
        <w:rPr>
          <w:b/>
        </w:rPr>
        <w:t>England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child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ordinary</w:t>
      </w:r>
      <w:r>
        <w:t xml:space="preserve"> </w:t>
      </w:r>
      <w:r>
        <w:rPr>
          <w:b/>
        </w:rPr>
        <w:t>name</w:t>
      </w:r>
      <w:r>
        <w:t xml:space="preserve"> </w:t>
      </w:r>
      <w:r>
        <w:rPr>
          <w:b/>
        </w:rPr>
        <w:t>of</w:t>
      </w:r>
      <w:r>
        <w:t xml:space="preserve"> William Smith </w:t>
      </w:r>
      <w:r>
        <w:rPr>
          <w:b/>
        </w:rPr>
        <w:t>was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poor</w:t>
      </w:r>
      <w:r>
        <w:t xml:space="preserve"> </w:t>
      </w:r>
      <w:r>
        <w:rPr>
          <w:b/>
        </w:rPr>
        <w:t>family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village</w:t>
      </w:r>
      <w:r>
        <w:t xml:space="preserve"> blacksmith. </w:t>
      </w:r>
      <w:r>
        <w:rPr>
          <w:b/>
        </w:rPr>
        <w:t>He</w:t>
      </w:r>
      <w:r>
        <w:t xml:space="preserve"> </w:t>
      </w:r>
      <w:r>
        <w:rPr>
          <w:b/>
        </w:rPr>
        <w:t>received</w:t>
      </w:r>
      <w:r>
        <w:t xml:space="preserve"> rudimentary </w:t>
      </w:r>
      <w:r>
        <w:rPr>
          <w:b/>
        </w:rPr>
        <w:t>village</w:t>
      </w:r>
      <w:r>
        <w:t xml:space="preserve"> </w:t>
      </w:r>
      <w:r>
        <w:rPr>
          <w:b/>
        </w:rPr>
        <w:t>schooling</w:t>
      </w:r>
      <w:r>
        <w:t xml:space="preserve">, </w:t>
      </w:r>
      <w:r>
        <w:rPr>
          <w:b/>
        </w:rPr>
        <w:t>but</w:t>
      </w:r>
      <w:r>
        <w:t xml:space="preserve"> mostly </w:t>
      </w:r>
      <w:r>
        <w:rPr>
          <w:b/>
        </w:rPr>
        <w:t>he</w:t>
      </w:r>
      <w:r>
        <w:t xml:space="preserve"> roamed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uncle</w:t>
      </w:r>
      <w:r>
        <w:t xml:space="preserve">’s </w:t>
      </w:r>
      <w:r>
        <w:rPr>
          <w:b/>
        </w:rPr>
        <w:t>farm</w:t>
      </w:r>
      <w:r>
        <w:t xml:space="preserve"> </w:t>
      </w:r>
      <w:r>
        <w:rPr>
          <w:b/>
        </w:rPr>
        <w:t>collecting</w:t>
      </w:r>
      <w:r>
        <w:t xml:space="preserve"> </w:t>
      </w:r>
      <w:r>
        <w:rPr>
          <w:b/>
        </w:rPr>
        <w:t>the</w:t>
      </w:r>
      <w:r>
        <w:t xml:space="preserve"> fossils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Cotswold </w:t>
      </w:r>
      <w:r>
        <w:rPr>
          <w:b/>
        </w:rPr>
        <w:t>hills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grew</w:t>
      </w:r>
      <w:r>
        <w:t xml:space="preserve"> older, William Smith </w:t>
      </w:r>
      <w:r>
        <w:rPr>
          <w:b/>
        </w:rPr>
        <w:t>taught</w:t>
      </w:r>
      <w:r>
        <w:t xml:space="preserve"> </w:t>
      </w:r>
      <w:r>
        <w:rPr>
          <w:b/>
        </w:rPr>
        <w:t>himself</w:t>
      </w:r>
      <w:r>
        <w:t xml:space="preserve"> surveying </w:t>
      </w:r>
      <w:r>
        <w:rPr>
          <w:b/>
        </w:rPr>
        <w:t>from</w:t>
      </w:r>
      <w:r>
        <w:t xml:space="preserve"> </w:t>
      </w:r>
      <w:r>
        <w:rPr>
          <w:b/>
        </w:rPr>
        <w:t>books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bought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savings,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eighteen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was</w:t>
      </w:r>
      <w:r>
        <w:t xml:space="preserve"> apprenticed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surveyor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local</w:t>
      </w:r>
      <w:r>
        <w:t xml:space="preserve"> parish. </w:t>
      </w:r>
      <w:r>
        <w:rPr>
          <w:b/>
        </w:rPr>
        <w:t>He</w:t>
      </w:r>
      <w:r>
        <w:t xml:space="preserve"> </w:t>
      </w:r>
      <w:r>
        <w:rPr>
          <w:b/>
        </w:rPr>
        <w:t>then</w:t>
      </w:r>
      <w:r>
        <w:t xml:space="preserve"> proceeded </w:t>
      </w:r>
      <w:r>
        <w:rPr>
          <w:b/>
        </w:rPr>
        <w:t>to</w:t>
      </w:r>
      <w:r>
        <w:t xml:space="preserve"> </w:t>
      </w:r>
      <w:r>
        <w:rPr>
          <w:b/>
        </w:rPr>
        <w:t>teach</w:t>
      </w:r>
      <w:r>
        <w:t xml:space="preserve"> </w:t>
      </w:r>
      <w:r>
        <w:rPr>
          <w:b/>
        </w:rPr>
        <w:t>himself</w:t>
      </w:r>
      <w:r>
        <w:t xml:space="preserve"> geology, </w:t>
      </w:r>
      <w:r>
        <w:rPr>
          <w:b/>
        </w:rPr>
        <w:t>and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twenty</w:t>
      </w:r>
      <w:r>
        <w:t>-</w:t>
      </w:r>
      <w:r>
        <w:rPr>
          <w:b/>
        </w:rPr>
        <w:t>four</w:t>
      </w:r>
      <w:r>
        <w:t xml:space="preserve">, </w:t>
      </w:r>
      <w:r>
        <w:rPr>
          <w:b/>
        </w:rPr>
        <w:t>he</w:t>
      </w:r>
      <w:r>
        <w:t xml:space="preserve"> </w:t>
      </w:r>
      <w:r>
        <w:rPr>
          <w:b/>
        </w:rPr>
        <w:t>went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company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excavating </w:t>
      </w:r>
      <w:r>
        <w:rPr>
          <w:b/>
        </w:rPr>
        <w:t>the</w:t>
      </w:r>
      <w:r>
        <w:t xml:space="preserve"> Somerset </w:t>
      </w:r>
      <w:r>
        <w:rPr>
          <w:b/>
        </w:rPr>
        <w:t>Coal</w:t>
      </w:r>
      <w:r>
        <w:t xml:space="preserve"> </w:t>
      </w:r>
      <w:r>
        <w:rPr>
          <w:b/>
        </w:rPr>
        <w:t>Canal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England</w:t>
      </w:r>
      <w:r>
        <w:t>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steam</w:t>
      </w:r>
      <w:r>
        <w:t xml:space="preserve"> locomotive, </w:t>
      </w:r>
      <w:r>
        <w:rPr>
          <w:b/>
        </w:rPr>
        <w:t>and</w:t>
      </w:r>
      <w:r>
        <w:t xml:space="preserve"> </w:t>
      </w:r>
      <w:r>
        <w:rPr>
          <w:b/>
        </w:rPr>
        <w:t>canal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height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companies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canals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transport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needed</w:t>
      </w:r>
      <w:r>
        <w:t xml:space="preserve"> surveyors </w:t>
      </w:r>
      <w:r>
        <w:rPr>
          <w:b/>
        </w:rPr>
        <w:t>to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coal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worth</w:t>
      </w:r>
      <w:r>
        <w:t xml:space="preserve"> </w:t>
      </w:r>
      <w:r>
        <w:rPr>
          <w:b/>
        </w:rPr>
        <w:t>mining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courses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canals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job</w:t>
      </w:r>
      <w:r>
        <w:t xml:space="preserve"> </w:t>
      </w:r>
      <w:r>
        <w:rPr>
          <w:b/>
        </w:rPr>
        <w:t>gave</w:t>
      </w:r>
      <w:r>
        <w:t xml:space="preserve"> Smith an opportunity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fresh</w:t>
      </w:r>
      <w:r>
        <w:t xml:space="preserve"> </w:t>
      </w:r>
      <w:r>
        <w:rPr>
          <w:b/>
        </w:rPr>
        <w:t>rock</w:t>
      </w:r>
      <w:r>
        <w:t xml:space="preserve"> outcrops </w:t>
      </w:r>
      <w:r>
        <w:rPr>
          <w:b/>
        </w:rPr>
        <w:t>created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newly </w:t>
      </w:r>
      <w:r>
        <w:rPr>
          <w:b/>
        </w:rPr>
        <w:t>dug</w:t>
      </w:r>
      <w:r>
        <w:t xml:space="preserve"> </w:t>
      </w:r>
      <w:r>
        <w:rPr>
          <w:b/>
        </w:rPr>
        <w:t>canal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later</w:t>
      </w:r>
      <w:r>
        <w:t xml:space="preserve"> worked </w:t>
      </w:r>
      <w:r>
        <w:rPr>
          <w:b/>
        </w:rPr>
        <w:t>on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jobs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length</w:t>
      </w:r>
      <w:r>
        <w:t xml:space="preserve"> </w:t>
      </w:r>
      <w:r>
        <w:rPr>
          <w:b/>
        </w:rPr>
        <w:t>and</w:t>
      </w:r>
      <w:r>
        <w:t xml:space="preserve"> breadth </w:t>
      </w:r>
      <w:r>
        <w:rPr>
          <w:b/>
        </w:rPr>
        <w:t>of</w:t>
      </w:r>
      <w:r>
        <w:t xml:space="preserve"> </w:t>
      </w:r>
      <w:r>
        <w:rPr>
          <w:b/>
        </w:rPr>
        <w:t>England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studying</w:t>
      </w:r>
      <w:r>
        <w:t xml:space="preserve"> </w:t>
      </w:r>
      <w:r>
        <w:rPr>
          <w:b/>
        </w:rPr>
        <w:t>the</w:t>
      </w:r>
      <w:r>
        <w:t xml:space="preserve"> newly revealed strata </w:t>
      </w:r>
      <w:r>
        <w:rPr>
          <w:b/>
        </w:rPr>
        <w:t>and</w:t>
      </w:r>
      <w:r>
        <w:t xml:space="preserve"> </w:t>
      </w:r>
      <w:r>
        <w:rPr>
          <w:b/>
        </w:rPr>
        <w:t>collecting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fossils </w:t>
      </w:r>
      <w:r>
        <w:rPr>
          <w:b/>
        </w:rPr>
        <w:t>he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find</w:t>
      </w:r>
      <w:r>
        <w:t xml:space="preserve">. Smith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mail</w:t>
      </w:r>
      <w:r>
        <w:t xml:space="preserve"> </w:t>
      </w:r>
      <w:r>
        <w:rPr>
          <w:b/>
        </w:rPr>
        <w:t>coaches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10,000 </w:t>
      </w:r>
      <w:r>
        <w:rPr>
          <w:b/>
        </w:rPr>
        <w:t>miles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year</w:t>
      </w:r>
      <w:r>
        <w:t xml:space="preserve">. </w:t>
      </w:r>
      <w:r>
        <w:rPr>
          <w:b/>
        </w:rPr>
        <w:t>In</w:t>
      </w:r>
      <w:r>
        <w:t xml:space="preserve"> 1815 </w:t>
      </w:r>
      <w:r>
        <w:rPr>
          <w:b/>
        </w:rPr>
        <w:t>he</w:t>
      </w:r>
      <w:r>
        <w:t xml:space="preserve"> </w:t>
      </w:r>
      <w:r>
        <w:rPr>
          <w:b/>
        </w:rPr>
        <w:t>published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modern</w:t>
      </w:r>
      <w:r>
        <w:t xml:space="preserve"> geological </w:t>
      </w:r>
      <w:r>
        <w:rPr>
          <w:b/>
        </w:rPr>
        <w:t>map</w:t>
      </w:r>
      <w:r>
        <w:t>, “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Strata </w:t>
      </w:r>
      <w:r>
        <w:rPr>
          <w:b/>
        </w:rPr>
        <w:t>of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and</w:t>
      </w:r>
      <w:r>
        <w:t xml:space="preserve"> Wales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Scotland</w:t>
      </w:r>
      <w:r>
        <w:t xml:space="preserve">,”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map</w:t>
      </w:r>
      <w:r>
        <w:t xml:space="preserve"> </w:t>
      </w:r>
      <w:r>
        <w:rPr>
          <w:b/>
        </w:rPr>
        <w:t>so</w:t>
      </w:r>
      <w:r>
        <w:t xml:space="preserve"> meticulously </w:t>
      </w:r>
      <w:r>
        <w:rPr>
          <w:b/>
        </w:rPr>
        <w:t>researched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today</w:t>
      </w:r>
      <w:r>
        <w:t>.</w:t>
      </w:r>
    </w:p>
    <w:p>
      <w:r/>
      <w:r>
        <w:rPr>
          <w:b/>
        </w:rPr>
        <w:t>In</w:t>
      </w:r>
      <w:r>
        <w:t xml:space="preserve"> 1831 </w:t>
      </w:r>
      <w:r>
        <w:rPr>
          <w:b/>
        </w:rPr>
        <w:t>when</w:t>
      </w:r>
      <w:r>
        <w:t xml:space="preserve"> Smith </w:t>
      </w:r>
      <w:r>
        <w:rPr>
          <w:b/>
        </w:rPr>
        <w:t>was</w:t>
      </w:r>
      <w:r>
        <w:t xml:space="preserve"> finally recognized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Geological </w:t>
      </w:r>
      <w:r>
        <w:rPr>
          <w:b/>
        </w:rPr>
        <w:t>Society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London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“</w:t>
      </w:r>
      <w:r>
        <w:rPr>
          <w:b/>
        </w:rPr>
        <w:t>father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English</w:t>
      </w:r>
      <w:r>
        <w:t xml:space="preserve"> geology,”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maps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important</w:t>
      </w:r>
      <w:r>
        <w:t xml:space="preserve">. </w:t>
      </w:r>
      <w:r>
        <w:rPr>
          <w:b/>
        </w:rPr>
        <w:t>Ever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begun</w:t>
      </w:r>
      <w:r>
        <w:t xml:space="preserve"> </w:t>
      </w:r>
      <w:r>
        <w:rPr>
          <w:b/>
        </w:rPr>
        <w:t>to</w:t>
      </w:r>
      <w:r>
        <w:t xml:space="preserve"> catalog </w:t>
      </w:r>
      <w:r>
        <w:rPr>
          <w:b/>
        </w:rPr>
        <w:t>the</w:t>
      </w:r>
      <w:r>
        <w:t xml:space="preserve"> strata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 outcrops, </w:t>
      </w:r>
      <w:r>
        <w:rPr>
          <w:b/>
        </w:rPr>
        <w:t>there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hope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could</w:t>
      </w:r>
      <w:r>
        <w:t xml:space="preserve"> somehow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calculate</w:t>
      </w:r>
      <w:r>
        <w:t xml:space="preserve"> geological </w:t>
      </w:r>
      <w:r>
        <w:rPr>
          <w:b/>
        </w:rPr>
        <w:t>time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>
        <w:t xml:space="preserve"> accumulations </w:t>
      </w:r>
      <w:r>
        <w:rPr>
          <w:b/>
        </w:rPr>
        <w:t>of</w:t>
      </w:r>
      <w:r>
        <w:t xml:space="preserve"> strata </w:t>
      </w:r>
      <w:r>
        <w:rPr>
          <w:b/>
        </w:rPr>
        <w:t>were</w:t>
      </w:r>
      <w:r>
        <w:t xml:space="preserve"> cataloged </w:t>
      </w:r>
      <w:r>
        <w:rPr>
          <w:b/>
        </w:rPr>
        <w:t>in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places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sequences </w:t>
      </w:r>
      <w:r>
        <w:rPr>
          <w:b/>
        </w:rPr>
        <w:t>of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differed</w:t>
      </w:r>
      <w:r>
        <w:t xml:space="preserve"> </w:t>
      </w:r>
      <w:r>
        <w:rPr>
          <w:b/>
        </w:rPr>
        <w:t>from</w:t>
      </w:r>
      <w:r>
        <w:t xml:space="preserve"> region </w:t>
      </w:r>
      <w:r>
        <w:rPr>
          <w:b/>
        </w:rPr>
        <w:t>to</w:t>
      </w:r>
      <w:r>
        <w:t xml:space="preserve"> region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ever</w:t>
      </w:r>
      <w:r>
        <w:t xml:space="preserve"> </w:t>
      </w:r>
      <w:r>
        <w:rPr>
          <w:b/>
        </w:rPr>
        <w:t>going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reliable</w:t>
      </w:r>
      <w:r>
        <w:t xml:space="preserve"> </w:t>
      </w:r>
      <w:r>
        <w:rPr>
          <w:b/>
        </w:rPr>
        <w:t>time</w:t>
      </w:r>
      <w:r>
        <w:t xml:space="preserve"> marker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of</w:t>
      </w:r>
      <w:r>
        <w:t xml:space="preserve"> regional </w:t>
      </w:r>
      <w:r>
        <w:rPr>
          <w:b/>
        </w:rPr>
        <w:t>differences</w:t>
      </w:r>
      <w:r>
        <w:t xml:space="preserve">, </w:t>
      </w:r>
      <w:r>
        <w:rPr>
          <w:b/>
        </w:rPr>
        <w:t>rocks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unique</w:t>
      </w:r>
      <w:r>
        <w:t xml:space="preserve"> </w:t>
      </w:r>
      <w:r>
        <w:rPr>
          <w:b/>
        </w:rPr>
        <w:t>time</w:t>
      </w:r>
      <w:r>
        <w:t xml:space="preserve"> markers. Quartz </w:t>
      </w:r>
      <w:r>
        <w:rPr>
          <w:b/>
        </w:rPr>
        <w:t>is</w:t>
      </w:r>
      <w:r>
        <w:t xml:space="preserve"> quartz—</w:t>
      </w:r>
      <w:r>
        <w:rPr>
          <w:b/>
        </w:rPr>
        <w:t>a</w:t>
      </w:r>
      <w:r/>
      <w:r>
        <w:rPr>
          <w:b/>
        </w:rPr>
      </w:r>
      <w:r>
        <w:t xml:space="preserve"> silicon ion </w:t>
      </w:r>
      <w:r>
        <w:rPr>
          <w:b/>
        </w:rPr>
        <w:t>surrounded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oxygen</w:t>
      </w:r>
      <w:r>
        <w:t xml:space="preserve"> ions—</w:t>
      </w:r>
      <w:r>
        <w:rPr>
          <w:b/>
        </w:rPr>
        <w:t>there</w:t>
      </w:r>
      <w:r>
        <w:t xml:space="preserve">’s </w:t>
      </w:r>
      <w:r>
        <w:rPr>
          <w:b/>
        </w:rPr>
        <w:t>no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two</w:t>
      </w:r>
      <w:r>
        <w:t>-</w:t>
      </w:r>
      <w:r>
        <w:rPr>
          <w:b/>
        </w:rPr>
        <w:t>million</w:t>
      </w:r>
      <w:r>
        <w:t>-</w:t>
      </w:r>
      <w:r>
        <w:rPr>
          <w:b/>
        </w:rPr>
        <w:t>year</w:t>
      </w:r>
      <w:r>
        <w:t>-</w:t>
      </w:r>
      <w:r>
        <w:rPr>
          <w:b/>
        </w:rPr>
        <w:t>old</w:t>
      </w:r>
      <w:r>
        <w:t xml:space="preserve"> Pleistocene quartz </w:t>
      </w:r>
      <w:r>
        <w:rPr>
          <w:b/>
        </w:rPr>
        <w:t>and</w:t>
      </w:r>
      <w:r>
        <w:t xml:space="preserve"> Cambrian quartz </w:t>
      </w:r>
      <w:r>
        <w:rPr>
          <w:b/>
        </w:rPr>
        <w:t>created</w:t>
      </w:r>
      <w:r>
        <w:t xml:space="preserve"> </w:t>
      </w:r>
      <w:r>
        <w:rPr>
          <w:b/>
        </w:rPr>
        <w:t>over</w:t>
      </w:r>
      <w:r>
        <w:t xml:space="preserve"> 500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collected</w:t>
      </w:r>
      <w:r>
        <w:t xml:space="preserve"> fossils </w:t>
      </w:r>
      <w:r>
        <w:rPr>
          <w:b/>
        </w:rPr>
        <w:t>from</w:t>
      </w:r>
      <w:r>
        <w:t xml:space="preserve"> strata </w:t>
      </w:r>
      <w:r>
        <w:rPr>
          <w:b/>
        </w:rPr>
        <w:t>throughout</w:t>
      </w:r>
      <w:r>
        <w:t xml:space="preserve"> </w:t>
      </w:r>
      <w:r>
        <w:rPr>
          <w:b/>
        </w:rPr>
        <w:t>England</w:t>
      </w:r>
      <w:r>
        <w:t xml:space="preserve">, Smith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fossils </w:t>
      </w:r>
      <w:r>
        <w:rPr>
          <w:b/>
        </w:rPr>
        <w:t>told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story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rocks</w:t>
      </w:r>
      <w:r>
        <w:t xml:space="preserve">. Particularly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younger strata, </w:t>
      </w:r>
      <w:r>
        <w:rPr>
          <w:b/>
        </w:rPr>
        <w:t>the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trouble</w:t>
      </w:r>
      <w:r>
        <w:t xml:space="preserve"> </w:t>
      </w:r>
      <w:r>
        <w:rPr>
          <w:b/>
        </w:rPr>
        <w:t>distinguishing</w:t>
      </w:r>
      <w:r>
        <w:t xml:space="preserve"> </w:t>
      </w:r>
      <w:r>
        <w:rPr>
          <w:b/>
        </w:rPr>
        <w:t>the</w:t>
      </w:r>
      <w:r>
        <w:t xml:space="preserve"> strata, </w:t>
      </w:r>
      <w:r>
        <w:rPr>
          <w:b/>
        </w:rPr>
        <w:t>but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trouble</w:t>
      </w:r>
      <w:r>
        <w:t xml:space="preserve"> </w:t>
      </w:r>
      <w:r>
        <w:rPr>
          <w:b/>
        </w:rPr>
        <w:t>telling</w:t>
      </w:r>
      <w:r>
        <w:t xml:space="preserve"> </w:t>
      </w:r>
      <w:r>
        <w:rPr>
          <w:b/>
        </w:rPr>
        <w:t>the</w:t>
      </w:r>
      <w:r>
        <w:t xml:space="preserve"> fossils </w:t>
      </w:r>
      <w:r>
        <w:rPr>
          <w:b/>
        </w:rPr>
        <w:t>apart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consistent</w:t>
      </w:r>
      <w:r>
        <w:t xml:space="preserve"> strata </w:t>
      </w:r>
      <w:r>
        <w:rPr>
          <w:b/>
        </w:rPr>
        <w:t>might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be</w:t>
      </w:r>
      <w:r>
        <w:t xml:space="preserve"> shale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another</w:t>
      </w:r>
      <w:r>
        <w:t xml:space="preserve"> sandstone, </w:t>
      </w:r>
      <w:r>
        <w:rPr>
          <w:b/>
        </w:rPr>
        <w:t>the</w:t>
      </w:r>
      <w:r>
        <w:t xml:space="preserve"> fossils </w:t>
      </w:r>
      <w:r>
        <w:rPr>
          <w:b/>
        </w:rPr>
        <w:t>in</w:t>
      </w:r>
      <w:r>
        <w:t xml:space="preserve"> </w:t>
      </w:r>
      <w:r>
        <w:rPr>
          <w:b/>
        </w:rPr>
        <w:t>that</w:t>
      </w:r>
      <w:r>
        <w:t xml:space="preserve"> shale </w:t>
      </w:r>
      <w:r>
        <w:rPr>
          <w:b/>
        </w:rPr>
        <w:t>or</w:t>
      </w:r>
      <w:r>
        <w:t xml:space="preserve"> sandstone </w:t>
      </w:r>
      <w:r>
        <w:rPr>
          <w:b/>
        </w:rPr>
        <w:t>were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. </w:t>
      </w:r>
      <w:r>
        <w:rPr>
          <w:b/>
        </w:rPr>
        <w:t>Some</w:t>
      </w:r>
      <w:r>
        <w:t xml:space="preserve"> fossils endured </w:t>
      </w:r>
      <w:r>
        <w:rPr>
          <w:b/>
        </w:rPr>
        <w:t>through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strata, </w:t>
      </w:r>
      <w:r>
        <w:rPr>
          <w:b/>
        </w:rPr>
        <w:t>but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strata,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species </w:t>
      </w:r>
      <w:r>
        <w:rPr>
          <w:b/>
        </w:rPr>
        <w:t>had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births</w:t>
      </w:r>
      <w:r>
        <w:t xml:space="preserve"> </w:t>
      </w:r>
      <w:r>
        <w:rPr>
          <w:b/>
        </w:rPr>
        <w:t>and</w:t>
      </w:r>
      <w:r>
        <w:t xml:space="preserve"> extinctions </w:t>
      </w:r>
      <w:r>
        <w:rPr>
          <w:b/>
        </w:rPr>
        <w:t>within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particular</w:t>
      </w:r>
      <w:r>
        <w:t xml:space="preserve"> stratum. Fossils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thus</w:t>
      </w:r>
      <w:r>
        <w:t xml:space="preserve"> identifying markers </w:t>
      </w:r>
      <w:r>
        <w:rPr>
          <w:b/>
        </w:rPr>
        <w:t>for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history</w:t>
      </w:r>
      <w:r>
        <w:t>.</w:t>
      </w:r>
    </w:p>
    <w:p>
      <w:r/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could</w:t>
      </w:r>
      <w:r>
        <w:t xml:space="preserve"> Smith identify </w:t>
      </w:r>
      <w:r>
        <w:rPr>
          <w:b/>
        </w:rPr>
        <w:t>rock</w:t>
      </w:r>
      <w:r>
        <w:t xml:space="preserve"> strata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fossils </w:t>
      </w:r>
      <w:r>
        <w:rPr>
          <w:b/>
        </w:rPr>
        <w:t>they</w:t>
      </w:r>
      <w:r>
        <w:t xml:space="preserve"> </w:t>
      </w:r>
      <w:r>
        <w:rPr>
          <w:b/>
        </w:rPr>
        <w:t>contained</w:t>
      </w:r>
      <w:r>
        <w:t xml:space="preserve">, </w:t>
      </w:r>
      <w:r>
        <w:rPr>
          <w:b/>
        </w:rPr>
        <w:t>he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pattern</w:t>
      </w:r>
      <w:r>
        <w:t xml:space="preserve"> emerging: </w:t>
      </w:r>
      <w:r>
        <w:rPr>
          <w:b/>
        </w:rPr>
        <w:t>certain</w:t>
      </w:r>
      <w:r>
        <w:t xml:space="preserve"> fossils </w:t>
      </w:r>
      <w:r>
        <w:rPr>
          <w:b/>
        </w:rPr>
        <w:t>always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ancient</w:t>
      </w:r>
      <w:r>
        <w:t xml:space="preserve"> sediments, </w:t>
      </w:r>
      <w:r>
        <w:rPr>
          <w:b/>
        </w:rPr>
        <w:t>while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strata </w:t>
      </w:r>
      <w:r>
        <w:rPr>
          <w:b/>
        </w:rPr>
        <w:t>become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recent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fossils, Smith </w:t>
      </w:r>
      <w:r>
        <w:rPr>
          <w:b/>
        </w:rPr>
        <w:t>was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strata </w:t>
      </w:r>
      <w:r>
        <w:rPr>
          <w:b/>
        </w:rPr>
        <w:t>of</w:t>
      </w:r>
      <w:r>
        <w:t xml:space="preserve"> </w:t>
      </w:r>
      <w:r>
        <w:rPr>
          <w:b/>
        </w:rPr>
        <w:t>England</w:t>
      </w:r>
      <w:r>
        <w:t xml:space="preserve">’s </w:t>
      </w:r>
      <w:r>
        <w:rPr>
          <w:b/>
        </w:rPr>
        <w:t>earth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relative</w:t>
      </w:r>
      <w:r>
        <w:t xml:space="preserve"> temporal sequence.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Georges Cuvier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discovery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studying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Paris</w:t>
      </w:r>
      <w:r>
        <w:t xml:space="preserve">. </w:t>
      </w:r>
      <w:r>
        <w:rPr>
          <w:b/>
        </w:rPr>
        <w:t>Soon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realized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principal </w:t>
      </w:r>
      <w:r>
        <w:rPr>
          <w:b/>
        </w:rPr>
        <w:t>of</w:t>
      </w:r>
      <w:r>
        <w:t xml:space="preserve"> faunal (</w:t>
      </w:r>
      <w:r>
        <w:rPr>
          <w:b/>
        </w:rPr>
        <w:t>animal</w:t>
      </w:r>
      <w:r>
        <w:t xml:space="preserve">) succession </w:t>
      </w:r>
      <w:r>
        <w:rPr>
          <w:b/>
        </w:rPr>
        <w:t>was</w:t>
      </w:r>
      <w:r>
        <w:t xml:space="preserve"> </w:t>
      </w:r>
      <w:r>
        <w:rPr>
          <w:b/>
        </w:rPr>
        <w:t>valid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France</w:t>
      </w:r>
      <w:r>
        <w:t xml:space="preserve"> </w:t>
      </w:r>
      <w:r>
        <w:rPr>
          <w:b/>
        </w:rPr>
        <w:t>but</w:t>
      </w:r>
      <w:r>
        <w:t xml:space="preserve"> virtually </w:t>
      </w:r>
      <w:r>
        <w:rPr>
          <w:b/>
        </w:rPr>
        <w:t>everywhere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actually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principle</w:t>
      </w:r>
      <w:r>
        <w:t xml:space="preserve"> </w:t>
      </w:r>
      <w:r>
        <w:rPr>
          <w:b/>
        </w:rPr>
        <w:t>of</w:t>
      </w:r>
      <w:r>
        <w:t xml:space="preserve"> floral succession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transformation </w:t>
      </w:r>
      <w:r>
        <w:rPr>
          <w:b/>
        </w:rPr>
        <w:t>through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did</w:t>
      </w:r>
      <w:r>
        <w:t xml:space="preserve"> fauna. Limestone may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Cambrian </w:t>
      </w:r>
      <w:r>
        <w:rPr>
          <w:b/>
        </w:rPr>
        <w:t>or</w:t>
      </w:r>
      <w:r>
        <w:t xml:space="preserve">—300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later</w:t>
      </w:r>
      <w:r>
        <w:t>—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Jurassic strata, </w:t>
      </w:r>
      <w:r>
        <w:rPr>
          <w:b/>
        </w:rPr>
        <w:t>but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trilobite—</w:t>
      </w:r>
      <w:r>
        <w:rPr>
          <w:b/>
        </w:rPr>
        <w:t>the</w:t>
      </w:r>
      <w:r>
        <w:t xml:space="preserve"> ubiquitous marine arthropod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birth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Cambrian—</w:t>
      </w:r>
      <w:r>
        <w:rPr>
          <w:b/>
        </w:rPr>
        <w:t>will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Jurassic strata, </w:t>
      </w:r>
      <w:r>
        <w:rPr>
          <w:b/>
        </w:rPr>
        <w:t>nor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dinosaur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Cambrian.</w:t>
      </w:r>
    </w:p>
    <w:p>
      <w:r>
        <w:t xml:space="preserve"> </w:t>
      </w:r>
    </w:p>
    <w:p>
      <w:r>
        <w:t>count: 218</w:t>
      </w:r>
    </w:p>
    <w:p>
      <w:r>
        <w:br w:type="page"/>
      </w:r>
    </w:p>
    <w:p>
      <w:pPr>
        <w:pStyle w:val="Heading1"/>
      </w:pPr>
      <w:r>
        <w:t>Official 48-Passage 02 Determining Dinosaur Diet</w:t>
      </w:r>
    </w:p>
    <w:p>
      <w:r/>
      <w:r>
        <w:rPr>
          <w:b/>
        </w:rPr>
        <w:t>Determining</w:t>
      </w:r>
      <w:r>
        <w:t xml:space="preserve"> </w:t>
      </w:r>
      <w:r>
        <w:rPr>
          <w:b/>
        </w:rPr>
        <w:t>what</w:t>
      </w:r>
      <w:r>
        <w:t xml:space="preserve"> extinct </w:t>
      </w:r>
      <w:r>
        <w:rPr>
          <w:b/>
        </w:rPr>
        <w:t>dinosaurs</w:t>
      </w:r>
      <w:r>
        <w:t xml:space="preserve"> </w:t>
      </w:r>
      <w:r>
        <w:rPr>
          <w:b/>
        </w:rPr>
        <w:t>ate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difficult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infer </w:t>
      </w:r>
      <w:r>
        <w:rPr>
          <w:b/>
        </w:rPr>
        <w:t>some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dietary </w:t>
      </w:r>
      <w:r>
        <w:rPr>
          <w:b/>
        </w:rPr>
        <w:t>preferences</w:t>
      </w:r>
      <w:r>
        <w:t xml:space="preserve">. Traditionally, </w:t>
      </w:r>
      <w:r>
        <w:rPr>
          <w:b/>
        </w:rPr>
        <w:t>this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derived </w:t>
      </w:r>
      <w:r>
        <w:rPr>
          <w:b/>
        </w:rPr>
        <w:t>from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evidence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stomach</w:t>
      </w:r>
      <w:r>
        <w:t xml:space="preserve"> </w:t>
      </w:r>
      <w:r>
        <w:rPr>
          <w:b/>
        </w:rPr>
        <w:t>contents</w:t>
      </w:r>
      <w:r>
        <w:t xml:space="preserve">, </w:t>
      </w:r>
      <w:r>
        <w:rPr>
          <w:b/>
        </w:rPr>
        <w:t>and</w:t>
      </w:r>
      <w:r>
        <w:t xml:space="preserve"> indirect </w:t>
      </w:r>
      <w:r>
        <w:rPr>
          <w:b/>
        </w:rPr>
        <w:t>evidence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establishing </w:t>
      </w:r>
      <w:r>
        <w:rPr>
          <w:b/>
        </w:rPr>
        <w:t>a</w:t>
      </w:r>
      <w:r/>
      <w:r>
        <w:rPr>
          <w:b/>
        </w:rPr>
      </w:r>
      <w:r>
        <w:t xml:space="preserve"> correlation </w:t>
      </w:r>
      <w:r>
        <w:rPr>
          <w:b/>
        </w:rPr>
        <w:t>between</w:t>
      </w:r>
      <w:r>
        <w:t xml:space="preserve"> </w:t>
      </w:r>
      <w:r>
        <w:rPr>
          <w:b/>
        </w:rPr>
        <w:t>particular</w:t>
      </w:r>
      <w:r>
        <w:t xml:space="preserve"> body </w:t>
      </w:r>
      <w:r>
        <w:rPr>
          <w:b/>
        </w:rPr>
        <w:t>characteristics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diets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inferring </w:t>
      </w:r>
      <w:r>
        <w:rPr>
          <w:b/>
        </w:rPr>
        <w:t>habits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dinosaurs</w:t>
      </w:r>
      <w:r>
        <w:t>.</w:t>
      </w:r>
    </w:p>
    <w:p>
      <w:r/>
      <w:r>
        <w:rPr>
          <w:b/>
        </w:rPr>
        <w:t>Animals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house</w:t>
      </w:r>
      <w:r>
        <w:t xml:space="preserve"> </w:t>
      </w:r>
      <w:r>
        <w:rPr>
          <w:b/>
        </w:rPr>
        <w:t>cats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dogs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large</w:t>
      </w:r>
      <w:r>
        <w:t xml:space="preserve">, stabbing canine </w:t>
      </w:r>
      <w:r>
        <w:rPr>
          <w:b/>
        </w:rPr>
        <w:t>teeth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front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mouth</w:t>
      </w:r>
      <w:r>
        <w:t xml:space="preserve"> </w:t>
      </w:r>
      <w:r>
        <w:rPr>
          <w:b/>
        </w:rPr>
        <w:t>and</w:t>
      </w:r>
      <w:r>
        <w:t xml:space="preserve"> smaller, equally </w:t>
      </w:r>
      <w:r>
        <w:rPr>
          <w:b/>
        </w:rPr>
        <w:t>sharp</w:t>
      </w:r>
      <w:r>
        <w:t xml:space="preserve"> </w:t>
      </w:r>
      <w:r>
        <w:rPr>
          <w:b/>
        </w:rPr>
        <w:t>teeth</w:t>
      </w:r>
      <w:r>
        <w:t xml:space="preserve"> farther </w:t>
      </w:r>
      <w:r>
        <w:rPr>
          <w:b/>
        </w:rPr>
        <w:t>back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jaws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armed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sharp</w:t>
      </w:r>
      <w:r>
        <w:t xml:space="preserve"> </w:t>
      </w:r>
      <w:r>
        <w:rPr>
          <w:b/>
        </w:rPr>
        <w:t>claws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claws</w:t>
      </w:r>
      <w:r>
        <w:t xml:space="preserve"> </w:t>
      </w:r>
      <w:r>
        <w:rPr>
          <w:b/>
        </w:rPr>
        <w:t>as</w:t>
      </w:r>
      <w:r>
        <w:t xml:space="preserve"> predatory </w:t>
      </w:r>
      <w:r>
        <w:rPr>
          <w:b/>
        </w:rPr>
        <w:t>tools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obvious</w:t>
      </w:r>
      <w:r>
        <w:t xml:space="preserve">. </w:t>
      </w:r>
      <w:r>
        <w:rPr>
          <w:b/>
        </w:rPr>
        <w:t>Now</w:t>
      </w:r>
      <w:r>
        <w:t xml:space="preserve"> </w:t>
      </w:r>
      <w:r>
        <w:rPr>
          <w:b/>
        </w:rPr>
        <w:t>consider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cows</w:t>
      </w:r>
      <w:r>
        <w:t xml:space="preserve">, </w:t>
      </w:r>
      <w:r>
        <w:rPr>
          <w:b/>
        </w:rPr>
        <w:t>horses</w:t>
      </w:r>
      <w:r>
        <w:t xml:space="preserve">, </w:t>
      </w:r>
      <w:r>
        <w:rPr>
          <w:b/>
        </w:rPr>
        <w:t>rabbits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mice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jaw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analogous </w:t>
      </w:r>
      <w:r>
        <w:rPr>
          <w:b/>
        </w:rPr>
        <w:t>to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as</w:t>
      </w:r>
      <w:r>
        <w:t xml:space="preserve"> grindstones. </w:t>
      </w:r>
      <w:r>
        <w:rPr>
          <w:b/>
        </w:rPr>
        <w:t>Unlike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meat</w:t>
      </w:r>
      <w:r>
        <w:t>-</w:t>
      </w:r>
      <w:r>
        <w:rPr>
          <w:b/>
        </w:rPr>
        <w:t>slicing</w:t>
      </w:r>
      <w:r>
        <w:t xml:space="preserve"> </w:t>
      </w:r>
      <w:r>
        <w:rPr>
          <w:b/>
        </w:rPr>
        <w:t>and</w:t>
      </w:r>
      <w:r>
        <w:t xml:space="preserve"> stabbing </w:t>
      </w:r>
      <w:r>
        <w:rPr>
          <w:b/>
        </w:rPr>
        <w:t>teeth</w:t>
      </w:r>
      <w:r>
        <w:t xml:space="preserve"> </w:t>
      </w:r>
      <w:r>
        <w:rPr>
          <w:b/>
        </w:rPr>
        <w:t>of</w:t>
      </w:r>
      <w:r>
        <w:t xml:space="preserve"> carnivores, </w:t>
      </w:r>
      <w:r>
        <w:rPr>
          <w:b/>
        </w:rPr>
        <w:t>the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animals</w:t>
      </w:r>
      <w:r>
        <w:t xml:space="preserve"> grind </w:t>
      </w:r>
      <w:r>
        <w:rPr>
          <w:b/>
        </w:rPr>
        <w:t>and</w:t>
      </w:r>
      <w:r>
        <w:t xml:space="preserve"> shred </w:t>
      </w:r>
      <w:r>
        <w:rPr>
          <w:b/>
        </w:rPr>
        <w:t>plant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before</w:t>
      </w:r>
      <w:r>
        <w:t xml:space="preserve"> digestion.</w:t>
      </w:r>
    </w:p>
    <w:p>
      <w:r/>
      <w:r>
        <w:rPr>
          <w:b/>
        </w:rPr>
        <w:t>More</w:t>
      </w:r>
      <w:r>
        <w:t xml:space="preserve"> clues </w:t>
      </w:r>
      <w:r>
        <w:rPr>
          <w:b/>
        </w:rPr>
        <w:t>exist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skull. </w:t>
      </w:r>
      <w:r>
        <w:rPr>
          <w:b/>
        </w:rPr>
        <w:t>The</w:t>
      </w:r>
      <w:r>
        <w:t xml:space="preserve"> </w:t>
      </w:r>
      <w:r>
        <w:rPr>
          <w:b/>
        </w:rPr>
        <w:t>jaw</w:t>
      </w:r>
      <w:r>
        <w:t xml:space="preserve"> joint </w:t>
      </w:r>
      <w:r>
        <w:rPr>
          <w:b/>
        </w:rPr>
        <w:t>of</w:t>
      </w:r>
      <w:r>
        <w:t xml:space="preserve"> carnivores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dogs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cats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the</w:t>
      </w:r>
      <w:r>
        <w:t xml:space="preserve"> mechanical </w:t>
      </w:r>
      <w:r>
        <w:rPr>
          <w:b/>
        </w:rPr>
        <w:t>advantage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tooth</w:t>
      </w:r>
      <w:r>
        <w:t xml:space="preserve"> </w:t>
      </w:r>
      <w:r>
        <w:rPr>
          <w:b/>
        </w:rPr>
        <w:t>row</w:t>
      </w:r>
      <w:r>
        <w:t xml:space="preserve">, </w:t>
      </w:r>
      <w:r>
        <w:rPr>
          <w:b/>
        </w:rPr>
        <w:t>allowing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jaws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with</w:t>
      </w:r>
      <w:r>
        <w:t xml:space="preserve"> tremendous </w:t>
      </w:r>
      <w:r>
        <w:rPr>
          <w:b/>
        </w:rPr>
        <w:t>speed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forcing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to</w:t>
      </w:r>
      <w:r>
        <w:t xml:space="preserve"> occlude </w:t>
      </w:r>
      <w:r>
        <w:rPr>
          <w:b/>
        </w:rPr>
        <w:t>against</w:t>
      </w:r>
      <w:r>
        <w:t xml:space="preserve"> </w:t>
      </w:r>
      <w:r>
        <w:rPr>
          <w:b/>
        </w:rPr>
        <w:t>the</w:t>
      </w:r>
      <w:r>
        <w:t xml:space="preserve"> lower </w:t>
      </w:r>
      <w:r>
        <w:rPr>
          <w:b/>
        </w:rPr>
        <w:t>teeth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great</w:t>
      </w:r>
      <w:r>
        <w:t xml:space="preserve"> precision. </w:t>
      </w:r>
      <w:r>
        <w:rPr>
          <w:b/>
        </w:rPr>
        <w:t>In</w:t>
      </w:r>
      <w:r>
        <w:t xml:space="preserve"> herbivorous </w:t>
      </w:r>
      <w:r>
        <w:rPr>
          <w:b/>
        </w:rPr>
        <w:t>animals</w:t>
      </w:r>
      <w:r>
        <w:t xml:space="preserve">, </w:t>
      </w:r>
      <w:r>
        <w:rPr>
          <w:b/>
        </w:rPr>
        <w:t>rapid</w:t>
      </w:r>
      <w:r>
        <w:t xml:space="preserve"> </w:t>
      </w:r>
      <w:r>
        <w:rPr>
          <w:b/>
        </w:rPr>
        <w:t>jaw</w:t>
      </w:r>
      <w:r>
        <w:t xml:space="preserve"> closure </w:t>
      </w:r>
      <w:r>
        <w:rPr>
          <w:b/>
        </w:rPr>
        <w:t>is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important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of</w:t>
      </w:r>
      <w:r>
        <w:t xml:space="preserve"> herbivores </w:t>
      </w:r>
      <w:r>
        <w:rPr>
          <w:b/>
        </w:rPr>
        <w:t>work</w:t>
      </w:r>
      <w:r>
        <w:t xml:space="preserve"> </w:t>
      </w:r>
      <w:r>
        <w:rPr>
          <w:b/>
        </w:rPr>
        <w:t>like</w:t>
      </w:r>
      <w:r>
        <w:t xml:space="preserve"> grindstones,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jaws</w:t>
      </w:r>
      <w:r>
        <w:t xml:space="preserve"> must </w:t>
      </w:r>
      <w:r>
        <w:rPr>
          <w:b/>
        </w:rPr>
        <w:t>move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front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back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jaw</w:t>
      </w:r>
      <w:r>
        <w:t xml:space="preserve"> joints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advanced</w:t>
      </w:r>
      <w:r>
        <w:t xml:space="preserve"> herbivores,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cows</w:t>
      </w:r>
      <w:r>
        <w:t xml:space="preserve">, </w:t>
      </w:r>
      <w:r>
        <w:rPr>
          <w:b/>
        </w:rPr>
        <w:t>lie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tooth</w:t>
      </w:r>
      <w:r>
        <w:t xml:space="preserve"> </w:t>
      </w:r>
      <w:r>
        <w:rPr>
          <w:b/>
        </w:rPr>
        <w:t>row</w:t>
      </w:r>
      <w:r>
        <w:t xml:space="preserve">, </w:t>
      </w:r>
      <w:r>
        <w:rPr>
          <w:b/>
        </w:rPr>
        <w:t>allowing</w:t>
      </w:r>
      <w:r>
        <w:t xml:space="preserve"> transverse </w:t>
      </w:r>
      <w:r>
        <w:rPr>
          <w:b/>
        </w:rPr>
        <w:t>tearing</w:t>
      </w:r>
      <w:r>
        <w:t xml:space="preserve">, shredding, </w:t>
      </w:r>
      <w:r>
        <w:rPr>
          <w:b/>
        </w:rPr>
        <w:t>and</w:t>
      </w:r>
      <w:r>
        <w:t xml:space="preserve"> compression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material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we</w:t>
      </w:r>
      <w:r>
        <w:t xml:space="preserve"> extend </w:t>
      </w:r>
      <w:r>
        <w:rPr>
          <w:b/>
        </w:rPr>
        <w:t>such</w:t>
      </w:r>
      <w:r>
        <w:t xml:space="preserve"> observations </w:t>
      </w:r>
      <w:r>
        <w:rPr>
          <w:b/>
        </w:rPr>
        <w:t>to</w:t>
      </w:r>
      <w:r>
        <w:t xml:space="preserve"> extinct </w:t>
      </w:r>
      <w:r>
        <w:rPr>
          <w:b/>
        </w:rPr>
        <w:t>dinosaurs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infer dietary </w:t>
      </w:r>
      <w:r>
        <w:rPr>
          <w:b/>
        </w:rPr>
        <w:t>preferences</w:t>
      </w:r>
      <w:r>
        <w:t xml:space="preserve"> (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carnivory </w:t>
      </w:r>
      <w:r>
        <w:rPr>
          <w:b/>
        </w:rPr>
        <w:t>and</w:t>
      </w:r>
      <w:r>
        <w:t xml:space="preserve"> herbivory),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we</w:t>
      </w:r>
      <w:r>
        <w:t xml:space="preserve"> cannot </w:t>
      </w:r>
      <w:r>
        <w:rPr>
          <w:b/>
        </w:rPr>
        <w:t>determine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exact</w:t>
      </w:r>
      <w:r>
        <w:t xml:space="preserve"> </w:t>
      </w:r>
      <w:r>
        <w:rPr>
          <w:b/>
        </w:rPr>
        <w:t>diet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duck</w:t>
      </w:r>
      <w:r>
        <w:t>-</w:t>
      </w:r>
      <w:r>
        <w:rPr>
          <w:b/>
        </w:rPr>
        <w:t>billed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hadrosaurs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jaw</w:t>
      </w:r>
      <w:r>
        <w:t xml:space="preserve"> joint </w:t>
      </w:r>
      <w:r>
        <w:rPr>
          <w:b/>
        </w:rPr>
        <w:t>is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tooth</w:t>
      </w:r>
      <w:r>
        <w:t xml:space="preserve"> </w:t>
      </w:r>
      <w:r>
        <w:rPr>
          <w:b/>
        </w:rPr>
        <w:t>row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them</w:t>
      </w:r>
      <w:r>
        <w:t xml:space="preserve"> grind </w:t>
      </w:r>
      <w:r>
        <w:rPr>
          <w:b/>
        </w:rPr>
        <w:t>up</w:t>
      </w:r>
      <w:r>
        <w:t xml:space="preserve"> </w:t>
      </w:r>
      <w:r>
        <w:rPr>
          <w:b/>
        </w:rPr>
        <w:t>tough</w:t>
      </w:r>
      <w:r>
        <w:t>, fibrous vegetation.</w:t>
      </w:r>
    </w:p>
    <w:p>
      <w:r>
        <w:t xml:space="preserve">Paleontologists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specific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dinosaur</w:t>
      </w:r>
      <w:r>
        <w:t xml:space="preserve">’s </w:t>
      </w:r>
      <w:r>
        <w:rPr>
          <w:b/>
        </w:rPr>
        <w:t>diet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simply</w:t>
      </w:r>
      <w:r>
        <w:t xml:space="preserve"> differentiating carnivore </w:t>
      </w:r>
      <w:r>
        <w:rPr>
          <w:b/>
        </w:rPr>
        <w:t>from</w:t>
      </w:r>
      <w:r>
        <w:t xml:space="preserve"> herbivore. </w:t>
      </w:r>
      <w:r>
        <w:rPr>
          <w:b/>
        </w:rPr>
        <w:t>This</w:t>
      </w:r>
      <w:r>
        <w:t xml:space="preserve"> finer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resolution </w:t>
      </w:r>
      <w:r>
        <w:rPr>
          <w:b/>
        </w:rPr>
        <w:t>requires</w:t>
      </w:r>
      <w:r>
        <w:t xml:space="preserve"> </w:t>
      </w:r>
      <w:r>
        <w:rPr>
          <w:b/>
        </w:rPr>
        <w:t>direct</w:t>
      </w:r>
      <w:r>
        <w:t xml:space="preserve"> fossil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dinosaur</w:t>
      </w:r>
      <w:r>
        <w:t xml:space="preserve"> </w:t>
      </w:r>
      <w:r>
        <w:rPr>
          <w:b/>
        </w:rPr>
        <w:t>meals</w:t>
      </w:r>
      <w:r>
        <w:t xml:space="preserve">. </w:t>
      </w:r>
      <w:r>
        <w:rPr>
          <w:b/>
        </w:rPr>
        <w:t>Stomach</w:t>
      </w:r>
      <w:r>
        <w:t xml:space="preserve"> </w:t>
      </w:r>
      <w:r>
        <w:rPr>
          <w:b/>
        </w:rPr>
        <w:t>contents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only</w:t>
      </w:r>
      <w:r>
        <w:t xml:space="preserve"> rarely </w:t>
      </w:r>
      <w:r>
        <w:rPr>
          <w:b/>
        </w:rPr>
        <w:t>preserved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present</w:t>
      </w:r>
      <w:r>
        <w:t xml:space="preserve">, </w:t>
      </w:r>
      <w:r>
        <w:rPr>
          <w:b/>
        </w:rPr>
        <w:t>allow</w:t>
      </w:r>
      <w:r>
        <w:t xml:space="preserve"> us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exactly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eating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stomach</w:t>
      </w:r>
      <w:r>
        <w:t xml:space="preserve"> </w:t>
      </w:r>
      <w:r>
        <w:rPr>
          <w:b/>
        </w:rPr>
        <w:t>contents</w:t>
      </w:r>
      <w:r>
        <w:t xml:space="preserve"> </w:t>
      </w:r>
      <w:r>
        <w:rPr>
          <w:b/>
        </w:rPr>
        <w:t>of</w:t>
      </w:r>
      <w:r>
        <w:t xml:space="preserve"> specimens </w:t>
      </w:r>
      <w:r>
        <w:rPr>
          <w:b/>
        </w:rPr>
        <w:t>of</w:t>
      </w:r>
      <w:r>
        <w:t xml:space="preserve"> Coelophysis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, </w:t>
      </w:r>
      <w:r>
        <w:rPr>
          <w:b/>
        </w:rPr>
        <w:t>long</w:t>
      </w:r>
      <w:r>
        <w:t>-</w:t>
      </w:r>
      <w:r>
        <w:rPr>
          <w:b/>
        </w:rPr>
        <w:t>necked</w:t>
      </w:r>
      <w:r>
        <w:t xml:space="preserve"> </w:t>
      </w:r>
      <w:r>
        <w:rPr>
          <w:b/>
        </w:rPr>
        <w:t>dinosaur</w:t>
      </w:r>
      <w:r>
        <w:t xml:space="preserve">)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bones</w:t>
      </w:r>
      <w:r>
        <w:t xml:space="preserve"> </w:t>
      </w:r>
      <w:r>
        <w:rPr>
          <w:b/>
        </w:rPr>
        <w:t>from</w:t>
      </w:r>
      <w:r>
        <w:t xml:space="preserve"> juvenile </w:t>
      </w:r>
      <w:r>
        <w:rPr>
          <w:b/>
        </w:rPr>
        <w:t>animals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species. </w:t>
      </w:r>
      <w:r>
        <w:rPr>
          <w:b/>
        </w:rPr>
        <w:t>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represent</w:t>
      </w:r>
      <w:r>
        <w:t xml:space="preserve"> embryonic </w:t>
      </w:r>
      <w:r>
        <w:rPr>
          <w:b/>
        </w:rPr>
        <w:t>animals</w:t>
      </w:r>
      <w:r>
        <w:t xml:space="preserve">, </w:t>
      </w:r>
      <w:r>
        <w:rPr>
          <w:b/>
        </w:rPr>
        <w:t>suggesting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dinosaur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birth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laying</w:t>
      </w:r>
      <w:r>
        <w:t xml:space="preserve"> </w:t>
      </w:r>
      <w:r>
        <w:rPr>
          <w:b/>
        </w:rPr>
        <w:t>eggs</w:t>
      </w:r>
      <w:r>
        <w:t xml:space="preserve">. Further </w:t>
      </w:r>
      <w:r>
        <w:rPr>
          <w:b/>
        </w:rPr>
        <w:t>research</w:t>
      </w:r>
      <w:r>
        <w:t xml:space="preserve"> indicated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prehatchling </w:t>
      </w:r>
      <w:r>
        <w:rPr>
          <w:b/>
        </w:rPr>
        <w:t>young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the</w:t>
      </w:r>
      <w:r>
        <w:t xml:space="preserve"> juveniles </w:t>
      </w:r>
      <w:r>
        <w:rPr>
          <w:b/>
        </w:rPr>
        <w:t>inside</w:t>
      </w:r>
      <w:r>
        <w:t xml:space="preserve"> </w:t>
      </w:r>
      <w:r>
        <w:rPr>
          <w:b/>
        </w:rPr>
        <w:t>the</w:t>
      </w:r>
      <w:r>
        <w:t xml:space="preserve"> body cavity </w:t>
      </w:r>
      <w:r>
        <w:rPr>
          <w:b/>
        </w:rPr>
        <w:t>were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sizes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points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conclusion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prey items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as</w:t>
      </w:r>
      <w:r>
        <w:t xml:space="preserve"> an </w:t>
      </w:r>
      <w:r>
        <w:rPr>
          <w:b/>
        </w:rPr>
        <w:t>adult</w:t>
      </w:r>
      <w:r>
        <w:t xml:space="preserve">, Coelophysis </w:t>
      </w:r>
      <w:r>
        <w:rPr>
          <w:b/>
        </w:rPr>
        <w:t>was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cannibal.</w:t>
      </w:r>
    </w:p>
    <w:p>
      <w:r>
        <w:t xml:space="preserve">Fossilized </w:t>
      </w:r>
      <w:r>
        <w:rPr>
          <w:b/>
        </w:rPr>
        <w:t>stomach</w:t>
      </w:r>
      <w:r>
        <w:t xml:space="preserve"> </w:t>
      </w:r>
      <w:r>
        <w:rPr>
          <w:b/>
        </w:rPr>
        <w:t>contents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restricted</w:t>
      </w:r>
      <w:r>
        <w:t xml:space="preserve"> </w:t>
      </w:r>
      <w:r>
        <w:rPr>
          <w:b/>
        </w:rPr>
        <w:t>to</w:t>
      </w:r>
      <w:r>
        <w:t xml:space="preserve"> carnivorous </w:t>
      </w:r>
      <w:r>
        <w:rPr>
          <w:b/>
        </w:rPr>
        <w:t>dinosaurs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rare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“mummies” (unusually </w:t>
      </w:r>
      <w:r>
        <w:rPr>
          <w:b/>
        </w:rPr>
        <w:t>well</w:t>
      </w:r>
      <w:r>
        <w:t xml:space="preserve"> </w:t>
      </w:r>
      <w:r>
        <w:rPr>
          <w:b/>
        </w:rPr>
        <w:t>preserved</w:t>
      </w:r>
      <w:r>
        <w:t xml:space="preserve"> specimens), fossilized </w:t>
      </w:r>
      <w:r>
        <w:rPr>
          <w:b/>
        </w:rPr>
        <w:t>plant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inside</w:t>
      </w:r>
      <w:r>
        <w:t xml:space="preserve"> </w:t>
      </w:r>
      <w:r>
        <w:rPr>
          <w:b/>
        </w:rPr>
        <w:t>the</w:t>
      </w:r>
      <w:r>
        <w:t xml:space="preserve"> body cavity </w:t>
      </w:r>
      <w:r>
        <w:rPr>
          <w:b/>
        </w:rPr>
        <w:t>of</w:t>
      </w:r>
      <w:r>
        <w:t xml:space="preserve"> hadrosaurs. </w:t>
      </w:r>
      <w:r>
        <w:rPr>
          <w:b/>
        </w:rPr>
        <w:t>Some</w:t>
      </w:r>
      <w:r>
        <w:t xml:space="preserve"> paleontologists </w:t>
      </w:r>
      <w:r>
        <w:rPr>
          <w:b/>
        </w:rPr>
        <w:t>have</w:t>
      </w:r>
      <w:r>
        <w:t xml:space="preserve"> </w:t>
      </w:r>
      <w:r>
        <w:rPr>
          <w:b/>
        </w:rPr>
        <w:t>argued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stream</w:t>
      </w:r>
      <w:r>
        <w:t xml:space="preserve"> accumulations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final</w:t>
      </w:r>
      <w:r>
        <w:t xml:space="preserve"> </w:t>
      </w:r>
      <w:r>
        <w:rPr>
          <w:b/>
        </w:rPr>
        <w:t>meals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Edmontosaurus mummy </w:t>
      </w:r>
      <w:r>
        <w:rPr>
          <w:b/>
        </w:rPr>
        <w:t>collected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Sternbergs.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chest</w:t>
      </w:r>
      <w:r>
        <w:t xml:space="preserve"> cavity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specimen,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housed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Senckenberg </w:t>
      </w:r>
      <w:r>
        <w:rPr>
          <w:b/>
        </w:rPr>
        <w:t>Museum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Germany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fossil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conifer </w:t>
      </w:r>
      <w:r>
        <w:rPr>
          <w:b/>
        </w:rPr>
        <w:t>needles</w:t>
      </w:r>
      <w:r>
        <w:t xml:space="preserve">, twigs, </w:t>
      </w:r>
      <w:r>
        <w:rPr>
          <w:b/>
        </w:rPr>
        <w:t>seeds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fruits</w:t>
      </w:r>
      <w:r>
        <w:t xml:space="preserve">. </w:t>
      </w:r>
      <w:r>
        <w:rPr>
          <w:b/>
        </w:rPr>
        <w:t>Similar</w:t>
      </w:r>
      <w:r>
        <w:t xml:space="preserve"> </w:t>
      </w:r>
      <w:r>
        <w:rPr>
          <w:b/>
        </w:rPr>
        <w:t>finds</w:t>
      </w:r>
      <w:r>
        <w:t xml:space="preserve"> </w:t>
      </w:r>
      <w:r>
        <w:rPr>
          <w:b/>
        </w:rPr>
        <w:t>in</w:t>
      </w:r>
      <w:r>
        <w:t xml:space="preserve"> Corythosaurus specimens </w:t>
      </w:r>
      <w:r>
        <w:rPr>
          <w:b/>
        </w:rPr>
        <w:t>from</w:t>
      </w:r>
      <w:r>
        <w:t xml:space="preserve"> Alberta, </w:t>
      </w:r>
      <w:r>
        <w:rPr>
          <w:b/>
        </w:rPr>
        <w:t>Canada</w:t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reported</w:t>
      </w:r>
      <w:r>
        <w:t xml:space="preserve">, indicating </w:t>
      </w:r>
      <w:r>
        <w:rPr>
          <w:b/>
        </w:rPr>
        <w:t>that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Late</w:t>
      </w:r>
      <w:r>
        <w:t xml:space="preserve"> Cretaceous hadrosaurs </w:t>
      </w:r>
      <w:r>
        <w:rPr>
          <w:b/>
        </w:rPr>
        <w:t>fed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today</w:t>
      </w:r>
      <w:r>
        <w:t>’s boreal woodlands.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comes</w:t>
      </w:r>
      <w:r>
        <w:t xml:space="preserve"> </w:t>
      </w:r>
      <w:r>
        <w:rPr>
          <w:b/>
        </w:rPr>
        <w:t>from</w:t>
      </w:r>
      <w:r>
        <w:t xml:space="preserve"> coprolites (fossilized bodily </w:t>
      </w:r>
      <w:r>
        <w:rPr>
          <w:b/>
        </w:rPr>
        <w:t>waste</w:t>
      </w:r>
      <w:r>
        <w:t xml:space="preserve">). </w:t>
      </w:r>
      <w:r>
        <w:rPr>
          <w:b/>
        </w:rPr>
        <w:t>Several</w:t>
      </w:r>
      <w:r>
        <w:t xml:space="preserve"> </w:t>
      </w:r>
      <w:r>
        <w:rPr>
          <w:b/>
        </w:rPr>
        <w:t>dinosaur</w:t>
      </w:r>
      <w:r>
        <w:t xml:space="preserve"> fossil localities </w:t>
      </w:r>
      <w:r>
        <w:rPr>
          <w:b/>
        </w:rPr>
        <w:t>preserve</w:t>
      </w:r>
      <w:r>
        <w:t xml:space="preserve"> coprolites. Coprolites yield unequivocal </w:t>
      </w:r>
      <w:r>
        <w:rPr>
          <w:b/>
        </w:rPr>
        <w:t>evidence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dietary </w:t>
      </w:r>
      <w:r>
        <w:rPr>
          <w:b/>
        </w:rPr>
        <w:t>habits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dinosaurs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extremely</w:t>
      </w:r>
      <w:r>
        <w:t xml:space="preserve"> resistant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digestive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pass</w:t>
      </w:r>
      <w:r>
        <w:t xml:space="preserve"> completely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body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</w:t>
      </w:r>
      <w:r>
        <w:t xml:space="preserve"> alteration.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coprolites </w:t>
      </w:r>
      <w:r>
        <w:rPr>
          <w:b/>
        </w:rPr>
        <w:t>has</w:t>
      </w:r>
      <w:r>
        <w:t xml:space="preserve"> indicated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diets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herbivorous </w:t>
      </w:r>
      <w:r>
        <w:rPr>
          <w:b/>
        </w:rPr>
        <w:t>dinosaurs</w:t>
      </w:r>
      <w:r>
        <w:t xml:space="preserve"> </w:t>
      </w:r>
      <w:r>
        <w:rPr>
          <w:b/>
        </w:rPr>
        <w:t>were</w:t>
      </w:r>
      <w:r>
        <w:t xml:space="preserve"> relatively </w:t>
      </w:r>
      <w:r>
        <w:rPr>
          <w:b/>
        </w:rPr>
        <w:t>diverse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specialists</w:t>
      </w:r>
      <w:r>
        <w:t xml:space="preserve">, </w:t>
      </w:r>
      <w:r>
        <w:rPr>
          <w:b/>
        </w:rPr>
        <w:t>feeding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with</w:t>
      </w:r>
      <w:r>
        <w:t xml:space="preserve"> inferring </w:t>
      </w:r>
      <w:r>
        <w:rPr>
          <w:b/>
        </w:rPr>
        <w:t>diets</w:t>
      </w:r>
      <w:r>
        <w:t xml:space="preserve"> </w:t>
      </w:r>
      <w:r>
        <w:rPr>
          <w:b/>
        </w:rPr>
        <w:t>from</w:t>
      </w:r>
      <w:r>
        <w:t xml:space="preserve"> coprolites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in</w:t>
      </w:r>
      <w:r>
        <w:t xml:space="preserve"> accurately </w:t>
      </w:r>
      <w:r>
        <w:rPr>
          <w:b/>
        </w:rPr>
        <w:t>associating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coprolite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specific</w:t>
      </w:r>
      <w:r>
        <w:t xml:space="preserve"> </w:t>
      </w:r>
      <w:r>
        <w:rPr>
          <w:b/>
        </w:rPr>
        <w:t>dinosaur</w:t>
      </w:r>
      <w:r>
        <w:t>.</w:t>
      </w:r>
    </w:p>
    <w:p>
      <w:r>
        <w:t>count: 218</w:t>
      </w:r>
    </w:p>
    <w:p>
      <w:r>
        <w:br w:type="page"/>
      </w:r>
    </w:p>
    <w:p>
      <w:pPr>
        <w:pStyle w:val="Heading1"/>
      </w:pPr>
      <w:r>
        <w:t>Official 40-Passage 03 Amphibian Thermoregulation</w:t>
      </w:r>
    </w:p>
    <w:p>
      <w:r/>
      <w:r>
        <w:rPr>
          <w:b/>
        </w:rPr>
        <w:t>In</w:t>
      </w:r>
      <w:r>
        <w:t xml:space="preserve"> contrast </w:t>
      </w:r>
      <w:r>
        <w:rPr>
          <w:b/>
        </w:rPr>
        <w:t>to</w:t>
      </w:r>
      <w:r>
        <w:t xml:space="preserve"> mammals </w:t>
      </w:r>
      <w:r>
        <w:rPr>
          <w:b/>
        </w:rPr>
        <w:t>and</w:t>
      </w:r>
      <w:r>
        <w:t xml:space="preserve"> </w:t>
      </w:r>
      <w:r>
        <w:rPr>
          <w:b/>
        </w:rPr>
        <w:t>birds</w:t>
      </w:r>
      <w:r>
        <w:t xml:space="preserve">, amphibians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thermal energy </w:t>
      </w:r>
      <w:r>
        <w:rPr>
          <w:b/>
        </w:rPr>
        <w:t>through</w:t>
      </w:r>
      <w:r>
        <w:t xml:space="preserve"> </w:t>
      </w:r>
      <w:r>
        <w:rPr>
          <w:b/>
        </w:rPr>
        <w:t>their</w:t>
      </w:r>
      <w:r>
        <w:t xml:space="preserve"> metabolic </w:t>
      </w:r>
      <w:r>
        <w:rPr>
          <w:b/>
        </w:rPr>
        <w:t>activity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regulate </w:t>
      </w:r>
      <w:r>
        <w:rPr>
          <w:b/>
        </w:rPr>
        <w:t>their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independent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ambient </w:t>
      </w:r>
      <w:r>
        <w:rPr>
          <w:b/>
        </w:rPr>
        <w:t>temperature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that</w:t>
      </w:r>
      <w:r>
        <w:t xml:space="preserve"> amphibians </w:t>
      </w:r>
      <w:r>
        <w:rPr>
          <w:b/>
        </w:rPr>
        <w:t>have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control</w:t>
      </w:r>
      <w:r>
        <w:t xml:space="preserve"> whatsoever </w:t>
      </w:r>
      <w:r>
        <w:rPr>
          <w:b/>
        </w:rPr>
        <w:t>over</w:t>
      </w:r>
      <w:r>
        <w:t xml:space="preserve"> </w:t>
      </w:r>
      <w:r>
        <w:rPr>
          <w:b/>
        </w:rPr>
        <w:t>their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proven</w:t>
      </w:r>
      <w:r>
        <w:t xml:space="preserve"> </w:t>
      </w:r>
      <w:r>
        <w:rPr>
          <w:b/>
        </w:rPr>
        <w:t>false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their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correspond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temperature</w:t>
      </w:r>
      <w:r>
        <w:t xml:space="preserve">. </w:t>
      </w:r>
      <w:r>
        <w:rPr>
          <w:b/>
        </w:rPr>
        <w:t>While</w:t>
      </w:r>
      <w:r>
        <w:t xml:space="preserve"> amphibians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poor</w:t>
      </w:r>
      <w:r>
        <w:t xml:space="preserve"> thermoregulators,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exercise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their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degree</w:t>
      </w:r>
      <w:r>
        <w:t>.</w:t>
      </w:r>
    </w:p>
    <w:p>
      <w:r>
        <w:t xml:space="preserve">Physiological </w:t>
      </w:r>
      <w:r>
        <w:rPr>
          <w:b/>
        </w:rPr>
        <w:t>adaptations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assist</w:t>
      </w:r>
      <w:r>
        <w:t xml:space="preserve"> amphibians </w:t>
      </w:r>
      <w:r>
        <w:rPr>
          <w:b/>
        </w:rPr>
        <w:t>in</w:t>
      </w:r>
      <w:r>
        <w:t xml:space="preserve"> colonizing habitats </w:t>
      </w:r>
      <w:r>
        <w:rPr>
          <w:b/>
        </w:rPr>
        <w:t>where</w:t>
      </w:r>
      <w:r>
        <w:t xml:space="preserve"> </w:t>
      </w:r>
      <w:r>
        <w:rPr>
          <w:b/>
        </w:rPr>
        <w:t>extreme</w:t>
      </w:r>
      <w:r>
        <w:t xml:space="preserve"> </w:t>
      </w:r>
      <w:r>
        <w:rPr>
          <w:b/>
        </w:rPr>
        <w:t>conditions</w:t>
      </w:r>
      <w:r>
        <w:t xml:space="preserve"> prevail. </w:t>
      </w:r>
      <w:r>
        <w:rPr>
          <w:b/>
        </w:rPr>
        <w:t>The</w:t>
      </w:r>
      <w:r>
        <w:t xml:space="preserve"> tolerance </w:t>
      </w:r>
      <w:r>
        <w:rPr>
          <w:b/>
        </w:rPr>
        <w:t>range</w:t>
      </w:r>
      <w:r>
        <w:t xml:space="preserve"> </w:t>
      </w:r>
      <w:r>
        <w:rPr>
          <w:b/>
        </w:rPr>
        <w:t>in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represents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can</w:t>
      </w:r>
      <w:r>
        <w:t xml:space="preserve"> </w:t>
      </w:r>
      <w:r>
        <w:rPr>
          <w:b/>
        </w:rPr>
        <w:t>survive</w:t>
      </w:r>
      <w:r>
        <w:t xml:space="preserve">. </w:t>
      </w:r>
      <w:r>
        <w:rPr>
          <w:b/>
        </w:rPr>
        <w:t>One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newt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active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drop</w:t>
      </w:r>
      <w:r>
        <w:t xml:space="preserve"> </w:t>
      </w:r>
      <w:r>
        <w:rPr>
          <w:b/>
        </w:rPr>
        <w:t>to</w:t>
      </w:r>
      <w:r>
        <w:t xml:space="preserve"> -2ºC </w:t>
      </w:r>
      <w:r>
        <w:rPr>
          <w:b/>
        </w:rPr>
        <w:t>while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frog</w:t>
      </w:r>
      <w:r>
        <w:t xml:space="preserve"> </w:t>
      </w:r>
      <w:r>
        <w:rPr>
          <w:b/>
        </w:rPr>
        <w:t>feels</w:t>
      </w:r>
      <w:r>
        <w:t xml:space="preserve"> </w:t>
      </w:r>
      <w:r>
        <w:rPr>
          <w:b/>
        </w:rPr>
        <w:t>comfortable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to</w:t>
      </w:r>
      <w:r>
        <w:t xml:space="preserve"> 41ºC—</w:t>
      </w:r>
      <w:r>
        <w:rPr>
          <w:b/>
        </w:rPr>
        <w:t>the</w:t>
      </w:r>
      <w:r>
        <w:t xml:space="preserve"> highest body </w:t>
      </w:r>
      <w:r>
        <w:rPr>
          <w:b/>
        </w:rPr>
        <w:t>temperature</w:t>
      </w:r>
      <w:r>
        <w:t xml:space="preserve"> </w:t>
      </w:r>
      <w:r>
        <w:rPr>
          <w:b/>
        </w:rPr>
        <w:t>measured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free</w:t>
      </w:r>
      <w:r>
        <w:t>-</w:t>
      </w:r>
      <w:r>
        <w:rPr>
          <w:b/>
        </w:rPr>
        <w:t>ranging</w:t>
      </w:r>
      <w:r>
        <w:t xml:space="preserve"> amphibian. Recently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frog</w:t>
      </w:r>
      <w:r>
        <w:t xml:space="preserve"> </w:t>
      </w:r>
      <w:r>
        <w:rPr>
          <w:b/>
        </w:rPr>
        <w:t>and</w:t>
      </w:r>
      <w:r>
        <w:t xml:space="preserve"> toad species </w:t>
      </w:r>
      <w:r>
        <w:rPr>
          <w:b/>
        </w:rPr>
        <w:t>can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of</w:t>
      </w:r>
      <w:r>
        <w:t xml:space="preserve"> -6ºC </w:t>
      </w:r>
      <w:r>
        <w:rPr>
          <w:b/>
        </w:rPr>
        <w:t>with</w:t>
      </w:r>
      <w:r>
        <w:t xml:space="preserve"> </w:t>
      </w:r>
      <w:r>
        <w:rPr>
          <w:b/>
        </w:rPr>
        <w:t>approximately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third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body fluids </w:t>
      </w:r>
      <w:r>
        <w:rPr>
          <w:b/>
        </w:rPr>
        <w:t>frozen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tissues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protected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frost</w:t>
      </w:r>
      <w:r>
        <w:t xml:space="preserve">-protective </w:t>
      </w:r>
      <w:r>
        <w:rPr>
          <w:b/>
        </w:rPr>
        <w:t>agents</w:t>
      </w:r>
      <w:r>
        <w:t xml:space="preserve"> glycerin </w:t>
      </w:r>
      <w:r>
        <w:rPr>
          <w:b/>
        </w:rPr>
        <w:t>or</w:t>
      </w:r>
      <w:r>
        <w:t xml:space="preserve"> glucose. Additionally,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species </w:t>
      </w:r>
      <w:r>
        <w:rPr>
          <w:b/>
        </w:rPr>
        <w:t>the</w:t>
      </w:r>
      <w:r>
        <w:t xml:space="preserve"> tolerance </w:t>
      </w:r>
      <w:r>
        <w:rPr>
          <w:b/>
        </w:rPr>
        <w:t>boundaries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flexible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acclimatization (</w:t>
      </w:r>
      <w:r>
        <w:rPr>
          <w:b/>
        </w:rPr>
        <w:t>long</w:t>
      </w:r>
      <w:r>
        <w:t>-</w:t>
      </w:r>
      <w:r>
        <w:rPr>
          <w:b/>
        </w:rPr>
        <w:t>term</w:t>
      </w:r>
      <w:r>
        <w:t xml:space="preserve"> exposure </w:t>
      </w:r>
      <w:r>
        <w:rPr>
          <w:b/>
        </w:rPr>
        <w:t>to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conditions</w:t>
      </w:r>
      <w:r>
        <w:t>).</w:t>
      </w:r>
    </w:p>
    <w:p>
      <w:r/>
      <w:r>
        <w:rPr>
          <w:b/>
        </w:rPr>
        <w:t>Frog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despite </w:t>
      </w:r>
      <w:r>
        <w:rPr>
          <w:b/>
        </w:rPr>
        <w:t>high</w:t>
      </w:r>
      <w:r>
        <w:t xml:space="preserve"> diurnal (daytime) </w:t>
      </w:r>
      <w:r>
        <w:rPr>
          <w:b/>
        </w:rPr>
        <w:t>temperatures</w:t>
      </w:r>
      <w:r>
        <w:t xml:space="preserve"> exhibit </w:t>
      </w:r>
      <w:r>
        <w:rPr>
          <w:b/>
        </w:rPr>
        <w:t>some</w:t>
      </w:r>
      <w:r>
        <w:t xml:space="preserve"> fascinating modifications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skin</w:t>
      </w:r>
      <w:r>
        <w:t xml:space="preserve"> structure </w:t>
      </w:r>
      <w:r>
        <w:rPr>
          <w:b/>
        </w:rPr>
        <w:t>that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as</w:t>
      </w:r>
      <w:r>
        <w:t xml:space="preserve"> morphological </w:t>
      </w:r>
      <w:r>
        <w:rPr>
          <w:b/>
        </w:rPr>
        <w:t>adaptations</w:t>
      </w:r>
      <w:r>
        <w:t xml:space="preserve">. </w:t>
      </w:r>
      <w:r>
        <w:rPr>
          <w:b/>
        </w:rPr>
        <w:t>Most</w:t>
      </w:r>
      <w:r>
        <w:t xml:space="preserve"> amphibian </w:t>
      </w:r>
      <w:r>
        <w:rPr>
          <w:b/>
        </w:rPr>
        <w:t>skin</w:t>
      </w:r>
      <w:r>
        <w:t xml:space="preserve"> </w:t>
      </w:r>
      <w:r>
        <w:rPr>
          <w:b/>
        </w:rPr>
        <w:t>is</w:t>
      </w:r>
      <w:r>
        <w:t xml:space="preserve"> fully </w:t>
      </w:r>
      <w:r>
        <w:rPr>
          <w:b/>
        </w:rPr>
        <w:t>water</w:t>
      </w:r>
      <w:r>
        <w:t xml:space="preserve"> permeable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barrier</w:t>
      </w:r>
      <w:r>
        <w:t xml:space="preserve"> </w:t>
      </w:r>
      <w:r>
        <w:rPr>
          <w:b/>
        </w:rPr>
        <w:t>against</w:t>
      </w:r>
      <w:r>
        <w:t xml:space="preserve"> evaporation </w:t>
      </w:r>
      <w:r>
        <w:rPr>
          <w:b/>
        </w:rPr>
        <w:t>or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radiation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African</w:t>
      </w:r>
      <w:r>
        <w:t xml:space="preserve"> savanna </w:t>
      </w:r>
      <w:r>
        <w:rPr>
          <w:b/>
        </w:rPr>
        <w:t>frog</w:t>
      </w:r>
      <w:r>
        <w:t xml:space="preserve"> Hyperolius viridiflavus </w:t>
      </w:r>
      <w:r>
        <w:rPr>
          <w:b/>
        </w:rPr>
        <w:t>stores</w:t>
      </w:r>
      <w:r>
        <w:t xml:space="preserve"> guanine crystals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skin</w:t>
      </w:r>
      <w:r>
        <w:t xml:space="preserve">, </w:t>
      </w:r>
      <w:r>
        <w:rPr>
          <w:b/>
        </w:rPr>
        <w:t>which</w:t>
      </w:r>
      <w:r>
        <w:t xml:space="preserve"> enable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better</w:t>
      </w:r>
      <w:r>
        <w:t xml:space="preserve"> </w:t>
      </w:r>
      <w:r>
        <w:rPr>
          <w:b/>
        </w:rPr>
        <w:t>reflect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radiation</w:t>
      </w:r>
      <w:r>
        <w:t xml:space="preserve">, </w:t>
      </w:r>
      <w:r>
        <w:rPr>
          <w:b/>
        </w:rPr>
        <w:t>thus</w:t>
      </w:r>
      <w:r>
        <w:t xml:space="preserve"> </w:t>
      </w:r>
      <w:r>
        <w:rPr>
          <w:b/>
        </w:rPr>
        <w:t>providing</w:t>
      </w:r>
      <w:r>
        <w:t xml:space="preserve"> </w:t>
      </w:r>
      <w:r>
        <w:rPr>
          <w:b/>
        </w:rPr>
        <w:t>protection</w:t>
      </w:r>
      <w:r>
        <w:t xml:space="preserve"> </w:t>
      </w:r>
      <w:r>
        <w:rPr>
          <w:b/>
        </w:rPr>
        <w:t>against</w:t>
      </w:r>
      <w:r>
        <w:t xml:space="preserve"> overheating.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frog</w:t>
      </w:r>
      <w:r>
        <w:t xml:space="preserve"> Phyllomedusa sauvagei </w:t>
      </w:r>
      <w:r>
        <w:rPr>
          <w:b/>
        </w:rPr>
        <w:t>responds</w:t>
      </w:r>
      <w:r>
        <w:t xml:space="preserve"> </w:t>
      </w:r>
      <w:r>
        <w:rPr>
          <w:b/>
        </w:rPr>
        <w:t>to</w:t>
      </w:r>
      <w:r>
        <w:t xml:space="preserve"> evaporative </w:t>
      </w:r>
      <w:r>
        <w:rPr>
          <w:b/>
        </w:rPr>
        <w:t>losses</w:t>
      </w:r>
      <w:r>
        <w:t xml:space="preserve"> </w:t>
      </w:r>
      <w:r>
        <w:rPr>
          <w:b/>
        </w:rPr>
        <w:t>with</w:t>
      </w:r>
      <w:r>
        <w:t xml:space="preserve"> gland secretions </w:t>
      </w:r>
      <w:r>
        <w:rPr>
          <w:b/>
        </w:rPr>
        <w:t>that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greasy </w:t>
      </w:r>
      <w:r>
        <w:rPr>
          <w:b/>
        </w:rPr>
        <w:t>film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entire</w:t>
      </w:r>
      <w:r>
        <w:t xml:space="preserve"> body </w:t>
      </w:r>
      <w:r>
        <w:rPr>
          <w:b/>
        </w:rPr>
        <w:t>that</w:t>
      </w:r>
      <w:r>
        <w:t xml:space="preserve"> </w:t>
      </w:r>
      <w:r>
        <w:rPr>
          <w:b/>
        </w:rPr>
        <w:t>helps</w:t>
      </w:r>
      <w:r>
        <w:t xml:space="preserve"> </w:t>
      </w:r>
      <w:r>
        <w:rPr>
          <w:b/>
        </w:rPr>
        <w:t>prevent</w:t>
      </w:r>
      <w:r>
        <w:t xml:space="preserve"> desiccation (dehydration).</w:t>
      </w:r>
    </w:p>
    <w:p>
      <w:r/>
      <w:r>
        <w:rPr>
          <w:b/>
        </w:rPr>
        <w:t>However</w:t>
      </w:r>
      <w:r>
        <w:t xml:space="preserve">, behavior </w:t>
      </w:r>
      <w:r>
        <w:rPr>
          <w:b/>
        </w:rPr>
        <w:t>is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important</w:t>
      </w:r>
      <w:r>
        <w:t xml:space="preserve"> factor </w:t>
      </w:r>
      <w:r>
        <w:rPr>
          <w:b/>
        </w:rPr>
        <w:t>in</w:t>
      </w:r>
      <w:r>
        <w:t xml:space="preserve"> thermoregulation. </w:t>
      </w:r>
      <w:r>
        <w:rPr>
          <w:b/>
        </w:rPr>
        <w:t>The</w:t>
      </w:r>
      <w:r>
        <w:t xml:space="preserve"> principal elements </w:t>
      </w:r>
      <w:r>
        <w:rPr>
          <w:b/>
        </w:rPr>
        <w:t>in</w:t>
      </w:r>
      <w:r>
        <w:t xml:space="preserve"> behavioral thermoregulation </w:t>
      </w:r>
      <w:r>
        <w:rPr>
          <w:b/>
        </w:rPr>
        <w:t>are</w:t>
      </w:r>
      <w:r/>
      <w:r>
        <w:rPr>
          <w:b/>
        </w:rPr>
      </w:r>
      <w:r>
        <w:t xml:space="preserve"> basking (heliothermy), </w:t>
      </w:r>
      <w:r>
        <w:rPr>
          <w:b/>
        </w:rPr>
        <w:t>heat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with</w:t>
      </w:r>
      <w:r>
        <w:t xml:space="preserve"> substrates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earth</w:t>
      </w:r>
      <w:r>
        <w:t xml:space="preserve"> (thigmothermy), </w:t>
      </w:r>
      <w:r>
        <w:rPr>
          <w:b/>
        </w:rPr>
        <w:t>and</w:t>
      </w:r>
      <w:r>
        <w:t xml:space="preserve"> diurnal </w:t>
      </w:r>
      <w:r>
        <w:rPr>
          <w:b/>
        </w:rPr>
        <w:t>and</w:t>
      </w:r>
      <w:r>
        <w:t xml:space="preserve"> </w:t>
      </w:r>
      <w:r>
        <w:rPr>
          <w:b/>
        </w:rPr>
        <w:t>annual</w:t>
      </w:r>
      <w:r>
        <w:t xml:space="preserve"> avoidance behaviors, </w:t>
      </w:r>
      <w:r>
        <w:rPr>
          <w:b/>
        </w:rPr>
        <w:t>which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shelter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cooling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hibernating</w:t>
      </w:r>
      <w:r>
        <w:t xml:space="preserve"> </w:t>
      </w:r>
      <w:r>
        <w:rPr>
          <w:b/>
        </w:rPr>
        <w:t>or</w:t>
      </w:r>
      <w:r>
        <w:t xml:space="preserve"> estivating (</w:t>
      </w:r>
      <w:r>
        <w:rPr>
          <w:b/>
        </w:rPr>
        <w:t>reducing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weather</w:t>
      </w:r>
      <w:r>
        <w:t xml:space="preserve">, respectively). Heliothermy </w:t>
      </w:r>
      <w:r>
        <w:rPr>
          <w:b/>
        </w:rPr>
        <w:t>is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frogs</w:t>
      </w:r>
      <w:r>
        <w:t xml:space="preserve"> </w:t>
      </w:r>
      <w:r>
        <w:rPr>
          <w:b/>
        </w:rPr>
        <w:t>and</w:t>
      </w:r>
      <w:r>
        <w:t xml:space="preserve"> toads: </w:t>
      </w:r>
      <w:r>
        <w:rPr>
          <w:b/>
        </w:rPr>
        <w:t>it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their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10ºC. </w:t>
      </w:r>
      <w:r>
        <w:rPr>
          <w:b/>
        </w:rPr>
        <w:t>The</w:t>
      </w:r>
      <w:r>
        <w:t xml:space="preserve"> Andean toad Bufo spinulosus </w:t>
      </w:r>
      <w:r>
        <w:rPr>
          <w:b/>
        </w:rPr>
        <w:t>exposes</w:t>
      </w:r>
      <w:r>
        <w:t xml:space="preserve"> </w:t>
      </w:r>
      <w:r>
        <w:rPr>
          <w:b/>
        </w:rPr>
        <w:t>itself</w:t>
      </w:r>
      <w:r>
        <w:t xml:space="preserve"> </w:t>
      </w:r>
      <w:r>
        <w:rPr>
          <w:b/>
        </w:rPr>
        <w:t>immediately</w:t>
      </w:r>
      <w:r>
        <w:t xml:space="preserve"> after </w:t>
      </w:r>
      <w:r>
        <w:rPr>
          <w:b/>
        </w:rPr>
        <w:t>sunrise</w:t>
      </w:r>
      <w:r>
        <w:t xml:space="preserve"> </w:t>
      </w:r>
      <w:r>
        <w:rPr>
          <w:b/>
        </w:rPr>
        <w:t>on</w:t>
      </w:r>
      <w:r>
        <w:t xml:space="preserve"> moist </w:t>
      </w:r>
      <w:r>
        <w:rPr>
          <w:b/>
        </w:rPr>
        <w:t>ground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attains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preferred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, </w:t>
      </w:r>
      <w:r>
        <w:rPr>
          <w:b/>
        </w:rPr>
        <w:t>long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is</w:t>
      </w:r>
      <w:r>
        <w:t xml:space="preserve"> correspondingly </w:t>
      </w:r>
      <w:r>
        <w:rPr>
          <w:b/>
        </w:rPr>
        <w:t>warmed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positive </w:t>
      </w:r>
      <w:r>
        <w:rPr>
          <w:b/>
        </w:rPr>
        <w:t>side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approach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accelerates</w:t>
      </w:r>
      <w:r>
        <w:t xml:space="preserve"> </w:t>
      </w:r>
      <w:r>
        <w:rPr>
          <w:b/>
        </w:rPr>
        <w:t>the</w:t>
      </w:r>
      <w:r>
        <w:t xml:space="preserve"> digestion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prey </w:t>
      </w:r>
      <w:r>
        <w:rPr>
          <w:b/>
        </w:rPr>
        <w:t>consumed</w:t>
      </w:r>
      <w:r>
        <w:t xml:space="preserve"> overnight, </w:t>
      </w:r>
      <w:r>
        <w:rPr>
          <w:b/>
        </w:rPr>
        <w:t>thus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accelerating</w:t>
      </w:r>
      <w:r>
        <w:t xml:space="preserve"> </w:t>
      </w:r>
      <w:r>
        <w:rPr>
          <w:b/>
        </w:rPr>
        <w:t>growth</w:t>
      </w:r>
      <w:r>
        <w:t xml:space="preserve">. Thigmothermy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behavior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>
        <w:t xml:space="preserve"> amphibians, </w:t>
      </w:r>
      <w:r>
        <w:rPr>
          <w:b/>
        </w:rPr>
        <w:t>although</w:t>
      </w:r>
      <w:r>
        <w:t xml:space="preserve"> </w:t>
      </w:r>
      <w:r>
        <w:rPr>
          <w:b/>
        </w:rPr>
        <w:t>pressing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serves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dual </w:t>
      </w:r>
      <w:r>
        <w:rPr>
          <w:b/>
        </w:rPr>
        <w:t>purpose</w:t>
      </w:r>
      <w:r>
        <w:t xml:space="preserve">: </w:t>
      </w:r>
      <w:r>
        <w:rPr>
          <w:b/>
        </w:rPr>
        <w:t>heat</w:t>
      </w:r>
      <w:r>
        <w:t xml:space="preserve"> absorption </w:t>
      </w:r>
      <w:r>
        <w:rPr>
          <w:b/>
        </w:rPr>
        <w:t>by</w:t>
      </w:r>
      <w:r>
        <w:t xml:space="preserve"> conductivity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absorption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skin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thigmothermy </w:t>
      </w:r>
      <w:r>
        <w:rPr>
          <w:b/>
        </w:rPr>
        <w:t>is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evident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Andean toad </w:t>
      </w:r>
      <w:r>
        <w:rPr>
          <w:b/>
        </w:rPr>
        <w:t>during</w:t>
      </w:r>
      <w:r>
        <w:t xml:space="preserve"> </w:t>
      </w:r>
      <w:r>
        <w:rPr>
          <w:b/>
        </w:rPr>
        <w:t>rainfall</w:t>
      </w:r>
      <w:r>
        <w:t xml:space="preserve">: </w:t>
      </w:r>
      <w:r>
        <w:rPr>
          <w:b/>
        </w:rPr>
        <w:t>its</w:t>
      </w:r>
      <w:r/>
      <w:r>
        <w:rPr>
          <w:b/>
        </w:rPr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corresponds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much</w:t>
      </w:r>
      <w:r>
        <w:t xml:space="preserve"> cooler </w:t>
      </w:r>
      <w:r>
        <w:rPr>
          <w:b/>
        </w:rPr>
        <w:t>air</w:t>
      </w:r>
      <w:r>
        <w:t xml:space="preserve"> </w:t>
      </w:r>
      <w:r>
        <w:rPr>
          <w:b/>
        </w:rPr>
        <w:t>temperature</w:t>
      </w:r>
      <w:r>
        <w:t>.</w:t>
      </w:r>
    </w:p>
    <w:p>
      <w:r>
        <w:t xml:space="preserve">Avoidance behavior </w:t>
      </w:r>
      <w:r>
        <w:rPr>
          <w:b/>
        </w:rPr>
        <w:t>occurs</w:t>
      </w:r>
      <w:r>
        <w:t xml:space="preserve"> </w:t>
      </w:r>
      <w:r>
        <w:rPr>
          <w:b/>
        </w:rPr>
        <w:t>whenever</w:t>
      </w:r>
      <w:r>
        <w:t xml:space="preserve"> physiological </w:t>
      </w:r>
      <w:r>
        <w:rPr>
          <w:b/>
        </w:rPr>
        <w:t>and</w:t>
      </w:r>
      <w:r>
        <w:t xml:space="preserve"> morphological </w:t>
      </w:r>
      <w:r>
        <w:rPr>
          <w:b/>
        </w:rPr>
        <w:t>adaptations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insufficient </w:t>
      </w:r>
      <w:r>
        <w:rPr>
          <w:b/>
        </w:rPr>
        <w:t>to</w:t>
      </w:r>
      <w:r>
        <w:t xml:space="preserve"> maintain body </w:t>
      </w:r>
      <w:r>
        <w:rPr>
          <w:b/>
        </w:rPr>
        <w:t>temperature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vital</w:t>
      </w:r>
      <w:r>
        <w:t xml:space="preserve"> </w:t>
      </w:r>
      <w:r>
        <w:rPr>
          <w:b/>
        </w:rPr>
        <w:t>range</w:t>
      </w:r>
      <w:r>
        <w:t xml:space="preserve">. Nocturnal </w:t>
      </w:r>
      <w:r>
        <w:rPr>
          <w:b/>
        </w:rPr>
        <w:t>activity</w:t>
      </w:r>
      <w:r>
        <w:t xml:space="preserve"> </w:t>
      </w:r>
      <w:r>
        <w:rPr>
          <w:b/>
        </w:rPr>
        <w:t>in</w:t>
      </w:r>
      <w:r>
        <w:t xml:space="preserve"> amphibians </w:t>
      </w:r>
      <w:r>
        <w:rPr>
          <w:b/>
        </w:rPr>
        <w:t>with</w:t>
      </w:r>
      <w:r>
        <w:t xml:space="preserve"> </w:t>
      </w:r>
      <w:r>
        <w:rPr>
          <w:b/>
        </w:rPr>
        <w:t>low</w:t>
      </w:r>
      <w:r>
        <w:t xml:space="preserve"> tolerance </w:t>
      </w:r>
      <w:r>
        <w:rPr>
          <w:b/>
        </w:rPr>
        <w:t>for</w:t>
      </w:r>
      <w:r>
        <w:t xml:space="preserve"> </w:t>
      </w:r>
      <w:r>
        <w:rPr>
          <w:b/>
        </w:rPr>
        <w:t>high</w:t>
      </w:r>
      <w:r>
        <w:t xml:space="preserve"> ambient </w:t>
      </w:r>
      <w:r>
        <w:rPr>
          <w:b/>
        </w:rPr>
        <w:t>temperatures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typical</w:t>
      </w:r>
      <w:r>
        <w:t xml:space="preserve"> thermoregulatory behavior </w:t>
      </w:r>
      <w:r>
        <w:rPr>
          <w:b/>
        </w:rPr>
        <w:t>of</w:t>
      </w:r>
      <w:r>
        <w:t xml:space="preserve"> avoidance. Seasonal avoidance behavior </w:t>
      </w:r>
      <w:r>
        <w:rPr>
          <w:b/>
        </w:rPr>
        <w:t>is</w:t>
      </w:r>
      <w:r>
        <w:t xml:space="preserve"> </w:t>
      </w:r>
      <w:r>
        <w:rPr>
          <w:b/>
        </w:rPr>
        <w:t>extremely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amphibians. Species </w:t>
      </w:r>
      <w:r>
        <w:rPr>
          <w:b/>
        </w:rPr>
        <w:t>whose</w:t>
      </w:r>
      <w:r>
        <w:t xml:space="preserve"> habitat </w:t>
      </w:r>
      <w:r>
        <w:rPr>
          <w:b/>
        </w:rPr>
        <w:t>lies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temperate latitudes </w:t>
      </w:r>
      <w:r>
        <w:rPr>
          <w:b/>
        </w:rPr>
        <w:t>are</w:t>
      </w:r>
      <w:r/>
      <w:r>
        <w:rPr>
          <w:b/>
        </w:rPr>
      </w:r>
      <w:r>
        <w:t xml:space="preserve"> confronted </w:t>
      </w:r>
      <w:r>
        <w:rPr>
          <w:b/>
        </w:rPr>
        <w:t>by</w:t>
      </w:r>
      <w:r>
        <w:t xml:space="preserve"> lethal </w:t>
      </w:r>
      <w:r>
        <w:rPr>
          <w:b/>
        </w:rPr>
        <w:t>low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winter</w:t>
      </w:r>
      <w:r>
        <w:t xml:space="preserve">, </w:t>
      </w:r>
      <w:r>
        <w:rPr>
          <w:b/>
        </w:rPr>
        <w:t>while</w:t>
      </w:r>
      <w:r>
        <w:t xml:space="preserve"> species dwelling </w:t>
      </w:r>
      <w:r>
        <w:rPr>
          <w:b/>
        </w:rPr>
        <w:t>in</w:t>
      </w:r>
      <w:r>
        <w:t xml:space="preserve"> arid </w:t>
      </w:r>
      <w:r>
        <w:rPr>
          <w:b/>
        </w:rPr>
        <w:t>and</w:t>
      </w:r>
      <w:r>
        <w:t xml:space="preserve"> semi-arid regions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dry</w:t>
      </w:r>
      <w:r>
        <w:t xml:space="preserve">, </w:t>
      </w:r>
      <w:r>
        <w:rPr>
          <w:b/>
        </w:rPr>
        <w:t>hot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summer</w:t>
      </w:r>
      <w:r>
        <w:t>.</w:t>
      </w:r>
    </w:p>
    <w:p>
      <w:r/>
      <w:r>
        <w:rPr>
          <w:b/>
        </w:rPr>
        <w:t>In</w:t>
      </w:r>
      <w:r>
        <w:t xml:space="preserve"> amphibians </w:t>
      </w:r>
      <w:r>
        <w:rPr>
          <w:b/>
        </w:rPr>
        <w:t>hibernation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mud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holes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frost</w:t>
      </w:r>
      <w:r>
        <w:t xml:space="preserve">. </w:t>
      </w:r>
      <w:r>
        <w:rPr>
          <w:b/>
        </w:rPr>
        <w:t>North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Pyrenees </w:t>
      </w:r>
      <w:r>
        <w:rPr>
          <w:b/>
        </w:rPr>
        <w:t>Mountains</w:t>
      </w:r>
      <w:r>
        <w:t xml:space="preserve">, </w:t>
      </w:r>
      <w:r>
        <w:rPr>
          <w:b/>
        </w:rPr>
        <w:t>the</w:t>
      </w:r>
      <w:r>
        <w:t xml:space="preserve"> natterjack toad </w:t>
      </w:r>
      <w:r>
        <w:rPr>
          <w:b/>
        </w:rPr>
        <w:t>offers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hibernation</w:t>
      </w:r>
      <w:r>
        <w:t xml:space="preserve">, </w:t>
      </w:r>
      <w:r>
        <w:rPr>
          <w:b/>
        </w:rPr>
        <w:t>passing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dug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into</w:t>
      </w:r>
      <w:r>
        <w:t xml:space="preserve"> sandy </w:t>
      </w:r>
      <w:r>
        <w:rPr>
          <w:b/>
        </w:rPr>
        <w:t>ground</w:t>
      </w:r>
      <w:r>
        <w:t xml:space="preserve">. Conversely, natterjacks </w:t>
      </w:r>
      <w:r>
        <w:rPr>
          <w:b/>
        </w:rPr>
        <w:t>in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Spain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active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mild</w:t>
      </w:r>
      <w:r>
        <w:t xml:space="preserve"> </w:t>
      </w:r>
      <w:r>
        <w:rPr>
          <w:b/>
        </w:rPr>
        <w:t>winters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region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forced</w:t>
      </w:r>
      <w:r>
        <w:t xml:space="preserve"> </w:t>
      </w:r>
      <w:r>
        <w:rPr>
          <w:b/>
        </w:rPr>
        <w:t>into</w:t>
      </w:r>
      <w:r>
        <w:t xml:space="preserve"> inactivity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, </w:t>
      </w:r>
      <w:r>
        <w:rPr>
          <w:b/>
        </w:rPr>
        <w:t>hot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season</w:t>
      </w:r>
      <w:r>
        <w:t xml:space="preserve">. </w:t>
      </w:r>
      <w:r>
        <w:rPr>
          <w:b/>
        </w:rPr>
        <w:t>Summer</w:t>
      </w:r>
      <w:r>
        <w:t xml:space="preserve"> estivation </w:t>
      </w:r>
      <w:r>
        <w:rPr>
          <w:b/>
        </w:rPr>
        <w:t>also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by</w:t>
      </w:r>
      <w:r>
        <w:t xml:space="preserve"> burrowing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hiding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cool</w:t>
      </w:r>
      <w:r>
        <w:t xml:space="preserve">, </w:t>
      </w:r>
      <w:r>
        <w:rPr>
          <w:b/>
        </w:rPr>
        <w:t>deep</w:t>
      </w:r>
      <w:r>
        <w:t xml:space="preserve"> </w:t>
      </w:r>
      <w:r>
        <w:rPr>
          <w:b/>
        </w:rPr>
        <w:t>rock</w:t>
      </w:r>
      <w:r>
        <w:t xml:space="preserve"> crevasses </w:t>
      </w:r>
      <w:r>
        <w:rPr>
          <w:b/>
        </w:rPr>
        <w:t>to</w:t>
      </w:r>
      <w:r>
        <w:t xml:space="preserve"> </w:t>
      </w:r>
      <w:r>
        <w:rPr>
          <w:b/>
        </w:rPr>
        <w:t>avoid</w:t>
      </w:r>
      <w:r>
        <w:t xml:space="preserve"> desiccation </w:t>
      </w:r>
      <w:r>
        <w:rPr>
          <w:b/>
        </w:rPr>
        <w:t>and</w:t>
      </w:r>
      <w:r>
        <w:t xml:space="preserve"> lethal ambient </w:t>
      </w:r>
      <w:r>
        <w:rPr>
          <w:b/>
        </w:rPr>
        <w:t>temperatures</w:t>
      </w:r>
      <w:r>
        <w:t xml:space="preserve">. Amphibians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hardly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mercy</w:t>
      </w:r>
      <w:r>
        <w:t xml:space="preserve"> </w:t>
      </w:r>
      <w:r>
        <w:rPr>
          <w:b/>
        </w:rPr>
        <w:t>of</w:t>
      </w:r>
      <w:r>
        <w:t xml:space="preserve"> ambient </w:t>
      </w:r>
      <w:r>
        <w:rPr>
          <w:b/>
        </w:rPr>
        <w:t>temperatures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mechanisms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exercise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their</w:t>
      </w:r>
      <w:r>
        <w:t xml:space="preserve"> body </w:t>
      </w:r>
      <w:r>
        <w:rPr>
          <w:b/>
        </w:rPr>
        <w:t>temperature</w:t>
      </w:r>
      <w:r>
        <w:t>.</w:t>
      </w:r>
    </w:p>
    <w:p>
      <w:r>
        <w:t>count: 218</w:t>
      </w:r>
    </w:p>
    <w:p>
      <w:r>
        <w:br w:type="page"/>
      </w:r>
    </w:p>
    <w:p>
      <w:pPr>
        <w:pStyle w:val="Heading1"/>
      </w:pPr>
      <w:r>
        <w:t>Official 49-Passage 01 Ancient Coastlines</w:t>
      </w:r>
    </w:p>
    <w:p>
      <w:r/>
      <w:r>
        <w:rPr>
          <w:b/>
        </w:rPr>
        <w:t>Information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climates</w:t>
      </w:r>
      <w:r>
        <w:t xml:space="preserve"> </w:t>
      </w:r>
      <w:r>
        <w:rPr>
          <w:b/>
        </w:rPr>
        <w:t>is</w:t>
      </w:r>
      <w:r>
        <w:t xml:space="preserve"> primarily </w:t>
      </w:r>
      <w:r>
        <w:rPr>
          <w:b/>
        </w:rPr>
        <w:t>of</w:t>
      </w:r>
      <w:r>
        <w:t xml:space="preserve"> relevance </w:t>
      </w:r>
      <w:r>
        <w:rPr>
          <w:b/>
        </w:rPr>
        <w:t>to</w:t>
      </w:r>
      <w:r>
        <w:t xml:space="preserve"> archaeology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tells</w:t>
      </w:r>
      <w:r>
        <w:t xml:space="preserve"> us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resources </w:t>
      </w:r>
      <w:r>
        <w:rPr>
          <w:b/>
        </w:rPr>
        <w:t>that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survive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crucial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sheer </w:t>
      </w:r>
      <w:r>
        <w:rPr>
          <w:b/>
        </w:rPr>
        <w:t>quantity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period</w:t>
      </w:r>
      <w:r>
        <w:t xml:space="preserve">, measurable </w:t>
      </w:r>
      <w:r>
        <w:rPr>
          <w:b/>
        </w:rPr>
        <w:t>by</w:t>
      </w:r>
      <w:r>
        <w:t xml:space="preserve"> </w:t>
      </w:r>
      <w:r>
        <w:rPr>
          <w:b/>
        </w:rPr>
        <w:t>studying</w:t>
      </w:r>
      <w:r>
        <w:t xml:space="preserve"> </w:t>
      </w:r>
      <w:r>
        <w:rPr>
          <w:b/>
        </w:rPr>
        <w:t>ancient</w:t>
      </w:r>
      <w:r>
        <w:t xml:space="preserve"> coastlines. </w:t>
      </w:r>
      <w:r>
        <w:rPr>
          <w:b/>
        </w:rPr>
        <w:t>These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changed</w:t>
      </w:r>
      <w:r>
        <w:t xml:space="preserve"> constantly </w:t>
      </w:r>
      <w:r>
        <w:rPr>
          <w:b/>
        </w:rPr>
        <w:t>through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in</w:t>
      </w:r>
      <w:r>
        <w:t xml:space="preserve"> relatively </w:t>
      </w:r>
      <w:r>
        <w:rPr>
          <w:b/>
        </w:rPr>
        <w:t>recent</w:t>
      </w:r>
      <w:r>
        <w:t xml:space="preserve"> </w:t>
      </w:r>
      <w:r>
        <w:rPr>
          <w:b/>
        </w:rPr>
        <w:t>periods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Neolithic </w:t>
      </w:r>
      <w:r>
        <w:rPr>
          <w:b/>
        </w:rPr>
        <w:t>stone</w:t>
      </w:r>
      <w:r>
        <w:t xml:space="preserve"> </w:t>
      </w:r>
      <w:r>
        <w:rPr>
          <w:b/>
        </w:rPr>
        <w:t>circle</w:t>
      </w:r>
      <w:r>
        <w:t xml:space="preserve"> </w:t>
      </w:r>
      <w:r>
        <w:rPr>
          <w:b/>
        </w:rPr>
        <w:t>of</w:t>
      </w:r>
      <w:r>
        <w:t xml:space="preserve"> Er Lannic, </w:t>
      </w:r>
      <w:r>
        <w:rPr>
          <w:b/>
        </w:rPr>
        <w:t>in</w:t>
      </w:r>
      <w:r>
        <w:t xml:space="preserve"> Brittany, </w:t>
      </w:r>
      <w:r>
        <w:rPr>
          <w:b/>
        </w:rPr>
        <w:t>France</w:t>
      </w:r>
      <w:r>
        <w:t xml:space="preserve"> (</w:t>
      </w:r>
      <w:r>
        <w:rPr>
          <w:b/>
        </w:rPr>
        <w:t>once</w:t>
      </w:r>
      <w:r>
        <w:t xml:space="preserve"> </w:t>
      </w:r>
      <w:r>
        <w:rPr>
          <w:b/>
        </w:rPr>
        <w:t>inland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half</w:t>
      </w:r>
      <w:r>
        <w:t xml:space="preserve"> submerged </w:t>
      </w:r>
      <w:r>
        <w:rPr>
          <w:b/>
        </w:rPr>
        <w:t>on</w:t>
      </w:r>
      <w:r>
        <w:t xml:space="preserve"> an </w:t>
      </w:r>
      <w:r>
        <w:rPr>
          <w:b/>
        </w:rPr>
        <w:t>island</w:t>
      </w:r>
      <w:r>
        <w:t xml:space="preserve">) </w:t>
      </w:r>
      <w:r>
        <w:rPr>
          <w:b/>
        </w:rPr>
        <w:t>or</w:t>
      </w:r>
      <w:r>
        <w:t xml:space="preserve"> medieval </w:t>
      </w:r>
      <w:r>
        <w:rPr>
          <w:b/>
        </w:rPr>
        <w:t>villages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east</w:t>
      </w:r>
      <w:r>
        <w:t xml:space="preserve"> Yorkshire, </w:t>
      </w:r>
      <w:r>
        <w:rPr>
          <w:b/>
        </w:rPr>
        <w:t>England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tumbled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Sea</w:t>
      </w:r>
      <w:r>
        <w:t xml:space="preserve"> gnaws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westward </w:t>
      </w:r>
      <w:r>
        <w:rPr>
          <w:b/>
        </w:rPr>
        <w:t>and</w:t>
      </w:r>
      <w:r>
        <w:t xml:space="preserve"> erodes </w:t>
      </w:r>
      <w:r>
        <w:rPr>
          <w:b/>
        </w:rPr>
        <w:t>the</w:t>
      </w:r>
      <w:r>
        <w:t xml:space="preserve"> cliffs. Conversely, silts </w:t>
      </w:r>
      <w:r>
        <w:rPr>
          <w:b/>
        </w:rPr>
        <w:t>deposited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push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farther </w:t>
      </w:r>
      <w:r>
        <w:rPr>
          <w:b/>
        </w:rPr>
        <w:t>back</w:t>
      </w:r>
      <w:r>
        <w:t xml:space="preserve">, </w:t>
      </w:r>
      <w:r>
        <w:rPr>
          <w:b/>
        </w:rPr>
        <w:t>creating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at</w:t>
      </w:r>
      <w:r>
        <w:t xml:space="preserve"> Ephesus </w:t>
      </w:r>
      <w:r>
        <w:rPr>
          <w:b/>
        </w:rPr>
        <w:t>in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Turkey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port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in</w:t>
      </w:r>
      <w:r>
        <w:t xml:space="preserve"> Roman </w:t>
      </w:r>
      <w:r>
        <w:rPr>
          <w:b/>
        </w:rPr>
        <w:t>times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five</w:t>
      </w:r>
      <w:r>
        <w:t xml:space="preserve"> kilometers </w:t>
      </w:r>
      <w:r>
        <w:rPr>
          <w:b/>
        </w:rPr>
        <w:t>inland</w:t>
      </w:r>
      <w:r>
        <w:t>.</w:t>
      </w:r>
    </w:p>
    <w:p>
      <w:r>
        <w:t xml:space="preserve">Nevertheless, </w:t>
      </w:r>
      <w:r>
        <w:rPr>
          <w:b/>
        </w:rPr>
        <w:t>for</w:t>
      </w:r>
      <w:r>
        <w:t xml:space="preserve"> archaeologists </w:t>
      </w:r>
      <w:r>
        <w:rPr>
          <w:b/>
        </w:rPr>
        <w:t>concerned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Paleolithic </w:t>
      </w:r>
      <w:r>
        <w:rPr>
          <w:b/>
        </w:rPr>
        <w:t>period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variations </w:t>
      </w:r>
      <w:r>
        <w:rPr>
          <w:b/>
        </w:rPr>
        <w:t>in</w:t>
      </w:r>
      <w:r>
        <w:t xml:space="preserve"> coastlines </w:t>
      </w:r>
      <w:r>
        <w:rPr>
          <w:b/>
        </w:rPr>
        <w:t>of</w:t>
      </w:r>
      <w:r>
        <w:t xml:space="preserve"> </w:t>
      </w:r>
      <w:r>
        <w:rPr>
          <w:b/>
        </w:rPr>
        <w:t>much</w:t>
      </w:r>
      <w:r>
        <w:t xml:space="preserve"> greater magnitude </w:t>
      </w:r>
      <w:r>
        <w:rPr>
          <w:b/>
        </w:rPr>
        <w:t>to</w:t>
      </w:r>
      <w:r>
        <w:t xml:space="preserve"> </w:t>
      </w:r>
      <w:r>
        <w:rPr>
          <w:b/>
        </w:rPr>
        <w:t>consider</w:t>
      </w:r>
      <w:r>
        <w:t xml:space="preserve">. </w:t>
      </w:r>
      <w:r>
        <w:rPr>
          <w:b/>
        </w:rPr>
        <w:t>The</w:t>
      </w:r>
      <w:r>
        <w:t xml:space="preserve"> expansion </w:t>
      </w:r>
      <w:r>
        <w:rPr>
          <w:b/>
        </w:rPr>
        <w:t>and</w:t>
      </w:r>
      <w:r>
        <w:t xml:space="preserve"> contraction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continental glaciers </w:t>
      </w:r>
      <w:r>
        <w:rPr>
          <w:b/>
        </w:rPr>
        <w:t>caused</w:t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and</w:t>
      </w:r>
      <w:r>
        <w:t xml:space="preserve"> uneven </w:t>
      </w:r>
      <w:r>
        <w:rPr>
          <w:b/>
        </w:rPr>
        <w:t>rises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falls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worldwide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sheets</w:t>
      </w:r>
      <w:r>
        <w:t xml:space="preserve"> </w:t>
      </w:r>
      <w:r>
        <w:rPr>
          <w:b/>
        </w:rPr>
        <w:t>grew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drop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locked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glaciers;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melted,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again</w:t>
      </w:r>
      <w:r>
        <w:t xml:space="preserve">. </w:t>
      </w:r>
      <w:r>
        <w:rPr>
          <w:b/>
        </w:rPr>
        <w:t>Falls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bridges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linking</w:t>
      </w:r>
      <w:r>
        <w:t xml:space="preserve"> Alaska </w:t>
      </w:r>
      <w:r>
        <w:rPr>
          <w:b/>
        </w:rPr>
        <w:t>to</w:t>
      </w:r>
      <w:r>
        <w:t xml:space="preserve"> </w:t>
      </w:r>
      <w:r>
        <w:rPr>
          <w:b/>
        </w:rPr>
        <w:t>northeast</w:t>
      </w:r>
      <w:r>
        <w:t xml:space="preserve"> </w:t>
      </w:r>
      <w:r>
        <w:rPr>
          <w:b/>
        </w:rPr>
        <w:t>Asia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Britain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Europe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phenomenon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far</w:t>
      </w:r>
      <w:r>
        <w:t>-</w:t>
      </w:r>
      <w:r>
        <w:rPr>
          <w:b/>
        </w:rPr>
        <w:t>reaching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human</w:t>
      </w:r>
      <w:r>
        <w:t xml:space="preserve"> colonization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globe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whole</w:t>
      </w:r>
      <w:r>
        <w:t>—</w:t>
      </w:r>
      <w:r>
        <w:rPr>
          <w:b/>
        </w:rPr>
        <w:t>the</w:t>
      </w:r>
      <w:r>
        <w:t xml:space="preserve"> flora </w:t>
      </w:r>
      <w:r>
        <w:rPr>
          <w:b/>
        </w:rPr>
        <w:t>and</w:t>
      </w:r>
      <w:r>
        <w:t xml:space="preserve"> fauna </w:t>
      </w:r>
      <w:r>
        <w:rPr>
          <w:b/>
        </w:rPr>
        <w:t>of</w:t>
      </w:r>
      <w:r>
        <w:t xml:space="preserve"> isolated </w:t>
      </w:r>
      <w:r>
        <w:rPr>
          <w:b/>
        </w:rPr>
        <w:t>or</w:t>
      </w:r>
      <w:r>
        <w:t xml:space="preserve"> insular </w:t>
      </w:r>
      <w:r>
        <w:rPr>
          <w:b/>
        </w:rPr>
        <w:t>areas</w:t>
      </w:r>
      <w:r>
        <w:t xml:space="preserve"> </w:t>
      </w:r>
      <w:r>
        <w:rPr>
          <w:b/>
        </w:rPr>
        <w:t>were</w:t>
      </w:r>
      <w:r>
        <w:t xml:space="preserve"> radically </w:t>
      </w:r>
      <w:r>
        <w:rPr>
          <w:b/>
        </w:rPr>
        <w:t>and</w:t>
      </w:r>
      <w:r>
        <w:t xml:space="preserve"> </w:t>
      </w:r>
      <w:r>
        <w:rPr>
          <w:b/>
        </w:rPr>
        <w:t>often</w:t>
      </w:r>
      <w:r>
        <w:t xml:space="preserve"> irreversibly </w:t>
      </w:r>
      <w:r>
        <w:rPr>
          <w:b/>
        </w:rPr>
        <w:t>affected</w:t>
      </w:r>
      <w:r>
        <w:t xml:space="preserve">. </w:t>
      </w:r>
      <w:r>
        <w:rPr>
          <w:b/>
        </w:rPr>
        <w:t>Between</w:t>
      </w:r>
      <w:r>
        <w:t xml:space="preserve"> Alaska </w:t>
      </w:r>
      <w:r>
        <w:rPr>
          <w:b/>
        </w:rPr>
        <w:t>and</w:t>
      </w:r>
      <w:r>
        <w:t xml:space="preserve"> </w:t>
      </w:r>
      <w:r>
        <w:rPr>
          <w:b/>
        </w:rPr>
        <w:t>Asia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the</w:t>
      </w:r>
      <w:r>
        <w:t xml:space="preserve"> Bering </w:t>
      </w:r>
      <w:r>
        <w:rPr>
          <w:b/>
        </w:rPr>
        <w:t>Strait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four</w:t>
      </w:r>
      <w:r>
        <w:t xml:space="preserve"> meters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bridge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sheets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their</w:t>
      </w:r>
      <w:r>
        <w:t xml:space="preserve"> greatest extent </w:t>
      </w:r>
      <w:r>
        <w:rPr>
          <w:b/>
        </w:rPr>
        <w:t>some</w:t>
      </w:r>
      <w:r>
        <w:t xml:space="preserve"> 18,000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(</w:t>
      </w:r>
      <w:r>
        <w:rPr>
          <w:b/>
        </w:rPr>
        <w:t>the</w:t>
      </w:r>
      <w:r>
        <w:t xml:space="preserve"> glacial </w:t>
      </w:r>
      <w:r>
        <w:rPr>
          <w:b/>
        </w:rPr>
        <w:t>maximum</w:t>
      </w:r>
      <w:r>
        <w:t xml:space="preserve">),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about</w:t>
      </w:r>
      <w:r>
        <w:t xml:space="preserve"> 120 meters, </w:t>
      </w:r>
      <w:r>
        <w:rPr>
          <w:b/>
        </w:rPr>
        <w:t>which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merely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bridge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plain</w:t>
      </w:r>
      <w:r>
        <w:t xml:space="preserve">, 1,000 kilometers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called</w:t>
      </w:r>
      <w:r>
        <w:t xml:space="preserve"> Beringia.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Beringia (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extent </w:t>
      </w:r>
      <w:r>
        <w:rPr>
          <w:b/>
        </w:rPr>
        <w:t>to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life</w:t>
      </w:r>
      <w:r>
        <w:t xml:space="preserve">)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crucial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continuing</w:t>
      </w:r>
      <w:r>
        <w:t xml:space="preserve"> </w:t>
      </w:r>
      <w:r>
        <w:rPr>
          <w:b/>
        </w:rPr>
        <w:t>debate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likely</w:t>
      </w:r>
      <w:r>
        <w:t xml:space="preserve"> route </w:t>
      </w:r>
      <w:r>
        <w:rPr>
          <w:b/>
        </w:rPr>
        <w:t>and</w:t>
      </w:r>
      <w:r>
        <w:t xml:space="preserve"> </w:t>
      </w:r>
      <w:r>
        <w:rPr>
          <w:b/>
        </w:rPr>
        <w:t>date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colonization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World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assessment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falls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requires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submerged </w:t>
      </w:r>
      <w:r>
        <w:rPr>
          <w:b/>
        </w:rPr>
        <w:t>land</w:t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or</w:t>
      </w:r>
      <w:r>
        <w:t xml:space="preserve"> elevated </w:t>
      </w:r>
      <w:r>
        <w:rPr>
          <w:b/>
        </w:rPr>
        <w:t>beaches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. </w:t>
      </w:r>
      <w:r>
        <w:rPr>
          <w:b/>
        </w:rPr>
        <w:t>Raised</w:t>
      </w:r>
      <w:r>
        <w:t xml:space="preserve"> </w:t>
      </w:r>
      <w:r>
        <w:rPr>
          <w:b/>
        </w:rPr>
        <w:t>beaches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remnants </w:t>
      </w:r>
      <w:r>
        <w:rPr>
          <w:b/>
        </w:rPr>
        <w:t>of</w:t>
      </w:r>
      <w:r>
        <w:t xml:space="preserve"> </w:t>
      </w:r>
      <w:r>
        <w:rPr>
          <w:b/>
        </w:rPr>
        <w:t>former</w:t>
      </w:r>
      <w:r>
        <w:t xml:space="preserve"> coastlines </w:t>
      </w:r>
      <w:r>
        <w:rPr>
          <w:b/>
        </w:rPr>
        <w:t>at</w:t>
      </w:r>
      <w:r>
        <w:t xml:space="preserve"> higher </w:t>
      </w:r>
      <w:r>
        <w:rPr>
          <w:b/>
        </w:rPr>
        <w:t>levels</w:t>
      </w:r>
      <w:r>
        <w:t xml:space="preserve"> </w:t>
      </w:r>
      <w:r>
        <w:rPr>
          <w:b/>
        </w:rPr>
        <w:t>relative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present</w:t>
      </w:r>
      <w:r>
        <w:t xml:space="preserve"> shoreline </w:t>
      </w:r>
      <w:r>
        <w:rPr>
          <w:b/>
        </w:rPr>
        <w:t>and</w:t>
      </w:r>
      <w:r>
        <w:t xml:space="preserve"> visible, </w:t>
      </w:r>
      <w:r>
        <w:rPr>
          <w:b/>
        </w:rPr>
        <w:t>for</w:t>
      </w:r>
      <w:r>
        <w:t xml:space="preserve"> instance,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Californian </w:t>
      </w:r>
      <w:r>
        <w:rPr>
          <w:b/>
        </w:rPr>
        <w:t>coast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of</w:t>
      </w:r>
      <w:r>
        <w:t xml:space="preserve"> San Francisco. </w:t>
      </w:r>
      <w:r>
        <w:rPr>
          <w:b/>
        </w:rPr>
        <w:t>The</w:t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beach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present</w:t>
      </w:r>
      <w:r>
        <w:t xml:space="preserve"> shoreline, </w:t>
      </w:r>
      <w:r>
        <w:rPr>
          <w:b/>
        </w:rPr>
        <w:t>however</w:t>
      </w:r>
      <w:r>
        <w:t xml:space="preserve">,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generally </w:t>
      </w:r>
      <w:r>
        <w:rPr>
          <w:b/>
        </w:rPr>
        <w:t>give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straightforward</w:t>
      </w:r>
      <w:r>
        <w:t xml:space="preserve"> indication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former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beaches</w:t>
      </w:r>
      <w:r>
        <w:t xml:space="preserve"> </w:t>
      </w:r>
      <w:r>
        <w:rPr>
          <w:b/>
        </w:rPr>
        <w:t>lie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higher </w:t>
      </w:r>
      <w:r>
        <w:rPr>
          <w:b/>
        </w:rPr>
        <w:t>level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through</w:t>
      </w:r>
      <w:r>
        <w:t xml:space="preserve"> isostatic uplift </w:t>
      </w:r>
      <w:r>
        <w:rPr>
          <w:b/>
        </w:rPr>
        <w:t>or</w:t>
      </w:r>
      <w:r>
        <w:t xml:space="preserve"> tectonic </w:t>
      </w:r>
      <w:r>
        <w:rPr>
          <w:b/>
        </w:rPr>
        <w:t>movements</w:t>
      </w:r>
      <w:r>
        <w:t xml:space="preserve">. Isostatic uplift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removed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rise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;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affected</w:t>
      </w:r>
      <w:r>
        <w:t xml:space="preserve"> coastlines,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in</w:t>
      </w:r>
      <w:r>
        <w:t xml:space="preserve"> Scandinavia, </w:t>
      </w:r>
      <w:r>
        <w:rPr>
          <w:b/>
        </w:rPr>
        <w:t>Scotland</w:t>
      </w:r>
      <w:r>
        <w:t xml:space="preserve">, Alaska, </w:t>
      </w:r>
      <w:r>
        <w:rPr>
          <w:b/>
        </w:rPr>
        <w:t>and</w:t>
      </w:r>
      <w:r>
        <w:t xml:space="preserve"> Newfoundland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postglacial </w:t>
      </w:r>
      <w:r>
        <w:rPr>
          <w:b/>
        </w:rPr>
        <w:t>period</w:t>
      </w:r>
      <w:r>
        <w:t xml:space="preserve">. Tectonic </w:t>
      </w:r>
      <w:r>
        <w:rPr>
          <w:b/>
        </w:rPr>
        <w:t>movements</w:t>
      </w:r>
      <w:r>
        <w:t xml:space="preserve"> involve displacements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Earth</w:t>
      </w:r>
      <w:r>
        <w:t xml:space="preserve">’s crust; </w:t>
      </w:r>
      <w:r>
        <w:rPr>
          <w:b/>
        </w:rPr>
        <w:t>Middle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Late</w:t>
      </w:r>
      <w:r>
        <w:t xml:space="preserve"> Pleistocene </w:t>
      </w:r>
      <w:r>
        <w:rPr>
          <w:b/>
        </w:rPr>
        <w:t>raised</w:t>
      </w:r>
      <w:r>
        <w:t xml:space="preserve"> </w:t>
      </w:r>
      <w:r>
        <w:rPr>
          <w:b/>
        </w:rPr>
        <w:t>beaches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one</w:t>
      </w:r>
      <w:r>
        <w:t xml:space="preserve"> instance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movements</w:t>
      </w:r>
      <w:r>
        <w:t>.</w:t>
      </w:r>
    </w:p>
    <w:p>
      <w:r/>
      <w:r>
        <w:rPr>
          <w:b/>
        </w:rPr>
        <w:t>Raised</w:t>
      </w:r>
      <w:r>
        <w:t xml:space="preserve"> </w:t>
      </w:r>
      <w:r>
        <w:rPr>
          <w:b/>
        </w:rPr>
        <w:t>beaches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consist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sand</w:t>
      </w:r>
      <w:r>
        <w:t xml:space="preserve">, pebbles, </w:t>
      </w:r>
      <w:r>
        <w:rPr>
          <w:b/>
        </w:rPr>
        <w:t>or</w:t>
      </w:r>
      <w:r>
        <w:t xml:space="preserve"> dunes, </w:t>
      </w:r>
      <w:r>
        <w:rPr>
          <w:b/>
        </w:rPr>
        <w:t>sometimes</w:t>
      </w:r>
      <w:r>
        <w:t xml:space="preserve"> </w:t>
      </w:r>
      <w:r>
        <w:rPr>
          <w:b/>
        </w:rPr>
        <w:t>containing</w:t>
      </w:r>
      <w:r>
        <w:t xml:space="preserve"> </w:t>
      </w:r>
      <w:r>
        <w:rPr>
          <w:b/>
        </w:rPr>
        <w:t>seashells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piles</w:t>
      </w:r>
      <w:r>
        <w:t xml:space="preserve"> </w:t>
      </w:r>
      <w:r>
        <w:rPr>
          <w:b/>
        </w:rPr>
        <w:t>of</w:t>
      </w:r>
      <w:r>
        <w:t xml:space="preserve"> debris comprising shells </w:t>
      </w:r>
      <w:r>
        <w:rPr>
          <w:b/>
        </w:rPr>
        <w:t>and</w:t>
      </w:r>
      <w:r>
        <w:t xml:space="preserve"> </w:t>
      </w:r>
      <w:r>
        <w:rPr>
          <w:b/>
        </w:rPr>
        <w:t>bones</w:t>
      </w:r>
      <w:r>
        <w:t xml:space="preserve"> </w:t>
      </w:r>
      <w:r>
        <w:rPr>
          <w:b/>
        </w:rPr>
        <w:t>of</w:t>
      </w:r>
      <w:r>
        <w:t xml:space="preserve"> marine </w:t>
      </w:r>
      <w:r>
        <w:rPr>
          <w:b/>
        </w:rPr>
        <w:t>animals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humans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Tokyo</w:t>
      </w:r>
      <w:r>
        <w:t xml:space="preserve"> </w:t>
      </w:r>
      <w:r>
        <w:rPr>
          <w:b/>
        </w:rPr>
        <w:t>Bay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shell mounds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Jomon </w:t>
      </w:r>
      <w:r>
        <w:rPr>
          <w:b/>
        </w:rPr>
        <w:t>period</w:t>
      </w:r>
      <w:r>
        <w:t xml:space="preserve"> (</w:t>
      </w:r>
      <w:r>
        <w:rPr>
          <w:b/>
        </w:rPr>
        <w:t>about</w:t>
      </w:r>
      <w:r>
        <w:t xml:space="preserve"> 10,000 </w:t>
      </w:r>
      <w:r>
        <w:rPr>
          <w:b/>
        </w:rPr>
        <w:t>to</w:t>
      </w:r>
      <w:r>
        <w:t xml:space="preserve"> 300 B.C.E.) </w:t>
      </w:r>
      <w:r>
        <w:rPr>
          <w:b/>
        </w:rPr>
        <w:t>mark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shoreline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maximum</w:t>
      </w:r>
      <w:r>
        <w:t xml:space="preserve"> inundation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(6,500–5,500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), </w:t>
      </w:r>
      <w:r>
        <w:rPr>
          <w:b/>
        </w:rPr>
        <w:t>when</w:t>
      </w:r>
      <w:r>
        <w:t xml:space="preserve">, </w:t>
      </w:r>
      <w:r>
        <w:rPr>
          <w:b/>
        </w:rPr>
        <w:t>through</w:t>
      </w:r>
      <w:r>
        <w:t xml:space="preserve"> tectonic </w:t>
      </w:r>
      <w:r>
        <w:rPr>
          <w:b/>
        </w:rPr>
        <w:t>movement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five</w:t>
      </w:r>
      <w:r>
        <w:t xml:space="preserve"> meters higher </w:t>
      </w:r>
      <w:r>
        <w:rPr>
          <w:b/>
        </w:rPr>
        <w:t>in</w:t>
      </w:r>
      <w:r>
        <w:t xml:space="preserve"> </w:t>
      </w:r>
      <w:r>
        <w:rPr>
          <w:b/>
        </w:rPr>
        <w:t>relation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contemporary</w:t>
      </w:r>
      <w:r>
        <w:t xml:space="preserve"> landmass </w:t>
      </w:r>
      <w:r>
        <w:rPr>
          <w:b/>
        </w:rPr>
        <w:t>of</w:t>
      </w:r>
      <w:r>
        <w:t xml:space="preserve"> </w:t>
      </w:r>
      <w:r>
        <w:rPr>
          <w:b/>
        </w:rPr>
        <w:t>Japan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present</w:t>
      </w:r>
      <w:r>
        <w:t xml:space="preserve">.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shells </w:t>
      </w:r>
      <w:r>
        <w:rPr>
          <w:b/>
        </w:rPr>
        <w:t>themselves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confirmed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marine topography,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maximum</w:t>
      </w:r>
      <w:r>
        <w:t xml:space="preserve"> phase </w:t>
      </w:r>
      <w:r>
        <w:rPr>
          <w:b/>
        </w:rPr>
        <w:t>that</w:t>
      </w:r>
      <w:r>
        <w:t xml:space="preserve"> subtropical species </w:t>
      </w:r>
      <w:r>
        <w:rPr>
          <w:b/>
        </w:rPr>
        <w:t>of</w:t>
      </w:r>
      <w:r>
        <w:t xml:space="preserve"> mollusc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present</w:t>
      </w:r>
      <w:r>
        <w:t xml:space="preserve">, indicating </w:t>
      </w:r>
      <w:r>
        <w:rPr>
          <w:b/>
        </w:rPr>
        <w:t>a</w:t>
      </w:r>
      <w:r/>
      <w:r>
        <w:rPr>
          <w:b/>
        </w:rPr>
      </w:r>
      <w:r>
        <w:t xml:space="preserve"> higher </w:t>
      </w:r>
      <w:r>
        <w:rPr>
          <w:b/>
        </w:rPr>
        <w:t>water</w:t>
      </w:r>
      <w:r>
        <w:t xml:space="preserve"> </w:t>
      </w:r>
      <w:r>
        <w:rPr>
          <w:b/>
        </w:rPr>
        <w:t>temperature</w:t>
      </w:r>
      <w:r>
        <w:t>.</w:t>
      </w:r>
    </w:p>
    <w:p>
      <w:r>
        <w:t>-----------------</w:t>
      </w:r>
    </w:p>
    <w:p>
      <w:r>
        <w:t xml:space="preserve"> Neolithic: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latest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between</w:t>
      </w:r>
      <w:r>
        <w:t xml:space="preserve"> </w:t>
      </w:r>
      <w:r>
        <w:rPr>
          <w:b/>
        </w:rPr>
        <w:t>about</w:t>
      </w:r>
      <w:r>
        <w:t xml:space="preserve"> 8000 B.C.E. </w:t>
      </w:r>
      <w:r>
        <w:rPr>
          <w:b/>
        </w:rPr>
        <w:t>and</w:t>
      </w:r>
      <w:r>
        <w:t xml:space="preserve"> 5000 B.C.E.</w:t>
      </w:r>
    </w:p>
    <w:p>
      <w:r>
        <w:t xml:space="preserve"> Paleolithic: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from</w:t>
      </w:r>
      <w:r>
        <w:t xml:space="preserve"> 750,000 </w:t>
      </w:r>
      <w:r>
        <w:rPr>
          <w:b/>
        </w:rPr>
        <w:t>to</w:t>
      </w:r>
      <w:r>
        <w:t xml:space="preserve"> 15,000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/>
    </w:p>
    <w:p>
      <w:r>
        <w:t>count: 218</w:t>
      </w:r>
    </w:p>
    <w:p>
      <w:r>
        <w:br w:type="page"/>
      </w:r>
    </w:p>
    <w:p>
      <w:pPr>
        <w:pStyle w:val="Heading1"/>
      </w:pPr>
      <w:r>
        <w:t>Official 02-Passage 01 Desert Formation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deserts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already</w:t>
      </w:r>
      <w:r>
        <w:t xml:space="preserve"> occupy </w:t>
      </w:r>
      <w:r>
        <w:rPr>
          <w:b/>
        </w:rPr>
        <w:t>approximately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fourth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land</w:t>
      </w:r>
      <w:r>
        <w:t xml:space="preserve"> </w:t>
      </w:r>
      <w:r>
        <w:rPr>
          <w:b/>
        </w:rPr>
        <w:t>surface</w:t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at</w:t>
      </w:r>
      <w:r>
        <w:t xml:space="preserve"> an </w:t>
      </w:r>
      <w:r>
        <w:rPr>
          <w:b/>
        </w:rPr>
        <w:t>alarming</w:t>
      </w:r>
      <w:r>
        <w:t xml:space="preserve"> </w:t>
      </w:r>
      <w:r>
        <w:rPr>
          <w:b/>
        </w:rPr>
        <w:t>pace</w:t>
      </w:r>
      <w:r>
        <w:t xml:space="preserve">.  </w:t>
      </w:r>
      <w:r>
        <w:rPr>
          <w:b/>
        </w:rPr>
        <w:t>The</w:t>
      </w:r>
      <w:r>
        <w:t xml:space="preserve"> expansion </w:t>
      </w:r>
      <w:r>
        <w:rPr>
          <w:b/>
        </w:rPr>
        <w:t>of</w:t>
      </w:r>
      <w:r>
        <w:t xml:space="preserve"> desertlike </w:t>
      </w:r>
      <w:r>
        <w:rPr>
          <w:b/>
        </w:rPr>
        <w:t>conditions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previously </w:t>
      </w:r>
      <w:r>
        <w:rPr>
          <w:b/>
        </w:rPr>
        <w:t>exist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desertification.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estimated </w:t>
      </w:r>
      <w:r>
        <w:rPr>
          <w:b/>
        </w:rPr>
        <w:t>that</w:t>
      </w:r>
      <w:r>
        <w:t xml:space="preserve"> an additional </w:t>
      </w:r>
      <w:r>
        <w:rPr>
          <w:b/>
        </w:rPr>
        <w:t>one</w:t>
      </w:r>
      <w:r>
        <w:t>-</w:t>
      </w:r>
      <w:r>
        <w:rPr>
          <w:b/>
        </w:rPr>
        <w:t>fourth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land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is</w:t>
      </w:r>
      <w:r>
        <w:t xml:space="preserve"> threatened </w:t>
      </w:r>
      <w:r>
        <w:rPr>
          <w:b/>
        </w:rPr>
        <w:t>by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>.</w:t>
      </w:r>
    </w:p>
    <w:p>
      <w:r>
        <w:t xml:space="preserve">Desertification </w:t>
      </w:r>
      <w:r>
        <w:rPr>
          <w:b/>
        </w:rPr>
        <w:t>is</w:t>
      </w:r>
      <w:r>
        <w:t xml:space="preserve"> </w:t>
      </w:r>
      <w:r>
        <w:rPr>
          <w:b/>
        </w:rPr>
        <w:t>accomplished</w:t>
      </w:r>
      <w:r>
        <w:t xml:space="preserve"> primarily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stabilizing </w:t>
      </w:r>
      <w:r>
        <w:rPr>
          <w:b/>
        </w:rPr>
        <w:t>natural</w:t>
      </w:r>
      <w:r>
        <w:t xml:space="preserve"> vegetation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subsequent </w:t>
      </w:r>
      <w:r>
        <w:rPr>
          <w:b/>
        </w:rPr>
        <w:t>accelerated</w:t>
      </w:r>
      <w:r>
        <w:t xml:space="preserve"> erosion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. 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loose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blown</w:t>
      </w:r>
      <w:r>
        <w:t xml:space="preserve"> completely </w:t>
      </w:r>
      <w:r>
        <w:rPr>
          <w:b/>
        </w:rPr>
        <w:t>away</w:t>
      </w:r>
      <w:r>
        <w:t xml:space="preserve">, </w:t>
      </w:r>
      <w:r>
        <w:rPr>
          <w:b/>
        </w:rPr>
        <w:t>leaving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stony </w:t>
      </w:r>
      <w:r>
        <w:rPr>
          <w:b/>
        </w:rPr>
        <w:t>surface</w:t>
      </w:r>
      <w:r>
        <w:t xml:space="preserve">. 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the</w:t>
      </w:r>
      <w:r>
        <w:t xml:space="preserve"> finer particles may </w:t>
      </w:r>
      <w:r>
        <w:rPr>
          <w:b/>
        </w:rPr>
        <w:t>be</w:t>
      </w:r>
      <w:r>
        <w:t xml:space="preserve"> </w:t>
      </w:r>
      <w:r>
        <w:rPr>
          <w:b/>
        </w:rPr>
        <w:t>removed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sand</w:t>
      </w:r>
      <w:r>
        <w:t>-</w:t>
      </w:r>
      <w:r>
        <w:rPr>
          <w:b/>
        </w:rPr>
        <w:t>sized</w:t>
      </w:r>
      <w:r>
        <w:t xml:space="preserve"> particles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accumulated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mobile</w:t>
      </w:r>
      <w:r>
        <w:t xml:space="preserve"> </w:t>
      </w:r>
      <w:r>
        <w:rPr>
          <w:b/>
        </w:rPr>
        <w:t>hills</w:t>
      </w:r>
      <w:r>
        <w:t xml:space="preserve"> </w:t>
      </w:r>
      <w:r>
        <w:rPr>
          <w:b/>
        </w:rPr>
        <w:t>or</w:t>
      </w:r>
      <w:r>
        <w:t xml:space="preserve"> ridges </w:t>
      </w:r>
      <w:r>
        <w:rPr>
          <w:b/>
        </w:rPr>
        <w:t>of</w:t>
      </w:r>
      <w:r>
        <w:t xml:space="preserve"> </w:t>
      </w:r>
      <w:r>
        <w:rPr>
          <w:b/>
        </w:rPr>
        <w:t>sand</w:t>
      </w:r>
      <w:r>
        <w:t>.</w:t>
      </w:r>
    </w:p>
    <w:p>
      <w:r/>
      <w:r>
        <w:rPr>
          <w:b/>
        </w:rPr>
        <w:t>Even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that</w:t>
      </w:r>
      <w:r>
        <w:t xml:space="preserve"> retain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cover</w:t>
      </w:r>
      <w:r>
        <w:t xml:space="preserve">, </w:t>
      </w:r>
      <w:r>
        <w:rPr>
          <w:b/>
        </w:rPr>
        <w:t>the</w:t>
      </w:r>
      <w:r>
        <w:t xml:space="preserve"> reduction </w:t>
      </w:r>
      <w:r>
        <w:rPr>
          <w:b/>
        </w:rPr>
        <w:t>of</w:t>
      </w:r>
      <w:r>
        <w:t xml:space="preserve"> vegetation typically </w:t>
      </w:r>
      <w:r>
        <w:rPr>
          <w:b/>
        </w:rPr>
        <w:t>results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’s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absorb</w:t>
      </w:r>
      <w:r>
        <w:t xml:space="preserve"> substantial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. 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raindrops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loose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transfer </w:t>
      </w:r>
      <w:r>
        <w:rPr>
          <w:b/>
        </w:rPr>
        <w:t>fine</w:t>
      </w:r>
      <w:r>
        <w:t xml:space="preserve"> </w:t>
      </w:r>
      <w:r>
        <w:rPr>
          <w:b/>
        </w:rPr>
        <w:t>clay</w:t>
      </w:r>
      <w:r>
        <w:t xml:space="preserve"> particles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tiniest </w:t>
      </w:r>
      <w:r>
        <w:rPr>
          <w:b/>
        </w:rPr>
        <w:t>soil</w:t>
      </w:r>
      <w:r>
        <w:t xml:space="preserve"> </w:t>
      </w:r>
      <w:r>
        <w:rPr>
          <w:b/>
        </w:rPr>
        <w:t>spaces</w:t>
      </w:r>
      <w:r>
        <w:t xml:space="preserve">, </w:t>
      </w:r>
      <w:r>
        <w:rPr>
          <w:b/>
        </w:rPr>
        <w:t>sealing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producing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water</w:t>
      </w:r>
      <w:r>
        <w:t xml:space="preserve"> penetration.  </w:t>
      </w:r>
      <w:r>
        <w:rPr>
          <w:b/>
        </w:rPr>
        <w:t>Water</w:t>
      </w:r>
      <w:r>
        <w:t xml:space="preserve"> absorption </w:t>
      </w:r>
      <w:r>
        <w:rPr>
          <w:b/>
        </w:rPr>
        <w:t>is</w:t>
      </w:r>
      <w:r>
        <w:t xml:space="preserve"> greatly </w:t>
      </w:r>
      <w:r>
        <w:rPr>
          <w:b/>
        </w:rPr>
        <w:t>reduced</w:t>
      </w:r>
      <w:r>
        <w:t xml:space="preserve">, consequently runoff </w:t>
      </w:r>
      <w:r>
        <w:rPr>
          <w:b/>
        </w:rPr>
        <w:t>is</w:t>
      </w:r>
      <w:r>
        <w:t xml:space="preserve"> </w:t>
      </w:r>
      <w:r>
        <w:rPr>
          <w:b/>
        </w:rPr>
        <w:t>increased</w:t>
      </w:r>
      <w:r>
        <w:t xml:space="preserve">,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accelerated</w:t>
      </w:r>
      <w:r>
        <w:t xml:space="preserve"> erosion </w:t>
      </w:r>
      <w:r>
        <w:rPr>
          <w:b/>
        </w:rPr>
        <w:t>rates</w:t>
      </w:r>
      <w:r>
        <w:t xml:space="preserve">.  </w:t>
      </w:r>
      <w:r>
        <w:rPr>
          <w:b/>
        </w:rPr>
        <w:t>The</w:t>
      </w:r>
      <w:r>
        <w:t xml:space="preserve"> gradual </w:t>
      </w:r>
      <w:r>
        <w:rPr>
          <w:b/>
        </w:rPr>
        <w:t>drying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diminished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absorb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further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vegetation,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cycle</w:t>
      </w:r>
      <w:r>
        <w:t xml:space="preserve"> </w:t>
      </w:r>
      <w:r>
        <w:rPr>
          <w:b/>
        </w:rPr>
        <w:t>of</w:t>
      </w:r>
      <w:r>
        <w:t xml:space="preserve"> progressive </w:t>
      </w:r>
      <w:r>
        <w:rPr>
          <w:b/>
        </w:rPr>
        <w:t>surface</w:t>
      </w:r>
      <w:r>
        <w:t xml:space="preserve"> deterioration </w:t>
      </w:r>
      <w:r>
        <w:rPr>
          <w:b/>
        </w:rPr>
        <w:t>is</w:t>
      </w:r>
      <w:r>
        <w:t xml:space="preserve"> established.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regions, </w:t>
      </w:r>
      <w:r>
        <w:rPr>
          <w:b/>
        </w:rPr>
        <w:t>the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occurring</w:t>
      </w:r>
      <w:r>
        <w:t xml:space="preserve"> largely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trend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drier</w:t>
      </w:r>
      <w:r>
        <w:t xml:space="preserve"> climatic </w:t>
      </w:r>
      <w:r>
        <w:rPr>
          <w:b/>
        </w:rPr>
        <w:t>conditions</w:t>
      </w:r>
      <w:r>
        <w:t xml:space="preserve">. </w:t>
      </w:r>
      <w:r>
        <w:rPr>
          <w:b/>
        </w:rPr>
        <w:t>Continued</w:t>
      </w:r>
      <w:r>
        <w:t xml:space="preserve"> gradual global </w:t>
      </w:r>
      <w:r>
        <w:rPr>
          <w:b/>
        </w:rPr>
        <w:t>warming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produced</w:t>
      </w:r>
      <w:r>
        <w:t xml:space="preserve"> an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aridity </w:t>
      </w:r>
      <w:r>
        <w:rPr>
          <w:b/>
        </w:rPr>
        <w:t>for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years</w:t>
      </w:r>
      <w:r>
        <w:t xml:space="preserve">. 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accelerated</w:t>
      </w:r>
      <w:r>
        <w:t xml:space="preserve"> </w:t>
      </w:r>
      <w:r>
        <w:rPr>
          <w:b/>
        </w:rPr>
        <w:t>in</w:t>
      </w:r>
      <w:r>
        <w:t xml:space="preserve"> subsequent </w:t>
      </w:r>
      <w:r>
        <w:rPr>
          <w:b/>
        </w:rPr>
        <w:t>decades</w:t>
      </w:r>
      <w:r>
        <w:t xml:space="preserve"> </w:t>
      </w:r>
      <w:r>
        <w:rPr>
          <w:b/>
        </w:rPr>
        <w:t>if</w:t>
      </w:r>
      <w:r>
        <w:t xml:space="preserve"> global </w:t>
      </w:r>
      <w:r>
        <w:rPr>
          <w:b/>
        </w:rPr>
        <w:t>warming</w:t>
      </w:r>
      <w:r>
        <w:t xml:space="preserve"> </w:t>
      </w:r>
      <w:r>
        <w:rPr>
          <w:b/>
        </w:rPr>
        <w:t>resulting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pollution</w:t>
      </w:r>
      <w:r>
        <w:t xml:space="preserve"> seriously </w:t>
      </w:r>
      <w:r>
        <w:rPr>
          <w:b/>
        </w:rPr>
        <w:t>increases</w:t>
      </w:r>
      <w:r>
        <w:t>.</w:t>
      </w:r>
    </w:p>
    <w:p>
      <w:r/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doubt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that</w:t>
      </w:r>
      <w:r>
        <w:t xml:space="preserve"> desertification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results</w:t>
      </w:r>
      <w:r>
        <w:t xml:space="preserve"> primarily </w:t>
      </w:r>
      <w:r>
        <w:rPr>
          <w:b/>
        </w:rPr>
        <w:t>from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processes</w:t>
      </w:r>
      <w:r>
        <w:t xml:space="preserve">.  </w:t>
      </w:r>
      <w:r>
        <w:rPr>
          <w:b/>
        </w:rPr>
        <w:t>The</w:t>
      </w:r>
      <w:r>
        <w:t xml:space="preserve"> semiarid </w:t>
      </w:r>
      <w:r>
        <w:rPr>
          <w:b/>
        </w:rPr>
        <w:t>lands</w:t>
      </w:r>
      <w:r>
        <w:t xml:space="preserve"> </w:t>
      </w:r>
      <w:r>
        <w:rPr>
          <w:b/>
        </w:rPr>
        <w:t>bordering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deserts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delicate</w:t>
      </w:r>
      <w:r>
        <w:t xml:space="preserve"> ecological </w:t>
      </w:r>
      <w:r>
        <w:rPr>
          <w:b/>
        </w:rPr>
        <w:t>balance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adjust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increased</w:t>
      </w:r>
      <w:r>
        <w:t xml:space="preserve"> environmental </w:t>
      </w:r>
      <w:r>
        <w:rPr>
          <w:b/>
        </w:rPr>
        <w:t>pressures</w:t>
      </w:r>
      <w:r>
        <w:t xml:space="preserve">. </w:t>
      </w:r>
      <w:r>
        <w:rPr>
          <w:b/>
        </w:rPr>
        <w:t>Expanding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subjecting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pressures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fuel</w:t>
      </w:r>
      <w:r>
        <w:t xml:space="preserve">.  </w:t>
      </w:r>
      <w:r>
        <w:rPr>
          <w:b/>
        </w:rPr>
        <w:t>In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periods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respond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stresses</w:t>
      </w:r>
      <w:r>
        <w:t xml:space="preserve">. 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phenomena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 margins, </w:t>
      </w:r>
      <w:r>
        <w:rPr>
          <w:b/>
        </w:rPr>
        <w:t>though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in</w:t>
      </w:r>
      <w:r>
        <w:t xml:space="preserve"> excess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diminished capacity, </w:t>
      </w:r>
      <w:r>
        <w:rPr>
          <w:b/>
        </w:rPr>
        <w:t>and</w:t>
      </w:r>
      <w:r>
        <w:t xml:space="preserve"> desertification </w:t>
      </w:r>
      <w:r>
        <w:rPr>
          <w:b/>
        </w:rPr>
        <w:t>results</w:t>
      </w:r>
      <w:r>
        <w:t>.</w:t>
      </w:r>
    </w:p>
    <w:p>
      <w:r/>
      <w:r>
        <w:rPr>
          <w:b/>
        </w:rPr>
        <w:t>Four</w:t>
      </w:r>
      <w:r>
        <w:t xml:space="preserve"> </w:t>
      </w:r>
      <w:r>
        <w:rPr>
          <w:b/>
        </w:rPr>
        <w:t>specific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identified </w:t>
      </w:r>
      <w:r>
        <w:rPr>
          <w:b/>
        </w:rPr>
        <w:t>as</w:t>
      </w:r>
      <w:r>
        <w:t xml:space="preserve"> </w:t>
      </w:r>
      <w:r>
        <w:rPr>
          <w:b/>
        </w:rPr>
        <w:t>major</w:t>
      </w:r>
      <w:r>
        <w:t xml:space="preserve"> contributors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desertification </w:t>
      </w:r>
      <w:r>
        <w:rPr>
          <w:b/>
        </w:rPr>
        <w:t>processes</w:t>
      </w:r>
      <w:r>
        <w:t xml:space="preserve">: overcultivation, overgrazing, </w:t>
      </w:r>
      <w:r>
        <w:rPr>
          <w:b/>
        </w:rPr>
        <w:t>firewood</w:t>
      </w:r>
      <w:r>
        <w:t xml:space="preserve"> </w:t>
      </w:r>
      <w:r>
        <w:rPr>
          <w:b/>
        </w:rPr>
        <w:t>gathering</w:t>
      </w:r>
      <w:r>
        <w:t xml:space="preserve">, </w:t>
      </w:r>
      <w:r>
        <w:rPr>
          <w:b/>
        </w:rPr>
        <w:t>and</w:t>
      </w:r>
      <w:r>
        <w:t xml:space="preserve"> overirrigation.  </w:t>
      </w:r>
      <w:r>
        <w:rPr>
          <w:b/>
        </w:rPr>
        <w:t>The</w:t>
      </w:r>
      <w:r>
        <w:t xml:space="preserve"> cultivation </w:t>
      </w:r>
      <w:r>
        <w:rPr>
          <w:b/>
        </w:rPr>
        <w:t>of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expanded</w:t>
      </w:r>
      <w:r>
        <w:t xml:space="preserve"> </w:t>
      </w:r>
      <w:r>
        <w:rPr>
          <w:b/>
        </w:rPr>
        <w:t>into</w:t>
      </w:r>
      <w:r>
        <w:t xml:space="preserve"> progressively </w:t>
      </w:r>
      <w:r>
        <w:rPr>
          <w:b/>
        </w:rPr>
        <w:t>drier</w:t>
      </w:r>
      <w:r>
        <w:t xml:space="preserve"> regions </w:t>
      </w:r>
      <w:r>
        <w:rPr>
          <w:b/>
        </w:rPr>
        <w:t>as</w:t>
      </w:r>
      <w:r>
        <w:t xml:space="preserve"> </w:t>
      </w:r>
      <w:r>
        <w:rPr>
          <w:b/>
        </w:rPr>
        <w:t>population</w:t>
      </w:r>
      <w:r>
        <w:t xml:space="preserve"> densities </w:t>
      </w:r>
      <w:r>
        <w:rPr>
          <w:b/>
        </w:rPr>
        <w:t>have</w:t>
      </w:r>
      <w:r>
        <w:t xml:space="preserve"> </w:t>
      </w:r>
      <w:r>
        <w:rPr>
          <w:b/>
        </w:rPr>
        <w:t>grown</w:t>
      </w:r>
      <w:r>
        <w:t xml:space="preserve">.  </w:t>
      </w:r>
      <w:r>
        <w:rPr>
          <w:b/>
        </w:rPr>
        <w:t>These</w:t>
      </w:r>
      <w:r>
        <w:t xml:space="preserve"> regions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severe</w:t>
      </w:r>
      <w:r>
        <w:t xml:space="preserve"> dryness,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crop</w:t>
      </w:r>
      <w:r>
        <w:t xml:space="preserve"> </w:t>
      </w:r>
      <w:r>
        <w:rPr>
          <w:b/>
        </w:rPr>
        <w:t>failures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. 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raising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crops</w:t>
      </w:r>
      <w:r>
        <w:t xml:space="preserve"> necessitates </w:t>
      </w:r>
      <w:r>
        <w:rPr>
          <w:b/>
        </w:rPr>
        <w:t>the</w:t>
      </w:r>
      <w:r>
        <w:t xml:space="preserve"> prior removal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natural</w:t>
      </w:r>
      <w:r>
        <w:t xml:space="preserve"> vegetation, </w:t>
      </w:r>
      <w:r>
        <w:rPr>
          <w:b/>
        </w:rPr>
        <w:t>crop</w:t>
      </w:r>
      <w:r>
        <w:t xml:space="preserve"> </w:t>
      </w:r>
      <w:r>
        <w:rPr>
          <w:b/>
        </w:rPr>
        <w:t>failures</w:t>
      </w:r>
      <w:r>
        <w:t xml:space="preserve"> </w:t>
      </w:r>
      <w:r>
        <w:rPr>
          <w:b/>
        </w:rPr>
        <w:t>leave</w:t>
      </w:r>
      <w:r>
        <w:t xml:space="preserve"> extensive tracts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devoid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cover</w:t>
      </w:r>
      <w:r>
        <w:t xml:space="preserve"> </w:t>
      </w:r>
      <w:r>
        <w:rPr>
          <w:b/>
        </w:rPr>
        <w:t>and</w:t>
      </w:r>
      <w:r>
        <w:t xml:space="preserve"> susceptible </w:t>
      </w:r>
      <w:r>
        <w:rPr>
          <w:b/>
        </w:rPr>
        <w:t>to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erosion.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raising</w:t>
      </w:r>
      <w:r>
        <w:t xml:space="preserve"> </w:t>
      </w:r>
      <w:r>
        <w:rPr>
          <w:b/>
        </w:rPr>
        <w:t>of</w:t>
      </w:r>
      <w:r>
        <w:t xml:space="preserve"> livestock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economic </w:t>
      </w:r>
      <w:r>
        <w:rPr>
          <w:b/>
        </w:rPr>
        <w:t>activity</w:t>
      </w:r>
      <w:r>
        <w:t xml:space="preserve"> </w:t>
      </w:r>
      <w:r>
        <w:rPr>
          <w:b/>
        </w:rPr>
        <w:t>in</w:t>
      </w:r>
      <w:r>
        <w:t xml:space="preserve"> semiarid </w:t>
      </w:r>
      <w:r>
        <w:rPr>
          <w:b/>
        </w:rPr>
        <w:t>lands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grasses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generally </w:t>
      </w:r>
      <w:r>
        <w:rPr>
          <w:b/>
        </w:rPr>
        <w:t>the</w:t>
      </w:r>
      <w:r>
        <w:t xml:space="preserve"> dominant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vegetation. </w:t>
      </w:r>
      <w:r>
        <w:rPr>
          <w:b/>
        </w:rPr>
        <w:t>The</w:t>
      </w:r>
      <w:r>
        <w:t xml:space="preserve"> </w:t>
      </w:r>
      <w:r>
        <w:rPr>
          <w:b/>
        </w:rPr>
        <w:t>consequences</w:t>
      </w:r>
      <w:r>
        <w:t xml:space="preserve"> </w:t>
      </w:r>
      <w:r>
        <w:rPr>
          <w:b/>
        </w:rPr>
        <w:t>of</w:t>
      </w:r>
      <w:r>
        <w:t xml:space="preserve"> an excessive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livestock grazing </w:t>
      </w:r>
      <w:r>
        <w:rPr>
          <w:b/>
        </w:rPr>
        <w:t>in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reduction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vegetation </w:t>
      </w:r>
      <w:r>
        <w:rPr>
          <w:b/>
        </w:rPr>
        <w:t>cover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trampling </w:t>
      </w:r>
      <w:r>
        <w:rPr>
          <w:b/>
        </w:rPr>
        <w:t>and</w:t>
      </w:r>
      <w:r>
        <w:t xml:space="preserve"> pulverization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. 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followed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accelerated</w:t>
      </w:r>
      <w:r>
        <w:t xml:space="preserve"> erosion.</w:t>
      </w:r>
    </w:p>
    <w:p>
      <w:r/>
      <w:r>
        <w:rPr>
          <w:b/>
        </w:rPr>
        <w:t>Firewood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chief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cooking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heating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countries</w:t>
      </w:r>
      <w:r>
        <w:t xml:space="preserve">.  </w:t>
      </w:r>
      <w:r>
        <w:rPr>
          <w:b/>
        </w:rPr>
        <w:t>The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pressures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expanding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removal </w:t>
      </w:r>
      <w:r>
        <w:rPr>
          <w:b/>
        </w:rPr>
        <w:t>of</w:t>
      </w:r>
      <w:r>
        <w:t xml:space="preserve"> woody </w:t>
      </w:r>
      <w:r>
        <w:rPr>
          <w:b/>
        </w:rPr>
        <w:t>plants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towns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surrounded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areas</w:t>
      </w:r>
      <w:r>
        <w:t xml:space="preserve"> completely </w:t>
      </w:r>
      <w:r>
        <w:rPr>
          <w:b/>
        </w:rPr>
        <w:t>lacking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and</w:t>
      </w:r>
      <w:r>
        <w:t xml:space="preserve"> shrubs. </w:t>
      </w:r>
      <w:r>
        <w:rPr>
          <w:b/>
        </w:rPr>
        <w:t>The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dried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waste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substitute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hurt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soil</w:t>
      </w:r>
      <w:r>
        <w:t xml:space="preserve"> conditioner </w:t>
      </w:r>
      <w:r>
        <w:rPr>
          <w:b/>
        </w:rPr>
        <w:t>and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nutrients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returned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final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of</w:t>
      </w:r>
      <w:r>
        <w:t xml:space="preserve"> desertification </w:t>
      </w:r>
      <w:r>
        <w:rPr>
          <w:b/>
        </w:rPr>
        <w:t>is</w:t>
      </w:r>
      <w:r>
        <w:t xml:space="preserve"> </w:t>
      </w:r>
      <w:r>
        <w:rPr>
          <w:b/>
        </w:rPr>
        <w:t>soil</w:t>
      </w:r>
      <w:r>
        <w:t xml:space="preserve"> salinization </w:t>
      </w:r>
      <w:r>
        <w:rPr>
          <w:b/>
        </w:rPr>
        <w:t>resulting</w:t>
      </w:r>
      <w:r>
        <w:t xml:space="preserve"> </w:t>
      </w:r>
      <w:r>
        <w:rPr>
          <w:b/>
        </w:rPr>
        <w:t>from</w:t>
      </w:r>
      <w:r>
        <w:t xml:space="preserve"> overirrigation. Excess </w:t>
      </w:r>
      <w:r>
        <w:rPr>
          <w:b/>
        </w:rPr>
        <w:t>water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irrigation</w:t>
      </w:r>
      <w:r>
        <w:t xml:space="preserve"> </w:t>
      </w:r>
      <w:r>
        <w:rPr>
          <w:b/>
        </w:rPr>
        <w:t>sinks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.  </w:t>
      </w:r>
      <w:r>
        <w:rPr>
          <w:b/>
        </w:rPr>
        <w:t>If</w:t>
      </w:r>
      <w:r>
        <w:t xml:space="preserve"> </w:t>
      </w:r>
      <w:r>
        <w:rPr>
          <w:b/>
        </w:rPr>
        <w:t>no</w:t>
      </w:r>
      <w:r>
        <w:t xml:space="preserve"> drainage </w:t>
      </w:r>
      <w:r>
        <w:rPr>
          <w:b/>
        </w:rPr>
        <w:t>system</w:t>
      </w:r>
      <w:r>
        <w:t xml:space="preserve"> </w:t>
      </w:r>
      <w:r>
        <w:rPr>
          <w:b/>
        </w:rPr>
        <w:t>exists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rises</w:t>
      </w:r>
      <w:r>
        <w:t xml:space="preserve">, </w:t>
      </w:r>
      <w:r>
        <w:rPr>
          <w:b/>
        </w:rPr>
        <w:t>bringing</w:t>
      </w:r>
      <w:r>
        <w:t xml:space="preserve"> dissolved </w:t>
      </w:r>
      <w:r>
        <w:rPr>
          <w:b/>
        </w:rPr>
        <w:t>salts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 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evaporates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salts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, </w:t>
      </w:r>
      <w:r>
        <w:rPr>
          <w:b/>
        </w:rPr>
        <w:t>creating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white</w:t>
      </w:r>
      <w:r>
        <w:t xml:space="preserve"> crustal layer </w:t>
      </w:r>
      <w:r>
        <w:rPr>
          <w:b/>
        </w:rPr>
        <w:t>that</w:t>
      </w:r>
      <w:r>
        <w:t xml:space="preserve"> </w:t>
      </w:r>
      <w:r>
        <w:rPr>
          <w:b/>
        </w:rPr>
        <w:t>prevents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reaching</w:t>
      </w:r>
      <w:r>
        <w:t xml:space="preserve"> </w:t>
      </w:r>
      <w:r>
        <w:rPr>
          <w:b/>
        </w:rPr>
        <w:t>the</w:t>
      </w:r>
      <w:r>
        <w:t xml:space="preserve"> underlying </w:t>
      </w:r>
      <w:r>
        <w:rPr>
          <w:b/>
        </w:rPr>
        <w:t>soil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extreme</w:t>
      </w:r>
      <w:r>
        <w:t xml:space="preserve"> seriousness </w:t>
      </w:r>
      <w:r>
        <w:rPr>
          <w:b/>
        </w:rPr>
        <w:t>of</w:t>
      </w:r>
      <w:r>
        <w:t xml:space="preserve"> desertification </w:t>
      </w:r>
      <w:r>
        <w:rPr>
          <w:b/>
        </w:rPr>
        <w:t>results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tremendous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affected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of</w:t>
      </w:r>
      <w:r>
        <w:t xml:space="preserve"> reversing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slowing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.  </w:t>
      </w:r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removed</w:t>
      </w:r>
      <w:r>
        <w:t xml:space="preserve"> </w:t>
      </w:r>
      <w:r>
        <w:rPr>
          <w:b/>
        </w:rPr>
        <w:t>by</w:t>
      </w:r>
      <w:r>
        <w:t xml:space="preserve"> erosion,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passage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or</w:t>
      </w:r>
      <w:r>
        <w:t xml:space="preserve"> millennia </w:t>
      </w:r>
      <w:r>
        <w:rPr>
          <w:b/>
        </w:rPr>
        <w:t>will</w:t>
      </w:r>
      <w:r>
        <w:t xml:space="preserve"> enable </w:t>
      </w:r>
      <w:r>
        <w:rPr>
          <w:b/>
        </w:rPr>
        <w:t>new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.  </w:t>
      </w:r>
      <w:r>
        <w:rPr>
          <w:b/>
        </w:rPr>
        <w:t>In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where</w:t>
      </w:r>
      <w:r>
        <w:t xml:space="preserve"> considerable </w:t>
      </w:r>
      <w:r>
        <w:rPr>
          <w:b/>
        </w:rPr>
        <w:t>soil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remains</w:t>
      </w:r>
      <w:r>
        <w:t xml:space="preserve">, </w:t>
      </w:r>
      <w:r>
        <w:rPr>
          <w:b/>
        </w:rPr>
        <w:t>though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rigorously enforced program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protection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cover</w:t>
      </w:r>
      <w:r>
        <w:t>-</w:t>
      </w:r>
      <w:r>
        <w:rPr>
          <w:b/>
        </w:rPr>
        <w:t>crop</w:t>
      </w:r>
      <w:r>
        <w:t xml:space="preserve"> </w:t>
      </w:r>
      <w:r>
        <w:rPr>
          <w:b/>
        </w:rPr>
        <w:t>planting</w:t>
      </w:r>
      <w:r>
        <w:t xml:space="preserve"> may </w:t>
      </w:r>
      <w:r>
        <w:rPr>
          <w:b/>
        </w:rPr>
        <w:t>make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reverse </w:t>
      </w:r>
      <w:r>
        <w:rPr>
          <w:b/>
        </w:rPr>
        <w:t>the</w:t>
      </w:r>
      <w:r>
        <w:t xml:space="preserve"> </w:t>
      </w:r>
      <w:r>
        <w:rPr>
          <w:b/>
        </w:rPr>
        <w:t>present</w:t>
      </w:r>
      <w:r>
        <w:t xml:space="preserve"> deterioration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>.</w:t>
      </w:r>
    </w:p>
    <w:p>
      <w:r>
        <w:t>count: 218</w:t>
      </w:r>
    </w:p>
    <w:p>
      <w:r>
        <w:br w:type="page"/>
      </w:r>
    </w:p>
    <w:p>
      <w:pPr>
        <w:pStyle w:val="Heading1"/>
      </w:pPr>
      <w:r>
        <w:t>Official 23-Passage 01 Urban Climates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extraordinary</w:t>
      </w:r>
      <w:r>
        <w:t xml:space="preserve"> processor </w:t>
      </w:r>
      <w:r>
        <w:rPr>
          <w:b/>
        </w:rPr>
        <w:t>of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and</w:t>
      </w:r>
      <w:r>
        <w:t xml:space="preserve"> energy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metabolism.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daily</w:t>
      </w:r>
      <w:r>
        <w:t xml:space="preserve"> input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food</w:t>
      </w:r>
      <w:r>
        <w:t xml:space="preserve">, </w:t>
      </w:r>
      <w:r>
        <w:rPr>
          <w:b/>
        </w:rPr>
        <w:t>and</w:t>
      </w:r>
      <w:r>
        <w:t xml:space="preserve"> energy </w:t>
      </w:r>
      <w:r>
        <w:rPr>
          <w:b/>
        </w:rPr>
        <w:t>of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matched</w:t>
      </w:r>
      <w:r>
        <w:t xml:space="preserve"> </w:t>
      </w:r>
      <w:r>
        <w:rPr>
          <w:b/>
        </w:rPr>
        <w:t>by</w:t>
      </w:r>
      <w:r>
        <w:t xml:space="preserve"> an </w:t>
      </w:r>
      <w:r>
        <w:rPr>
          <w:b/>
        </w:rPr>
        <w:t>output</w:t>
      </w:r>
      <w:r>
        <w:t xml:space="preserve"> </w:t>
      </w:r>
      <w:r>
        <w:rPr>
          <w:b/>
        </w:rPr>
        <w:t>of</w:t>
      </w:r>
      <w:r>
        <w:t xml:space="preserve"> sewage, </w:t>
      </w:r>
      <w:r>
        <w:rPr>
          <w:b/>
        </w:rPr>
        <w:t>solid</w:t>
      </w:r>
      <w:r>
        <w:t xml:space="preserve"> </w:t>
      </w:r>
      <w:r>
        <w:rPr>
          <w:b/>
        </w:rPr>
        <w:t>waste</w:t>
      </w:r>
      <w:r>
        <w:t xml:space="preserve">, </w:t>
      </w:r>
      <w:r>
        <w:rPr>
          <w:b/>
        </w:rPr>
        <w:t>air</w:t>
      </w:r>
      <w:r>
        <w:t xml:space="preserve"> pollutants, energy, </w:t>
      </w:r>
      <w:r>
        <w:rPr>
          <w:b/>
        </w:rPr>
        <w:t>and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transformed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way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quantities</w:t>
      </w:r>
      <w:r>
        <w:t xml:space="preserve"> involved </w:t>
      </w:r>
      <w:r>
        <w:rPr>
          <w:b/>
        </w:rPr>
        <w:t>are</w:t>
      </w:r>
      <w:r/>
      <w:r>
        <w:rPr>
          <w:b/>
        </w:rPr>
      </w:r>
      <w:r>
        <w:t xml:space="preserve"> enormous. </w:t>
      </w:r>
      <w:r>
        <w:rPr>
          <w:b/>
        </w:rPr>
        <w:t>Many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energy </w:t>
      </w:r>
      <w:r>
        <w:rPr>
          <w:b/>
        </w:rPr>
        <w:t>use</w:t>
      </w:r>
      <w:r>
        <w:t xml:space="preserve"> </w:t>
      </w:r>
      <w:r>
        <w:rPr>
          <w:b/>
        </w:rPr>
        <w:t>affect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city</w:t>
      </w:r>
      <w:r>
        <w:t xml:space="preserve">, particularly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equal</w:t>
      </w:r>
      <w:r>
        <w:t xml:space="preserve"> </w:t>
      </w:r>
      <w:r>
        <w:rPr>
          <w:b/>
        </w:rPr>
        <w:t>or</w:t>
      </w:r>
      <w:r>
        <w:t xml:space="preserve"> surpass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warms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eventually</w:t>
      </w:r>
      <w:r>
        <w:t xml:space="preserve"> transfers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air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quickest </w:t>
      </w:r>
      <w:r>
        <w:rPr>
          <w:b/>
        </w:rPr>
        <w:t>where</w:t>
      </w:r>
      <w:r>
        <w:t xml:space="preserve"> </w:t>
      </w:r>
      <w:r>
        <w:rPr>
          <w:b/>
        </w:rPr>
        <w:t>houses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poorly insulated. </w:t>
      </w:r>
      <w:r>
        <w:rPr>
          <w:b/>
        </w:rPr>
        <w:t>But</w:t>
      </w:r>
      <w:r>
        <w:t xml:space="preserve"> an automobile </w:t>
      </w:r>
      <w:r>
        <w:rPr>
          <w:b/>
        </w:rPr>
        <w:t>produces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warm</w:t>
      </w:r>
      <w:r>
        <w:t xml:space="preserve"> an </w:t>
      </w:r>
      <w:r>
        <w:rPr>
          <w:b/>
        </w:rPr>
        <w:t>average</w:t>
      </w:r>
      <w:r>
        <w:t xml:space="preserve"> </w:t>
      </w:r>
      <w:r>
        <w:rPr>
          <w:b/>
        </w:rPr>
        <w:t>house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winter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house</w:t>
      </w:r>
      <w:r>
        <w:t xml:space="preserve"> </w:t>
      </w:r>
      <w:r>
        <w:rPr>
          <w:b/>
        </w:rPr>
        <w:t>were</w:t>
      </w:r>
      <w:r>
        <w:t xml:space="preserve"> perfectly insulated, </w:t>
      </w:r>
      <w:r>
        <w:rPr>
          <w:b/>
        </w:rPr>
        <w:t>one</w:t>
      </w:r>
      <w:r>
        <w:t xml:space="preserve"> </w:t>
      </w:r>
      <w:r>
        <w:rPr>
          <w:b/>
        </w:rPr>
        <w:t>adult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Therefore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any</w:t>
      </w:r>
      <w:r>
        <w:t xml:space="preserve"> industrial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 xml:space="preserve">, an </w:t>
      </w:r>
      <w:r>
        <w:rPr>
          <w:b/>
        </w:rPr>
        <w:t>urban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warmer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countryside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surrounds</w:t>
      </w:r>
      <w:r>
        <w:t xml:space="preserve"> </w:t>
      </w:r>
      <w:r>
        <w:rPr>
          <w:b/>
        </w:rPr>
        <w:t>it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burning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fuel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cars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heat</w:t>
      </w:r>
      <w:r>
        <w:t xml:space="preserve">. </w:t>
      </w:r>
      <w:r>
        <w:rPr>
          <w:b/>
        </w:rPr>
        <w:t>Two</w:t>
      </w:r>
      <w:r>
        <w:t xml:space="preserve"> </w:t>
      </w:r>
      <w:r>
        <w:rPr>
          <w:b/>
        </w:rPr>
        <w:t>other</w:t>
      </w:r>
      <w:r>
        <w:t xml:space="preserve"> factors </w:t>
      </w:r>
      <w:r>
        <w:rPr>
          <w:b/>
        </w:rPr>
        <w:t>contribute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higher overall </w:t>
      </w:r>
      <w:r>
        <w:rPr>
          <w:b/>
        </w:rPr>
        <w:t>temperature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 xml:space="preserve"> capacity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that</w:t>
      </w:r>
      <w:r>
        <w:t xml:space="preserve"> constitute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typically dominated </w:t>
      </w:r>
      <w:r>
        <w:rPr>
          <w:b/>
        </w:rPr>
        <w:t>by</w:t>
      </w:r>
      <w:r>
        <w:t xml:space="preserve"> </w:t>
      </w:r>
      <w:r>
        <w:rPr>
          <w:b/>
        </w:rPr>
        <w:t>concrete</w:t>
      </w:r>
      <w:r>
        <w:t xml:space="preserve"> </w:t>
      </w:r>
      <w:r>
        <w:rPr>
          <w:b/>
        </w:rPr>
        <w:t>and</w:t>
      </w:r>
      <w:r>
        <w:t xml:space="preserve"> asphalt.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, </w:t>
      </w:r>
      <w:r>
        <w:rPr>
          <w:b/>
        </w:rPr>
        <w:t>heat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conducted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stored</w:t>
      </w:r>
      <w:r>
        <w:t>—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released </w:t>
      </w:r>
      <w:r>
        <w:rPr>
          <w:b/>
        </w:rPr>
        <w:t>at</w:t>
      </w:r>
      <w:r>
        <w:t xml:space="preserve"> </w:t>
      </w:r>
      <w:r>
        <w:rPr>
          <w:b/>
        </w:rPr>
        <w:t>night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countryside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significantly lower </w:t>
      </w:r>
      <w:r>
        <w:rPr>
          <w:b/>
        </w:rPr>
        <w:t>heat</w:t>
      </w:r>
      <w:r>
        <w:t xml:space="preserve"> capacity </w:t>
      </w:r>
      <w:r>
        <w:rPr>
          <w:b/>
        </w:rPr>
        <w:t>because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vegetative </w:t>
      </w:r>
      <w:r>
        <w:rPr>
          <w:b/>
        </w:rPr>
        <w:t>blanket</w:t>
      </w:r>
      <w:r>
        <w:t xml:space="preserve"> </w:t>
      </w:r>
      <w:r>
        <w:rPr>
          <w:b/>
        </w:rPr>
        <w:t>prevents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factor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radiant </w:t>
      </w:r>
      <w:r>
        <w:rPr>
          <w:b/>
        </w:rPr>
        <w:t>heat</w:t>
      </w:r>
      <w:r>
        <w:t xml:space="preserve"> </w:t>
      </w:r>
      <w:r>
        <w:rPr>
          <w:b/>
        </w:rPr>
        <w:t>coming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trapped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ways</w:t>
      </w:r>
      <w:r>
        <w:t xml:space="preserve">: (1)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continuing</w:t>
      </w:r>
      <w:r>
        <w:t xml:space="preserve"> series </w:t>
      </w:r>
      <w:r>
        <w:rPr>
          <w:b/>
        </w:rPr>
        <w:t>of</w:t>
      </w:r>
      <w:r>
        <w:t xml:space="preserve"> reflections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numerous </w:t>
      </w:r>
      <w:r>
        <w:rPr>
          <w:b/>
        </w:rPr>
        <w:t>vertical</w:t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and</w:t>
      </w:r>
      <w:r>
        <w:t xml:space="preserve"> (2)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dust</w:t>
      </w:r>
      <w:r>
        <w:t xml:space="preserve"> dome, </w:t>
      </w:r>
      <w:r>
        <w:rPr>
          <w:b/>
        </w:rPr>
        <w:t>the</w:t>
      </w:r>
      <w:r>
        <w:t xml:space="preserve"> cloudlike layer </w:t>
      </w:r>
      <w:r>
        <w:rPr>
          <w:b/>
        </w:rPr>
        <w:t>of</w:t>
      </w:r>
      <w:r>
        <w:t xml:space="preserve"> </w:t>
      </w:r>
      <w:r>
        <w:rPr>
          <w:b/>
        </w:rPr>
        <w:t>polluted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produce</w:t>
      </w:r>
      <w:r>
        <w:t xml:space="preserve">. Shortwave </w:t>
      </w:r>
      <w:r>
        <w:rPr>
          <w:b/>
        </w:rPr>
        <w:t>radiation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passes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pollution</w:t>
      </w:r>
      <w:r>
        <w:t xml:space="preserve"> dome </w:t>
      </w:r>
      <w:r>
        <w:rPr>
          <w:b/>
        </w:rPr>
        <w:t>more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outgoing</w:t>
      </w:r>
      <w:r>
        <w:t xml:space="preserve"> longwave </w:t>
      </w:r>
      <w:r>
        <w:rPr>
          <w:b/>
        </w:rPr>
        <w:t>radiation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absorbed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gaseous pollutants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dome </w:t>
      </w:r>
      <w:r>
        <w:rPr>
          <w:b/>
        </w:rPr>
        <w:t>and</w:t>
      </w:r>
      <w:r>
        <w:t xml:space="preserve"> reradiated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surface</w:t>
      </w:r>
      <w:r>
        <w:t>.</w:t>
      </w:r>
    </w:p>
    <w:p>
      <w:r/>
      <w:r>
        <w:rPr>
          <w:b/>
        </w:rPr>
        <w:t>Cities</w:t>
      </w:r>
      <w:r>
        <w:t xml:space="preserve">, </w:t>
      </w:r>
      <w:r>
        <w:rPr>
          <w:b/>
        </w:rPr>
        <w:t>then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warmer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rural </w:t>
      </w:r>
      <w:r>
        <w:rPr>
          <w:b/>
        </w:rPr>
        <w:t>areas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phenomenon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. </w:t>
      </w:r>
      <w:r>
        <w:rPr>
          <w:b/>
        </w:rPr>
        <w:t>Heat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winds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precise</w:t>
      </w:r>
      <w:r>
        <w:t xml:space="preserve"> configuration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several</w:t>
      </w:r>
      <w:r>
        <w:t xml:space="preserve"> factors.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 stretch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blows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developed</w:t>
      </w:r>
      <w:r>
        <w:t xml:space="preserve">, variations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extreme</w:t>
      </w:r>
      <w:r>
        <w:t xml:space="preserve">; </w:t>
      </w:r>
      <w:r>
        <w:rPr>
          <w:b/>
        </w:rPr>
        <w:t>in</w:t>
      </w:r>
      <w:r>
        <w:t xml:space="preserve"> </w:t>
      </w:r>
      <w:r>
        <w:rPr>
          <w:b/>
        </w:rPr>
        <w:t>winter</w:t>
      </w:r>
      <w:r>
        <w:t xml:space="preserve">, </w:t>
      </w:r>
      <w:r>
        <w:rPr>
          <w:b/>
        </w:rPr>
        <w:t>busy</w:t>
      </w:r>
      <w:r>
        <w:t xml:space="preserve"> </w:t>
      </w:r>
      <w:r>
        <w:rPr>
          <w:b/>
        </w:rPr>
        <w:t>streets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1.7°C warmer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streets</w:t>
      </w:r>
      <w:r>
        <w:t xml:space="preserve">. </w:t>
      </w:r>
      <w:r>
        <w:rPr>
          <w:b/>
        </w:rPr>
        <w:t>Areas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traffic</w:t>
      </w:r>
      <w:r/>
      <w:r>
        <w:rPr>
          <w:b/>
        </w:rPr>
        <w:t xml:space="preserve"> lights</w:t>
      </w:r>
      <w:r/>
      <w:r>
        <w:rPr>
          <w:b/>
        </w:rPr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similarly warmer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cars</w:t>
      </w:r>
      <w:r>
        <w:t xml:space="preserve"> </w:t>
      </w:r>
      <w:r>
        <w:rPr>
          <w:b/>
        </w:rPr>
        <w:t>standing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traffic</w:t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moving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maximum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between</w:t>
      </w:r>
      <w:r>
        <w:t xml:space="preserve"> neighboring </w:t>
      </w:r>
      <w:r>
        <w:rPr>
          <w:b/>
        </w:rPr>
        <w:t>urban</w:t>
      </w:r>
      <w:r>
        <w:t xml:space="preserve"> </w:t>
      </w:r>
      <w:r>
        <w:rPr>
          <w:b/>
        </w:rPr>
        <w:t>and</w:t>
      </w:r>
      <w:r>
        <w:t xml:space="preserve"> rural </w:t>
      </w:r>
      <w:r>
        <w:rPr>
          <w:b/>
        </w:rPr>
        <w:t>environments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>-</w:t>
      </w:r>
      <w:r>
        <w:rPr>
          <w:b/>
        </w:rPr>
        <w:t>island</w:t>
      </w:r>
      <w:r>
        <w:t xml:space="preserve"> intensity </w:t>
      </w:r>
      <w:r>
        <w:rPr>
          <w:b/>
        </w:rPr>
        <w:t>for</w:t>
      </w:r>
      <w:r>
        <w:t xml:space="preserve"> </w:t>
      </w:r>
      <w:r>
        <w:rPr>
          <w:b/>
        </w:rPr>
        <w:t>that</w:t>
      </w:r>
      <w:r>
        <w:t xml:space="preserve"> region. </w:t>
      </w:r>
      <w:r>
        <w:rPr>
          <w:b/>
        </w:rPr>
        <w:t>In</w:t>
      </w:r>
      <w:r>
        <w:t xml:space="preserve"> </w:t>
      </w:r>
      <w:r>
        <w:rPr>
          <w:b/>
        </w:rPr>
        <w:t>general</w:t>
      </w:r>
      <w:r>
        <w:t xml:space="preserve">, </w:t>
      </w:r>
      <w:r>
        <w:rPr>
          <w:b/>
        </w:rPr>
        <w:t>the</w:t>
      </w:r>
      <w:r>
        <w:t xml:space="preserve"> larger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, </w:t>
      </w:r>
      <w:r>
        <w:rPr>
          <w:b/>
        </w:rPr>
        <w:t>the</w:t>
      </w:r>
      <w:r>
        <w:t xml:space="preserve"> greater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>-</w:t>
      </w:r>
      <w:r>
        <w:rPr>
          <w:b/>
        </w:rPr>
        <w:t>island</w:t>
      </w:r>
      <w:r>
        <w:t xml:space="preserve"> intensity. </w:t>
      </w:r>
      <w:r>
        <w:rPr>
          <w:b/>
        </w:rPr>
        <w:t>The</w:t>
      </w:r>
      <w:r>
        <w:t xml:space="preserve"> </w:t>
      </w:r>
      <w:r>
        <w:rPr>
          <w:b/>
        </w:rPr>
        <w:t>actual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intensity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such</w:t>
      </w:r>
      <w:r>
        <w:t xml:space="preserve"> factors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layout, </w:t>
      </w:r>
      <w:r>
        <w:rPr>
          <w:b/>
        </w:rPr>
        <w:t>population</w:t>
      </w:r>
      <w:r>
        <w:t xml:space="preserve"> density, </w:t>
      </w:r>
      <w:r>
        <w:rPr>
          <w:b/>
        </w:rPr>
        <w:t>and</w:t>
      </w:r>
      <w:r>
        <w:t xml:space="preserve"> productive </w:t>
      </w:r>
      <w:r>
        <w:rPr>
          <w:b/>
        </w:rPr>
        <w:t>activities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metropolis.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>-</w:t>
      </w:r>
      <w:r>
        <w:rPr>
          <w:b/>
        </w:rPr>
        <w:t>atmosphere</w:t>
      </w:r>
      <w:r>
        <w:t xml:space="preserve"> </w:t>
      </w:r>
      <w:r>
        <w:rPr>
          <w:b/>
        </w:rPr>
        <w:t>relationships</w:t>
      </w:r>
      <w:r>
        <w:t xml:space="preserve"> </w:t>
      </w:r>
      <w:r>
        <w:rPr>
          <w:b/>
        </w:rPr>
        <w:t>inside</w:t>
      </w:r>
      <w:r>
        <w:t xml:space="preserve"> metropolitan </w:t>
      </w:r>
      <w:r>
        <w:rPr>
          <w:b/>
        </w:rPr>
        <w:t>areas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climatic peculiarities. </w:t>
      </w:r>
      <w:r>
        <w:rPr>
          <w:b/>
        </w:rPr>
        <w:t>For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thing</w:t>
      </w:r>
      <w:r>
        <w:t xml:space="preserve">, </w:t>
      </w:r>
      <w:r>
        <w:rPr>
          <w:b/>
        </w:rPr>
        <w:t>the</w:t>
      </w:r>
      <w:r>
        <w:t xml:space="preserve"> presence </w:t>
      </w:r>
      <w:r>
        <w:rPr>
          <w:b/>
        </w:rPr>
        <w:t>or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moisture </w:t>
      </w:r>
      <w:r>
        <w:rPr>
          <w:b/>
        </w:rPr>
        <w:t>is</w:t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qualities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built</w:t>
      </w:r>
      <w:r>
        <w:t>-</w:t>
      </w:r>
      <w:r>
        <w:rPr>
          <w:b/>
        </w:rPr>
        <w:t>up</w:t>
      </w:r>
      <w:r>
        <w:t xml:space="preserve"> landscape impenetrable </w:t>
      </w:r>
      <w:r>
        <w:rPr>
          <w:b/>
        </w:rPr>
        <w:t>by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gentle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runs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immediately</w:t>
      </w:r>
      <w:r>
        <w:t xml:space="preserve"> </w:t>
      </w:r>
      <w:r>
        <w:rPr>
          <w:b/>
        </w:rPr>
        <w:t>from</w:t>
      </w:r>
      <w:r>
        <w:t xml:space="preserve"> rooftops, </w:t>
      </w:r>
      <w:r>
        <w:rPr>
          <w:b/>
        </w:rPr>
        <w:t>streets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parking</w:t>
      </w:r>
      <w:r/>
      <w:r>
        <w:rPr>
          <w:b/>
        </w:rPr>
      </w:r>
      <w:r>
        <w:t xml:space="preserve"> </w:t>
      </w:r>
      <w:r>
        <w:rPr>
          <w:b/>
        </w:rPr>
        <w:t>lots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city</w:t>
      </w:r>
      <w:r>
        <w:t xml:space="preserve"> </w:t>
      </w:r>
      <w:r>
        <w:rPr>
          <w:b/>
        </w:rPr>
        <w:t>surfaces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them</w:t>
      </w:r>
      <w:r>
        <w:t xml:space="preserve">,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drier</w:t>
      </w:r>
      <w:r>
        <w:t xml:space="preserve"> </w:t>
      </w:r>
      <w:r>
        <w:rPr>
          <w:b/>
        </w:rPr>
        <w:t>between</w:t>
      </w:r>
      <w:r>
        <w:t xml:space="preserve"> episodes </w:t>
      </w:r>
      <w:r>
        <w:rPr>
          <w:b/>
        </w:rPr>
        <w:t>of</w:t>
      </w:r>
      <w:r>
        <w:t xml:space="preserve"> </w:t>
      </w:r>
      <w:r>
        <w:rPr>
          <w:b/>
        </w:rPr>
        <w:t>rain</w:t>
      </w:r>
      <w:r>
        <w:t xml:space="preserve">;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cooling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evaporation, </w:t>
      </w:r>
      <w:r>
        <w:rPr>
          <w:b/>
        </w:rPr>
        <w:t>relative</w:t>
      </w:r>
      <w:r>
        <w:t xml:space="preserve"> humidities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lower. </w:t>
      </w:r>
      <w:r>
        <w:rPr>
          <w:b/>
        </w:rPr>
        <w:t>Wind</w:t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modified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friction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friction</w:t>
      </w:r>
      <w:r>
        <w:t xml:space="preserve">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winds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less</w:t>
      </w:r>
      <w:r>
        <w:t xml:space="preserve"> efficient </w:t>
      </w:r>
      <w:r>
        <w:rPr>
          <w:b/>
        </w:rPr>
        <w:t>at</w:t>
      </w:r>
      <w:r>
        <w:t xml:space="preserve"> dispersing pollutants.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hand</w:t>
      </w:r>
      <w:r>
        <w:t xml:space="preserve">, </w:t>
      </w:r>
      <w:r>
        <w:rPr>
          <w:b/>
        </w:rPr>
        <w:t>air</w:t>
      </w:r>
      <w:r>
        <w:t xml:space="preserve"> turbulence </w:t>
      </w:r>
      <w:r>
        <w:rPr>
          <w:b/>
        </w:rPr>
        <w:t>increases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skyscrapers</w:t>
      </w:r>
      <w:r>
        <w:t xml:space="preserve"> </w:t>
      </w:r>
      <w:r>
        <w:rPr>
          <w:b/>
        </w:rPr>
        <w:t>on</w:t>
      </w:r>
      <w:r>
        <w:t xml:space="preserve"> airflow. </w:t>
      </w:r>
      <w:r>
        <w:rPr>
          <w:b/>
        </w:rPr>
        <w:t>Rainfall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</w:t>
      </w:r>
      <w:r>
        <w:t xml:space="preserve"> greater turbulence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built</w:t>
      </w:r>
      <w:r>
        <w:t>-</w:t>
      </w:r>
      <w:r>
        <w:rPr>
          <w:b/>
        </w:rPr>
        <w:t>up</w:t>
      </w:r>
      <w:r>
        <w:t xml:space="preserve"> </w:t>
      </w:r>
      <w:r>
        <w:rPr>
          <w:b/>
        </w:rPr>
        <w:t>surface</w:t>
      </w:r>
      <w:r>
        <w:t>.</w:t>
      </w:r>
    </w:p>
    <w:p>
      <w:r>
        <w:t>count: 218</w:t>
      </w:r>
    </w:p>
    <w:p>
      <w:r>
        <w:br w:type="page"/>
      </w:r>
    </w:p>
    <w:p>
      <w:pPr>
        <w:pStyle w:val="Heading1"/>
      </w:pPr>
      <w:r>
        <w:t>Official 14-Passage 02 Maya Water Problems</w:t>
      </w:r>
    </w:p>
    <w:p>
      <w:r/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Mayan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Mexico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ecological </w:t>
      </w:r>
      <w:r>
        <w:rPr>
          <w:b/>
        </w:rPr>
        <w:t>difficulties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faced</w:t>
      </w:r>
      <w:r>
        <w:t xml:space="preserve">, </w:t>
      </w:r>
      <w:r>
        <w:rPr>
          <w:b/>
        </w:rPr>
        <w:t>one</w:t>
      </w:r>
      <w:r>
        <w:t xml:space="preserve"> must </w:t>
      </w:r>
      <w:r>
        <w:rPr>
          <w:b/>
        </w:rPr>
        <w:t>first</w:t>
      </w:r>
      <w:r>
        <w:t xml:space="preserve"> </w:t>
      </w:r>
      <w:r>
        <w:rPr>
          <w:b/>
        </w:rPr>
        <w:t>consider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environment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think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as</w:t>
      </w:r>
      <w:r>
        <w:t xml:space="preserve"> “</w:t>
      </w:r>
      <w:r>
        <w:rPr>
          <w:b/>
        </w:rPr>
        <w:t>jungle</w:t>
      </w:r>
      <w:r>
        <w:t xml:space="preserve">” </w:t>
      </w:r>
      <w:r>
        <w:rPr>
          <w:b/>
        </w:rPr>
        <w:t>or</w:t>
      </w:r>
      <w:r>
        <w:t xml:space="preserve"> “tropical rainforest.” </w:t>
      </w:r>
      <w:r>
        <w:rPr>
          <w:b/>
        </w:rPr>
        <w:t>This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is</w:t>
      </w:r>
      <w:r>
        <w:t xml:space="preserve"> inaccurate,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proves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important</w:t>
      </w:r>
      <w:r>
        <w:t xml:space="preserve">. </w:t>
      </w:r>
      <w:r>
        <w:rPr>
          <w:b/>
        </w:rPr>
        <w:t>Properly</w:t>
      </w:r>
      <w:r>
        <w:t xml:space="preserve"> </w:t>
      </w:r>
      <w:r>
        <w:rPr>
          <w:b/>
        </w:rPr>
        <w:t>speaking</w:t>
      </w:r>
      <w:r>
        <w:t xml:space="preserve">, tropical rainforests </w:t>
      </w:r>
      <w:r>
        <w:rPr>
          <w:b/>
        </w:rPr>
        <w:t>grow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rainfall</w:t>
      </w:r>
      <w:r>
        <w:t xml:space="preserve"> equatorial </w:t>
      </w:r>
      <w:r>
        <w:rPr>
          <w:b/>
        </w:rPr>
        <w:t>areas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or</w:t>
      </w:r>
      <w:r>
        <w:t xml:space="preserve"> humid </w:t>
      </w:r>
      <w:r>
        <w:rPr>
          <w:b/>
        </w:rPr>
        <w:t>all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round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Maya </w:t>
      </w:r>
      <w:r>
        <w:rPr>
          <w:b/>
        </w:rPr>
        <w:t>homeland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sixteen</w:t>
      </w:r>
      <w:r>
        <w:t xml:space="preserve"> </w:t>
      </w:r>
      <w:r>
        <w:rPr>
          <w:b/>
        </w:rPr>
        <w:t>hundred</w:t>
      </w:r>
      <w:r>
        <w:t xml:space="preserve"> kilometers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equator, </w:t>
      </w:r>
      <w:r>
        <w:rPr>
          <w:b/>
        </w:rPr>
        <w:t>at</w:t>
      </w:r>
      <w:r>
        <w:t xml:space="preserve"> latitudes 17 </w:t>
      </w:r>
      <w:r>
        <w:rPr>
          <w:b/>
        </w:rPr>
        <w:t>to</w:t>
      </w:r>
      <w:r>
        <w:t xml:space="preserve"> 22 </w:t>
      </w:r>
      <w:r>
        <w:rPr>
          <w:b/>
        </w:rPr>
        <w:t>degrees</w:t>
      </w:r>
      <w:r>
        <w:t xml:space="preserve"> </w:t>
      </w:r>
      <w:r>
        <w:rPr>
          <w:b/>
        </w:rPr>
        <w:t>north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habitat </w:t>
      </w:r>
      <w:r>
        <w:rPr>
          <w:b/>
        </w:rPr>
        <w:t>termed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“seasonal tropical </w:t>
      </w:r>
      <w:r>
        <w:rPr>
          <w:b/>
        </w:rPr>
        <w:t>forest</w:t>
      </w:r>
      <w:r>
        <w:t xml:space="preserve">.”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rainy</w:t>
      </w:r>
      <w:r>
        <w:t xml:space="preserve"> </w:t>
      </w:r>
      <w:r>
        <w:rPr>
          <w:b/>
        </w:rPr>
        <w:t>season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May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October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season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January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April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focuses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months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calls</w:t>
      </w:r>
      <w:r>
        <w:t xml:space="preserve"> </w:t>
      </w:r>
      <w:r>
        <w:rPr>
          <w:b/>
        </w:rPr>
        <w:t>the</w:t>
      </w:r>
      <w:r>
        <w:t xml:space="preserve"> Maya </w:t>
      </w:r>
      <w:r>
        <w:rPr>
          <w:b/>
        </w:rPr>
        <w:t>homeland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“seasonal tropical </w:t>
      </w:r>
      <w:r>
        <w:rPr>
          <w:b/>
        </w:rPr>
        <w:t>forest</w:t>
      </w:r>
      <w:r>
        <w:t xml:space="preserve">”; </w:t>
      </w:r>
      <w:r>
        <w:rPr>
          <w:b/>
        </w:rPr>
        <w:t>if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focuses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months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describe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“seasonal </w:t>
      </w:r>
      <w:r>
        <w:rPr>
          <w:b/>
        </w:rPr>
        <w:t>desert</w:t>
      </w:r>
      <w:r>
        <w:t>”.</w:t>
      </w:r>
    </w:p>
    <w:p>
      <w:r/>
      <w:r>
        <w:rPr>
          <w:b/>
        </w:rPr>
        <w:t>From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Yucatan Peninsula,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Maya </w:t>
      </w:r>
      <w:r>
        <w:rPr>
          <w:b/>
        </w:rPr>
        <w:t>lived</w:t>
      </w:r>
      <w:r>
        <w:t xml:space="preserve">, </w:t>
      </w:r>
      <w:r>
        <w:rPr>
          <w:b/>
        </w:rPr>
        <w:t>rainfall</w:t>
      </w:r>
      <w:r>
        <w:t xml:space="preserve"> </w:t>
      </w:r>
      <w:r>
        <w:rPr>
          <w:b/>
        </w:rPr>
        <w:t>ranges</w:t>
      </w:r>
      <w:r>
        <w:t xml:space="preserve"> </w:t>
      </w:r>
      <w:r>
        <w:rPr>
          <w:b/>
        </w:rPr>
        <w:t>from</w:t>
      </w:r>
      <w:r>
        <w:t xml:space="preserve"> 18 </w:t>
      </w:r>
      <w:r>
        <w:rPr>
          <w:b/>
        </w:rPr>
        <w:t>to</w:t>
      </w:r>
      <w:r>
        <w:t xml:space="preserve"> 100 </w:t>
      </w:r>
      <w:r>
        <w:rPr>
          <w:b/>
        </w:rPr>
        <w:t>inches</w:t>
      </w:r>
      <w:r>
        <w:t xml:space="preserve"> (457 </w:t>
      </w:r>
      <w:r>
        <w:rPr>
          <w:b/>
        </w:rPr>
        <w:t>to</w:t>
      </w:r>
      <w:r>
        <w:t xml:space="preserve"> 2,540 millimeters) </w:t>
      </w:r>
      <w:r>
        <w:rPr>
          <w:b/>
        </w:rPr>
        <w:t>per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become</w:t>
      </w:r>
      <w:r>
        <w:t xml:space="preserve"> thicker,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peninsula </w:t>
      </w:r>
      <w:r>
        <w:rPr>
          <w:b/>
        </w:rPr>
        <w:t>was</w:t>
      </w:r>
      <w:r>
        <w:t xml:space="preserve"> agriculturally </w:t>
      </w:r>
      <w:r>
        <w:rPr>
          <w:b/>
        </w:rPr>
        <w:t>more</w:t>
      </w:r>
      <w:r>
        <w:t xml:space="preserve"> productive </w:t>
      </w:r>
      <w:r>
        <w:rPr>
          <w:b/>
        </w:rPr>
        <w:t>and</w:t>
      </w:r>
      <w:r>
        <w:t xml:space="preserve"> </w:t>
      </w:r>
      <w:r>
        <w:rPr>
          <w:b/>
        </w:rPr>
        <w:t>supported</w:t>
      </w:r>
      <w:r>
        <w:t xml:space="preserve"> denser </w:t>
      </w:r>
      <w:r>
        <w:rPr>
          <w:b/>
        </w:rPr>
        <w:t>populations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Maya </w:t>
      </w:r>
      <w:r>
        <w:rPr>
          <w:b/>
        </w:rPr>
        <w:t>homeland</w:t>
      </w:r>
      <w:r>
        <w:t xml:space="preserve"> </w:t>
      </w:r>
      <w:r>
        <w:rPr>
          <w:b/>
        </w:rPr>
        <w:t>is</w:t>
      </w:r>
      <w:r>
        <w:t xml:space="preserve"> unpredictably variable </w:t>
      </w:r>
      <w:r>
        <w:rPr>
          <w:b/>
        </w:rPr>
        <w:t>between</w:t>
      </w:r>
      <w:r>
        <w:t xml:space="preserve"> </w:t>
      </w:r>
      <w:r>
        <w:rPr>
          <w:b/>
        </w:rPr>
        <w:t>years</w:t>
      </w:r>
      <w:r>
        <w:t xml:space="preserve">; </w:t>
      </w:r>
      <w:r>
        <w:rPr>
          <w:b/>
        </w:rPr>
        <w:t>some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modern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attempting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corn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Maya </w:t>
      </w:r>
      <w:r>
        <w:rPr>
          <w:b/>
        </w:rPr>
        <w:t>homelands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faced</w:t>
      </w:r>
      <w:r>
        <w:t xml:space="preserve"> </w:t>
      </w:r>
      <w:r>
        <w:rPr>
          <w:b/>
        </w:rPr>
        <w:t>frequent</w:t>
      </w:r>
      <w:r>
        <w:t xml:space="preserve"> </w:t>
      </w:r>
      <w:r>
        <w:rPr>
          <w:b/>
        </w:rPr>
        <w:t>crop</w:t>
      </w:r>
      <w:r>
        <w:t xml:space="preserve"> </w:t>
      </w:r>
      <w:r>
        <w:rPr>
          <w:b/>
        </w:rPr>
        <w:t>failures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Maya </w:t>
      </w:r>
      <w:r>
        <w:rPr>
          <w:b/>
        </w:rPr>
        <w:t>were</w:t>
      </w:r>
      <w:r>
        <w:t xml:space="preserve"> presumably </w:t>
      </w:r>
      <w:r>
        <w:rPr>
          <w:b/>
        </w:rPr>
        <w:t>more</w:t>
      </w:r>
      <w:r>
        <w:t xml:space="preserve"> </w:t>
      </w:r>
      <w:r>
        <w:rPr>
          <w:b/>
        </w:rPr>
        <w:t>experienced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better</w:t>
      </w:r>
      <w:r>
        <w:t xml:space="preserve">, </w:t>
      </w:r>
      <w:r>
        <w:rPr>
          <w:b/>
        </w:rPr>
        <w:t>but</w:t>
      </w:r>
      <w:r>
        <w:t xml:space="preserve"> nevertheless </w:t>
      </w:r>
      <w:r>
        <w:rPr>
          <w:b/>
        </w:rPr>
        <w:t>they</w:t>
      </w:r>
      <w:r>
        <w:t xml:space="preserve"> </w:t>
      </w:r>
      <w:r>
        <w:rPr>
          <w:b/>
        </w:rPr>
        <w:t>too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faced</w:t>
      </w:r>
      <w:r>
        <w:t xml:space="preserve"> </w:t>
      </w:r>
      <w:r>
        <w:rPr>
          <w:b/>
        </w:rPr>
        <w:t>risks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crop</w:t>
      </w:r>
      <w:r>
        <w:t xml:space="preserve"> </w:t>
      </w:r>
      <w:r>
        <w:rPr>
          <w:b/>
        </w:rPr>
        <w:t>failures</w:t>
      </w:r>
      <w:r>
        <w:t xml:space="preserve"> </w:t>
      </w:r>
      <w:r>
        <w:rPr>
          <w:b/>
        </w:rPr>
        <w:t>from</w:t>
      </w:r>
      <w:r>
        <w:t xml:space="preserve"> droughts </w:t>
      </w:r>
      <w:r>
        <w:rPr>
          <w:b/>
        </w:rPr>
        <w:t>and</w:t>
      </w:r>
      <w:r>
        <w:t xml:space="preserve"> </w:t>
      </w:r>
      <w:r>
        <w:rPr>
          <w:b/>
        </w:rPr>
        <w:t>hurricanes</w:t>
      </w:r>
      <w:r>
        <w:t>.</w:t>
      </w:r>
    </w:p>
    <w:p>
      <w:r/>
      <w:r>
        <w:rPr>
          <w:b/>
        </w:rPr>
        <w:t>Although</w:t>
      </w:r>
      <w:r>
        <w:t xml:space="preserve"> </w:t>
      </w:r>
      <w:r>
        <w:rPr>
          <w:b/>
        </w:rPr>
        <w:t>southern</w:t>
      </w:r>
      <w:r>
        <w:t xml:space="preserve"> Maya </w:t>
      </w:r>
      <w:r>
        <w:rPr>
          <w:b/>
        </w:rPr>
        <w:t>areas</w:t>
      </w:r>
      <w:r>
        <w:t xml:space="preserve"> </w:t>
      </w:r>
      <w:r>
        <w:rPr>
          <w:b/>
        </w:rPr>
        <w:t>received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problems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were</w:t>
      </w:r>
      <w:r>
        <w:t xml:space="preserve"> paradoxically </w:t>
      </w:r>
      <w:r>
        <w:rPr>
          <w:b/>
        </w:rPr>
        <w:t>more</w:t>
      </w:r>
      <w:r>
        <w:t xml:space="preserve"> </w:t>
      </w:r>
      <w:r>
        <w:rPr>
          <w:b/>
        </w:rPr>
        <w:t>severe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south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ancient</w:t>
      </w:r>
      <w:r>
        <w:t xml:space="preserve"> Maya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modern</w:t>
      </w:r>
      <w:r>
        <w:t xml:space="preserve"> archaeologists </w:t>
      </w:r>
      <w:r>
        <w:rPr>
          <w:b/>
        </w:rPr>
        <w:t>who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ancient</w:t>
      </w:r>
      <w:r>
        <w:t xml:space="preserve"> droughts </w:t>
      </w:r>
      <w:r>
        <w:rPr>
          <w:b/>
        </w:rPr>
        <w:t>caused</w:t>
      </w:r>
      <w:r>
        <w:t xml:space="preserve"> bigger </w:t>
      </w:r>
      <w:r>
        <w:rPr>
          <w:b/>
        </w:rPr>
        <w:t>problems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north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underground</w:t>
      </w:r>
      <w:r>
        <w:t xml:space="preserve"> freshwater underlies </w:t>
      </w:r>
      <w:r>
        <w:rPr>
          <w:b/>
        </w:rPr>
        <w:t>the</w:t>
      </w:r>
      <w:r>
        <w:t xml:space="preserve"> Yucatan Peninsula, </w:t>
      </w:r>
      <w:r>
        <w:rPr>
          <w:b/>
        </w:rPr>
        <w:t>but</w:t>
      </w:r>
      <w:r>
        <w:t xml:space="preserve"> </w:t>
      </w:r>
      <w:r>
        <w:rPr>
          <w:b/>
        </w:rPr>
        <w:t>surface</w:t>
      </w:r>
      <w:r>
        <w:t xml:space="preserve"> elevation </w:t>
      </w:r>
      <w:r>
        <w:rPr>
          <w:b/>
        </w:rPr>
        <w:t>increases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south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moves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lies</w:t>
      </w:r>
      <w:r>
        <w:t xml:space="preserve"> increasingly higher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peninsula </w:t>
      </w:r>
      <w:r>
        <w:rPr>
          <w:b/>
        </w:rPr>
        <w:t>the</w:t>
      </w:r>
      <w:r>
        <w:t xml:space="preserve"> elevation </w:t>
      </w:r>
      <w:r>
        <w:rPr>
          <w:b/>
        </w:rPr>
        <w:t>is</w:t>
      </w:r>
      <w:r>
        <w:t xml:space="preserve"> sufficiently </w:t>
      </w:r>
      <w:r>
        <w:rPr>
          <w:b/>
        </w:rPr>
        <w:t>low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Maya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deep</w:t>
      </w:r>
      <w:r>
        <w:t xml:space="preserve"> sinkholes </w:t>
      </w:r>
      <w:r>
        <w:rPr>
          <w:b/>
        </w:rPr>
        <w:t>called</w:t>
      </w:r>
      <w:r>
        <w:t xml:space="preserve"> cenotes, </w:t>
      </w:r>
      <w:r>
        <w:rPr>
          <w:b/>
        </w:rPr>
        <w:t>or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caves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low</w:t>
      </w:r>
      <w:r>
        <w:t xml:space="preserve">-elevation </w:t>
      </w:r>
      <w:r>
        <w:rPr>
          <w:b/>
        </w:rPr>
        <w:t>north</w:t>
      </w:r>
      <w:r>
        <w:t xml:space="preserve"> coastal </w:t>
      </w:r>
      <w:r>
        <w:rPr>
          <w:b/>
        </w:rPr>
        <w:t>areas</w:t>
      </w:r>
      <w:r>
        <w:t xml:space="preserve"> </w:t>
      </w:r>
      <w:r>
        <w:rPr>
          <w:b/>
        </w:rPr>
        <w:t>without</w:t>
      </w:r>
      <w:r>
        <w:t xml:space="preserve"> sinkholes, </w:t>
      </w:r>
      <w:r>
        <w:rPr>
          <w:b/>
        </w:rPr>
        <w:t>the</w:t>
      </w:r>
      <w:r>
        <w:t xml:space="preserve"> Maya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digging</w:t>
      </w:r>
      <w:r>
        <w:t xml:space="preserve"> </w:t>
      </w:r>
      <w:r>
        <w:rPr>
          <w:b/>
        </w:rPr>
        <w:t>wells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75 </w:t>
      </w:r>
      <w:r>
        <w:rPr>
          <w:b/>
        </w:rPr>
        <w:t>feet</w:t>
      </w:r>
      <w:r>
        <w:t xml:space="preserve"> (22 meters) </w:t>
      </w:r>
      <w:r>
        <w:rPr>
          <w:b/>
        </w:rPr>
        <w:t>deep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for</w:t>
      </w:r>
      <w:r>
        <w:t xml:space="preserve"> cenotes </w:t>
      </w:r>
      <w:r>
        <w:rPr>
          <w:b/>
        </w:rPr>
        <w:t>or</w:t>
      </w:r>
      <w:r>
        <w:t xml:space="preserve"> </w:t>
      </w:r>
      <w:r>
        <w:rPr>
          <w:b/>
        </w:rPr>
        <w:t>wells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Making</w:t>
      </w:r>
      <w:r>
        <w:t xml:space="preserve"> </w:t>
      </w:r>
      <w:r>
        <w:rPr>
          <w:b/>
        </w:rPr>
        <w:t>matters</w:t>
      </w:r>
      <w:r>
        <w:t xml:space="preserve"> </w:t>
      </w:r>
      <w:r>
        <w:rPr>
          <w:b/>
        </w:rPr>
        <w:t>worse</w:t>
      </w:r>
      <w:r>
        <w:t xml:space="preserve">,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Yucatan Peninsula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karst, </w:t>
      </w:r>
      <w:r>
        <w:rPr>
          <w:b/>
        </w:rPr>
        <w:t>a</w:t>
      </w:r>
      <w:r/>
      <w:r>
        <w:rPr>
          <w:b/>
        </w:rPr>
      </w:r>
      <w:r>
        <w:t xml:space="preserve"> porous sponge-</w:t>
      </w:r>
      <w:r>
        <w:rPr>
          <w:b/>
        </w:rPr>
        <w:t>like</w:t>
      </w:r>
      <w:r>
        <w:t xml:space="preserve"> limestone terrain </w:t>
      </w:r>
      <w:r>
        <w:rPr>
          <w:b/>
        </w:rPr>
        <w:t>where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runs</w:t>
      </w:r>
      <w:r>
        <w:t xml:space="preserve"> </w:t>
      </w:r>
      <w:r>
        <w:rPr>
          <w:b/>
        </w:rPr>
        <w:t>straight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available</w:t>
      </w:r>
      <w:r>
        <w:t>.</w:t>
      </w:r>
    </w:p>
    <w:p>
      <w:r/>
      <w:r>
        <w:rPr>
          <w:b/>
        </w:rPr>
        <w:t>How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those</w:t>
      </w:r>
      <w:r>
        <w:t xml:space="preserve"> dense </w:t>
      </w:r>
      <w:r>
        <w:rPr>
          <w:b/>
        </w:rPr>
        <w:t>southern</w:t>
      </w:r>
      <w:r>
        <w:t xml:space="preserve"> Maya </w:t>
      </w:r>
      <w:r>
        <w:rPr>
          <w:b/>
        </w:rPr>
        <w:t>populations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problem</w:t>
      </w:r>
      <w:r>
        <w:t xml:space="preserve">? </w:t>
      </w:r>
      <w:r>
        <w:rPr>
          <w:b/>
        </w:rPr>
        <w:t>It</w:t>
      </w:r>
      <w:r>
        <w:t xml:space="preserve"> initially </w:t>
      </w:r>
      <w:r>
        <w:rPr>
          <w:b/>
        </w:rPr>
        <w:t>surprises</w:t>
      </w:r>
      <w:r>
        <w:t xml:space="preserve"> us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high</w:t>
      </w:r>
      <w:r>
        <w:t xml:space="preserve"> terrain </w:t>
      </w:r>
      <w:r>
        <w:rPr>
          <w:b/>
        </w:rPr>
        <w:t>in</w:t>
      </w:r>
      <w:r>
        <w:t xml:space="preserve"> </w:t>
      </w:r>
      <w:r>
        <w:rPr>
          <w:b/>
        </w:rPr>
        <w:t>rolling</w:t>
      </w:r>
      <w:r>
        <w:t xml:space="preserve"> uplands. </w:t>
      </w:r>
      <w:r>
        <w:rPr>
          <w:b/>
        </w:rPr>
        <w:t>The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Maya excavated depressions, </w:t>
      </w:r>
      <w:r>
        <w:rPr>
          <w:b/>
        </w:rPr>
        <w:t>or</w:t>
      </w:r>
      <w:r>
        <w:t xml:space="preserve"> modified </w:t>
      </w:r>
      <w:r>
        <w:rPr>
          <w:b/>
        </w:rPr>
        <w:t>natural</w:t>
      </w:r>
      <w:r>
        <w:t xml:space="preserve"> depressions,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plugged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leaks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karst </w:t>
      </w:r>
      <w:r>
        <w:rPr>
          <w:b/>
        </w:rPr>
        <w:t>by</w:t>
      </w:r>
      <w:r>
        <w:t xml:space="preserve"> plastering </w:t>
      </w:r>
      <w:r>
        <w:rPr>
          <w:b/>
        </w:rPr>
        <w:t>the</w:t>
      </w:r>
      <w:r>
        <w:t xml:space="preserve"> </w:t>
      </w:r>
      <w:r>
        <w:rPr>
          <w:b/>
        </w:rPr>
        <w:t>bottoms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depressions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reservoirs, </w:t>
      </w:r>
      <w:r>
        <w:rPr>
          <w:b/>
        </w:rPr>
        <w:t>which</w:t>
      </w:r>
      <w:r>
        <w:t xml:space="preserve"> </w:t>
      </w:r>
      <w:r>
        <w:rPr>
          <w:b/>
        </w:rPr>
        <w:t>collected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large</w:t>
      </w:r>
      <w:r>
        <w:t xml:space="preserve"> plastered catchment </w:t>
      </w:r>
      <w:r>
        <w:rPr>
          <w:b/>
        </w:rPr>
        <w:t>basins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season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reservoirs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Maya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Tikal </w:t>
      </w:r>
      <w:r>
        <w:rPr>
          <w:b/>
        </w:rPr>
        <w:t>held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meet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drinking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needs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10,000 </w:t>
      </w:r>
      <w:r>
        <w:rPr>
          <w:b/>
        </w:rPr>
        <w:t>people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18 </w:t>
      </w:r>
      <w:r>
        <w:rPr>
          <w:b/>
        </w:rPr>
        <w:t>months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Coba </w:t>
      </w:r>
      <w:r>
        <w:rPr>
          <w:b/>
        </w:rPr>
        <w:t>the</w:t>
      </w:r>
      <w:r>
        <w:t xml:space="preserve"> Maya </w:t>
      </w:r>
      <w:r>
        <w:rPr>
          <w:b/>
        </w:rPr>
        <w:t>built</w:t>
      </w:r>
      <w:r>
        <w:t xml:space="preserve"> dikes </w:t>
      </w:r>
      <w:r>
        <w:rPr>
          <w:b/>
        </w:rPr>
        <w:t>around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raise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reliable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inhabitants </w:t>
      </w:r>
      <w:r>
        <w:rPr>
          <w:b/>
        </w:rPr>
        <w:t>of</w:t>
      </w:r>
      <w:r>
        <w:t xml:space="preserve"> Tikal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cities</w:t>
      </w:r>
      <w:r>
        <w:t xml:space="preserve"> dependent </w:t>
      </w:r>
      <w:r>
        <w:rPr>
          <w:b/>
        </w:rPr>
        <w:t>on</w:t>
      </w:r>
      <w:r>
        <w:t xml:space="preserve"> reservoirs </w:t>
      </w:r>
      <w:r>
        <w:rPr>
          <w:b/>
        </w:rPr>
        <w:t>for</w:t>
      </w:r>
      <w:r>
        <w:t xml:space="preserve"> </w:t>
      </w:r>
      <w:r>
        <w:rPr>
          <w:b/>
        </w:rPr>
        <w:t>drinking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trouble</w:t>
      </w:r>
      <w:r>
        <w:t xml:space="preserve"> </w:t>
      </w:r>
      <w:r>
        <w:rPr>
          <w:b/>
        </w:rPr>
        <w:t>if</w:t>
      </w:r>
      <w:r>
        <w:t xml:space="preserve"> 18 </w:t>
      </w:r>
      <w:r>
        <w:rPr>
          <w:b/>
        </w:rPr>
        <w:t>months</w:t>
      </w:r>
      <w:r>
        <w:t xml:space="preserve"> </w:t>
      </w:r>
      <w:r>
        <w:rPr>
          <w:b/>
        </w:rPr>
        <w:t>passed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prolonged drought. </w:t>
      </w:r>
      <w:r>
        <w:rPr>
          <w:b/>
        </w:rPr>
        <w:t>A</w:t>
      </w:r>
      <w:r/>
      <w:r>
        <w:rPr>
          <w:b/>
        </w:rPr>
      </w:r>
      <w:r>
        <w:t xml:space="preserve"> shorter drought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exhausted </w:t>
      </w:r>
      <w:r>
        <w:rPr>
          <w:b/>
        </w:rPr>
        <w:t>their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gotten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trouble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reservoirs.</w:t>
      </w:r>
    </w:p>
    <w:p>
      <w:r>
        <w:t>count: 218</w:t>
      </w:r>
    </w:p>
    <w:p>
      <w:r>
        <w:br w:type="page"/>
      </w:r>
    </w:p>
    <w:p>
      <w:pPr>
        <w:pStyle w:val="Heading1"/>
      </w:pPr>
      <w:r>
        <w:t>Official 45-Passage 02 Wind pollination</w:t>
      </w:r>
    </w:p>
    <w:p>
      <w:r>
        <w:t xml:space="preserve">    Pollen, </w:t>
      </w:r>
      <w:r>
        <w:rPr>
          <w:b/>
        </w:rPr>
        <w:t>a</w:t>
      </w:r>
      <w:r/>
      <w:r>
        <w:rPr>
          <w:b/>
        </w:rPr>
      </w:r>
      <w:r>
        <w:t xml:space="preserve"> powdery substance,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contains</w:t>
      </w:r>
      <w:r>
        <w:t xml:space="preserve"> </w:t>
      </w:r>
      <w:r>
        <w:rPr>
          <w:b/>
        </w:rPr>
        <w:t>male</w:t>
      </w:r>
      <w:r>
        <w:t xml:space="preserve"> reproductive </w:t>
      </w:r>
      <w:r>
        <w:rPr>
          <w:b/>
        </w:rPr>
        <w:t>cells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birds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rely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their</w:t>
      </w:r>
      <w:r>
        <w:t xml:space="preserve"> pollen. </w:t>
      </w:r>
      <w:r>
        <w:rPr>
          <w:b/>
        </w:rPr>
        <w:t>Wind</w:t>
      </w:r>
      <w:r>
        <w:t xml:space="preserve"> pollination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primitive</w:t>
      </w:r>
      <w:r>
        <w:t xml:space="preserve"> </w:t>
      </w:r>
      <w:r>
        <w:rPr>
          <w:b/>
        </w:rPr>
        <w:t>and</w:t>
      </w:r>
      <w:r>
        <w:t xml:space="preserve"> wasteful </w:t>
      </w:r>
      <w:r>
        <w:rPr>
          <w:b/>
        </w:rPr>
        <w:t>in</w:t>
      </w:r>
      <w:r>
        <w:t xml:space="preserve"> costly pollen </w:t>
      </w:r>
      <w:r>
        <w:rPr>
          <w:b/>
        </w:rPr>
        <w:t>and</w:t>
      </w:r>
      <w:r>
        <w:t xml:space="preserve"> </w:t>
      </w:r>
      <w:r>
        <w:rPr>
          <w:b/>
        </w:rPr>
        <w:t>yet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surprisingly </w:t>
      </w:r>
      <w:r>
        <w:rPr>
          <w:b/>
        </w:rPr>
        <w:t>common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in</w:t>
      </w:r>
      <w:r>
        <w:t xml:space="preserve"> higher latitudes. </w:t>
      </w:r>
      <w:r>
        <w:rPr>
          <w:b/>
        </w:rPr>
        <w:t>Wind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moving</w:t>
      </w:r>
      <w:r>
        <w:t xml:space="preserve"> pollen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way</w:t>
      </w:r>
      <w:r>
        <w:t xml:space="preserve">; pollen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blown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kilometers, </w:t>
      </w:r>
      <w:r>
        <w:rPr>
          <w:b/>
        </w:rPr>
        <w:t>and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get</w:t>
      </w:r>
      <w:r>
        <w:t xml:space="preserve"> pollen </w:t>
      </w:r>
      <w:r>
        <w:rPr>
          <w:b/>
        </w:rPr>
        <w:t>anywhere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far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drawback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is</w:t>
      </w:r>
      <w:r>
        <w:t xml:space="preserve"> obviously unspecific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the</w:t>
      </w:r>
      <w:r>
        <w:t xml:space="preserve"> pollen.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trying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letter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friend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climbing</w:t>
      </w:r>
      <w:r>
        <w:t xml:space="preserve"> </w:t>
      </w:r>
      <w:r>
        <w:rPr>
          <w:b/>
        </w:rPr>
        <w:t>onto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roof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throwing</w:t>
      </w:r>
      <w:r>
        <w:t xml:space="preserve"> an armful </w:t>
      </w:r>
      <w:r>
        <w:rPr>
          <w:b/>
        </w:rPr>
        <w:t>of</w:t>
      </w:r>
      <w:r>
        <w:t xml:space="preserve"> </w:t>
      </w:r>
      <w:r>
        <w:rPr>
          <w:b/>
        </w:rPr>
        <w:t>letters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hoping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friend</w:t>
      </w:r>
      <w:r>
        <w:t xml:space="preserve">’s </w:t>
      </w:r>
      <w:r>
        <w:rPr>
          <w:b/>
        </w:rPr>
        <w:t>garden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relatively </w:t>
      </w:r>
      <w:r>
        <w:rPr>
          <w:b/>
        </w:rPr>
        <w:t>few</w:t>
      </w:r>
      <w:r>
        <w:t xml:space="preserve"> dominant </w:t>
      </w:r>
      <w:r>
        <w:rPr>
          <w:b/>
        </w:rPr>
        <w:t>tree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up</w:t>
      </w:r>
      <w:r>
        <w:t xml:space="preserve"> temperate </w:t>
      </w:r>
      <w:r>
        <w:rPr>
          <w:b/>
        </w:rPr>
        <w:t>forests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many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 </w:t>
      </w:r>
      <w:r>
        <w:rPr>
          <w:b/>
        </w:rPr>
        <w:t>within</w:t>
      </w:r>
      <w:r>
        <w:t xml:space="preserve"> pollen </w:t>
      </w:r>
      <w:r>
        <w:rPr>
          <w:b/>
        </w:rPr>
        <w:t>range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safe</w:t>
      </w:r>
      <w:r>
        <w:t xml:space="preserve"> gamble.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throwing</w:t>
      </w:r>
      <w:r>
        <w:t xml:space="preserve"> </w:t>
      </w:r>
      <w:r>
        <w:rPr>
          <w:b/>
        </w:rPr>
        <w:t>letters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roofs</w:t>
      </w:r>
      <w:r>
        <w:t xml:space="preserve">, </w:t>
      </w:r>
      <w:r>
        <w:rPr>
          <w:b/>
        </w:rPr>
        <w:t>your</w:t>
      </w:r>
      <w:r>
        <w:t xml:space="preserve"> </w:t>
      </w:r>
      <w:r>
        <w:rPr>
          <w:b/>
        </w:rPr>
        <w:t>friend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bound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one</w:t>
      </w:r>
      <w:r>
        <w:t xml:space="preserve">. </w:t>
      </w:r>
      <w:r>
        <w:rPr>
          <w:b/>
        </w:rPr>
        <w:t>By</w:t>
      </w:r>
      <w:r>
        <w:t xml:space="preserve"> contrast,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tropics, </w:t>
      </w:r>
      <w:r>
        <w:rPr>
          <w:b/>
        </w:rPr>
        <w:t>where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tree</w:t>
      </w:r>
      <w:r>
        <w:t xml:space="preserve"> species </w:t>
      </w:r>
      <w:r>
        <w:rPr>
          <w:b/>
        </w:rPr>
        <w:t>has</w:t>
      </w:r>
      <w:r>
        <w:t xml:space="preserve"> </w:t>
      </w:r>
      <w:r>
        <w:rPr>
          <w:b/>
        </w:rPr>
        <w:t>few</w:t>
      </w:r>
      <w:r>
        <w:t xml:space="preserve">, widely scattered individuals, </w:t>
      </w:r>
      <w:r>
        <w:rPr>
          <w:b/>
        </w:rPr>
        <w:t>the</w:t>
      </w:r>
      <w:r>
        <w:t xml:space="preserve"> </w:t>
      </w:r>
      <w:r>
        <w:rPr>
          <w:b/>
        </w:rPr>
        <w:t>chance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blowing</w:t>
      </w:r>
      <w:r>
        <w:t xml:space="preserve"> pollen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 individual </w:t>
      </w:r>
      <w:r>
        <w:rPr>
          <w:b/>
        </w:rPr>
        <w:t>is</w:t>
      </w:r>
      <w:r>
        <w:t xml:space="preserve"> sufficiently </w:t>
      </w:r>
      <w:r>
        <w:rPr>
          <w:b/>
        </w:rPr>
        <w:t>slim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safer bet </w:t>
      </w:r>
      <w:r>
        <w:rPr>
          <w:b/>
        </w:rPr>
        <w:t>as</w:t>
      </w:r>
      <w:r>
        <w:t xml:space="preserve"> transporters </w:t>
      </w:r>
      <w:r>
        <w:rPr>
          <w:b/>
        </w:rPr>
        <w:t>of</w:t>
      </w:r>
      <w:r>
        <w:t xml:space="preserve"> pollen. </w:t>
      </w:r>
      <w:r>
        <w:rPr>
          <w:b/>
        </w:rPr>
        <w:t>Even</w:t>
      </w:r>
      <w:r>
        <w:t xml:space="preserve"> </w:t>
      </w:r>
      <w:r>
        <w:rPr>
          <w:b/>
        </w:rPr>
        <w:t>tall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tropics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wind</w:t>
      </w:r>
      <w:r>
        <w:t xml:space="preserve"> pollinated despite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windy</w:t>
      </w:r>
      <w:r>
        <w:t xml:space="preserve"> </w:t>
      </w:r>
      <w:r>
        <w:rPr>
          <w:b/>
        </w:rPr>
        <w:t>conditions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way</w:t>
      </w:r>
      <w:r>
        <w:t xml:space="preserve">, </w:t>
      </w:r>
      <w:r>
        <w:rPr>
          <w:b/>
        </w:rPr>
        <w:t>trees</w:t>
      </w:r>
      <w:r>
        <w:t xml:space="preserve"> </w:t>
      </w:r>
      <w:r>
        <w:rPr>
          <w:b/>
        </w:rPr>
        <w:t>in</w:t>
      </w:r>
      <w:r>
        <w:t xml:space="preserve"> temperate </w:t>
      </w:r>
      <w:r>
        <w:rPr>
          <w:b/>
        </w:rPr>
        <w:t>forests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insect</w:t>
      </w:r>
      <w:r>
        <w:t xml:space="preserve"> pollinated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as</w:t>
      </w:r>
      <w:r>
        <w:t xml:space="preserve"> solitary, widely </w:t>
      </w:r>
      <w:r>
        <w:rPr>
          <w:b/>
        </w:rPr>
        <w:t>spread</w:t>
      </w:r>
      <w:r>
        <w:t xml:space="preserve"> individuals.</w:t>
      </w:r>
    </w:p>
    <w:p>
      <w:r>
        <w:t xml:space="preserve">    </w:t>
      </w:r>
      <w:r>
        <w:rPr>
          <w:b/>
        </w:rPr>
        <w:t>Since</w:t>
      </w:r>
      <w:r>
        <w:t xml:space="preserve"> </w:t>
      </w:r>
      <w:r>
        <w:rPr>
          <w:b/>
        </w:rPr>
        <w:t>wind</w:t>
      </w:r>
      <w:r>
        <w:t xml:space="preserve">-pollinated </w:t>
      </w:r>
      <w:r>
        <w:rPr>
          <w:b/>
        </w:rPr>
        <w:t>flowers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attract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dispensed </w:t>
      </w:r>
      <w:r>
        <w:rPr>
          <w:b/>
        </w:rPr>
        <w:t>with</w:t>
      </w:r>
      <w:r>
        <w:t xml:space="preserve"> </w:t>
      </w:r>
      <w:r>
        <w:rPr>
          <w:b/>
        </w:rPr>
        <w:t>bright</w:t>
      </w:r>
      <w:r>
        <w:t xml:space="preserve"> petals, nectar, </w:t>
      </w:r>
      <w:r>
        <w:rPr>
          <w:b/>
        </w:rPr>
        <w:t>and</w:t>
      </w:r>
      <w:r>
        <w:t xml:space="preserve"> scent.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waste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worst</w:t>
      </w:r>
      <w:r>
        <w:t xml:space="preserve"> an impediment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transfer </w:t>
      </w:r>
      <w:r>
        <w:rPr>
          <w:b/>
        </w:rPr>
        <w:t>of</w:t>
      </w:r>
      <w:r>
        <w:t xml:space="preserve"> pollen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is</w:t>
      </w:r>
      <w:r>
        <w:t xml:space="preserve"> insignificant-</w:t>
      </w:r>
      <w:r>
        <w:rPr>
          <w:b/>
        </w:rPr>
        <w:t>looking</w:t>
      </w:r>
      <w:r>
        <w:t xml:space="preserve"> </w:t>
      </w:r>
      <w:r>
        <w:rPr>
          <w:b/>
        </w:rPr>
        <w:t>flowers</w:t>
      </w:r>
      <w:r>
        <w:t xml:space="preserve"> </w:t>
      </w:r>
      <w:r>
        <w:rPr>
          <w:b/>
        </w:rPr>
        <w:t>and</w:t>
      </w:r>
      <w:r>
        <w:t xml:space="preserve"> catkins (dense cylindrical clusters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, petalless </w:t>
      </w:r>
      <w:r>
        <w:rPr>
          <w:b/>
        </w:rPr>
        <w:t>flowers</w:t>
      </w:r>
      <w:r>
        <w:t>).</w:t>
      </w:r>
    </w:p>
    <w:p>
      <w:r>
        <w:t xml:space="preserve">    </w:t>
      </w:r>
      <w:r>
        <w:rPr>
          <w:b/>
        </w:rPr>
        <w:t>Wind</w:t>
      </w:r>
      <w:r>
        <w:t xml:space="preserve"> pollination </w:t>
      </w:r>
      <w:r>
        <w:rPr>
          <w:b/>
        </w:rPr>
        <w:t>does</w:t>
      </w:r>
      <w:r/>
      <w:r>
        <w:rPr>
          <w:b/>
        </w:rPr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, </w:t>
      </w:r>
      <w:r>
        <w:rPr>
          <w:b/>
        </w:rPr>
        <w:t>require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of</w:t>
      </w:r>
      <w:r>
        <w:t xml:space="preserve"> pollen. Birch </w:t>
      </w:r>
      <w:r>
        <w:rPr>
          <w:b/>
        </w:rPr>
        <w:t>and</w:t>
      </w:r>
      <w:r>
        <w:t xml:space="preserve"> hazel </w:t>
      </w:r>
      <w:r>
        <w:rPr>
          <w:b/>
        </w:rPr>
        <w:t>trees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produce</w:t>
      </w:r>
      <w:r>
        <w:t xml:space="preserve"> 5.5 </w:t>
      </w:r>
      <w:r>
        <w:rPr>
          <w:b/>
        </w:rPr>
        <w:t>and</w:t>
      </w:r>
      <w:r>
        <w:t xml:space="preserve"> 4 </w:t>
      </w:r>
      <w:r>
        <w:rPr>
          <w:b/>
        </w:rPr>
        <w:t>million</w:t>
      </w:r>
      <w:r>
        <w:t xml:space="preserve"> </w:t>
      </w:r>
      <w:r>
        <w:rPr>
          <w:b/>
        </w:rPr>
        <w:t>grains</w:t>
      </w:r>
      <w:r>
        <w:t xml:space="preserve"> </w:t>
      </w:r>
      <w:r>
        <w:rPr>
          <w:b/>
        </w:rPr>
        <w:t>per</w:t>
      </w:r>
      <w:r>
        <w:t xml:space="preserve"> catkin, respectively.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pollen </w:t>
      </w:r>
      <w:r>
        <w:rPr>
          <w:b/>
        </w:rPr>
        <w:t>go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possible</w:t>
      </w:r>
      <w:r>
        <w:t xml:space="preserve">. </w:t>
      </w:r>
      <w:r>
        <w:rPr>
          <w:b/>
        </w:rPr>
        <w:t>Most</w:t>
      </w:r>
      <w:r>
        <w:t xml:space="preserve"> deciduous </w:t>
      </w:r>
      <w:r>
        <w:rPr>
          <w:b/>
        </w:rPr>
        <w:t>wind</w:t>
      </w:r>
      <w:r>
        <w:t xml:space="preserve">-pollinated </w:t>
      </w:r>
      <w:r>
        <w:rPr>
          <w:b/>
        </w:rPr>
        <w:t>trees</w:t>
      </w:r>
      <w:r>
        <w:t xml:space="preserve"> (</w:t>
      </w:r>
      <w:r>
        <w:rPr>
          <w:b/>
        </w:rPr>
        <w:t>which</w:t>
      </w:r>
      <w:r>
        <w:t xml:space="preserve"> shed </w:t>
      </w:r>
      <w:r>
        <w:rPr>
          <w:b/>
        </w:rPr>
        <w:t>their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fall</w:t>
      </w:r>
      <w:r>
        <w:t xml:space="preserve">) </w:t>
      </w:r>
      <w:r>
        <w:rPr>
          <w:b/>
        </w:rPr>
        <w:t>produce</w:t>
      </w:r>
      <w:r>
        <w:t xml:space="preserve"> </w:t>
      </w:r>
      <w:r>
        <w:rPr>
          <w:b/>
        </w:rPr>
        <w:t>their</w:t>
      </w:r>
      <w:r>
        <w:t xml:space="preserve"> pollen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spring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branches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bare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reduce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that</w:t>
      </w:r>
      <w:r>
        <w:t xml:space="preserve"> “</w:t>
      </w:r>
      <w:r>
        <w:rPr>
          <w:b/>
        </w:rPr>
        <w:t>compete</w:t>
      </w:r>
      <w:r>
        <w:t xml:space="preserve">”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stigmas (</w:t>
      </w:r>
      <w:r>
        <w:rPr>
          <w:b/>
        </w:rPr>
        <w:t>the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receives</w:t>
      </w:r>
      <w:r>
        <w:t xml:space="preserve"> </w:t>
      </w:r>
      <w:r>
        <w:rPr>
          <w:b/>
        </w:rPr>
        <w:t>the</w:t>
      </w:r>
      <w:r>
        <w:t xml:space="preserve"> pollen) </w:t>
      </w:r>
      <w:r>
        <w:rPr>
          <w:b/>
        </w:rPr>
        <w:t>for</w:t>
      </w:r>
      <w:r>
        <w:t xml:space="preserve"> pollen. Evergreen conifers, </w:t>
      </w:r>
      <w:r>
        <w:rPr>
          <w:b/>
        </w:rPr>
        <w:t>which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shed </w:t>
      </w:r>
      <w:r>
        <w:rPr>
          <w:b/>
        </w:rPr>
        <w:t>their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gain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spring</w:t>
      </w:r>
      <w:r>
        <w:t xml:space="preserve"> </w:t>
      </w:r>
      <w:r>
        <w:rPr>
          <w:b/>
        </w:rPr>
        <w:t>flowering</w:t>
      </w:r>
      <w:r>
        <w:t xml:space="preserve">, </w:t>
      </w:r>
      <w:r>
        <w:rPr>
          <w:b/>
        </w:rPr>
        <w:t>and</w:t>
      </w:r>
      <w:r>
        <w:t xml:space="preserve">, </w:t>
      </w:r>
      <w:r>
        <w:rPr>
          <w:b/>
        </w:rPr>
        <w:t>indeed</w:t>
      </w:r>
      <w:r>
        <w:t xml:space="preserve">, </w:t>
      </w:r>
      <w:r>
        <w:rPr>
          <w:b/>
        </w:rPr>
        <w:t>some</w:t>
      </w:r>
      <w:r>
        <w:t xml:space="preserve"> </w:t>
      </w:r>
      <w:r>
        <w:rPr>
          <w:b/>
        </w:rPr>
        <w:t>flower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autumn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winter</w:t>
      </w:r>
      <w:r>
        <w:t>.</w:t>
      </w:r>
    </w:p>
    <w:p>
      <w:r>
        <w:t xml:space="preserve">    Pollen </w:t>
      </w:r>
      <w:r>
        <w:rPr>
          <w:b/>
        </w:rPr>
        <w:t>produced</w:t>
      </w:r>
      <w:r>
        <w:t xml:space="preserve"> higher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branches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go</w:t>
      </w:r>
      <w:r>
        <w:t xml:space="preserve"> farther: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windier (</w:t>
      </w:r>
      <w:r>
        <w:rPr>
          <w:b/>
        </w:rPr>
        <w:t>and</w:t>
      </w:r>
      <w:r>
        <w:t xml:space="preserve"> gustier)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pollen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blown</w:t>
      </w:r>
      <w:r>
        <w:t xml:space="preserve"> farther </w:t>
      </w:r>
      <w:r>
        <w:rPr>
          <w:b/>
        </w:rPr>
        <w:t>before</w:t>
      </w:r>
      <w:r>
        <w:t xml:space="preserve"> </w:t>
      </w:r>
      <w:r>
        <w:rPr>
          <w:b/>
        </w:rPr>
        <w:t>hitting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Moreover, dangling catkins </w:t>
      </w:r>
      <w:r>
        <w:rPr>
          <w:b/>
        </w:rPr>
        <w:t>like</w:t>
      </w:r>
      <w:r>
        <w:t xml:space="preserve"> hazel </w:t>
      </w:r>
      <w:r>
        <w:rPr>
          <w:b/>
        </w:rPr>
        <w:t>hold</w:t>
      </w:r>
      <w:r>
        <w:t xml:space="preserve"> </w:t>
      </w:r>
      <w:r>
        <w:rPr>
          <w:b/>
        </w:rPr>
        <w:t>the</w:t>
      </w:r>
      <w:r>
        <w:t xml:space="preserve"> pollen </w:t>
      </w:r>
      <w:r>
        <w:rPr>
          <w:b/>
        </w:rPr>
        <w:t>in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bend</w:t>
      </w:r>
      <w:r>
        <w:t xml:space="preserve"> </w:t>
      </w:r>
      <w:r>
        <w:rPr>
          <w:b/>
        </w:rPr>
        <w:t>them</w:t>
      </w:r>
      <w:r>
        <w:t xml:space="preserve">, ensuring </w:t>
      </w:r>
      <w:r>
        <w:rPr>
          <w:b/>
        </w:rPr>
        <w:t>that</w:t>
      </w:r>
      <w:r>
        <w:t xml:space="preserve"> pollen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shed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blowing</w:t>
      </w:r>
      <w:r>
        <w:t xml:space="preserve"> </w:t>
      </w:r>
      <w:r>
        <w:rPr>
          <w:b/>
        </w:rPr>
        <w:t>hard</w:t>
      </w:r>
      <w:r>
        <w:t xml:space="preserve">. </w:t>
      </w:r>
      <w:r>
        <w:rPr>
          <w:b/>
        </w:rPr>
        <w:t>Weather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important</w:t>
      </w:r>
      <w:r>
        <w:t xml:space="preserve">. Pollen </w:t>
      </w:r>
      <w:r>
        <w:rPr>
          <w:b/>
        </w:rPr>
        <w:t>is</w:t>
      </w:r>
      <w:r>
        <w:t xml:space="preserve"> shed primarily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prevent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sticking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knocked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rain</w:t>
      </w:r>
      <w:r>
        <w:t xml:space="preserve">. Despite </w:t>
      </w:r>
      <w:r>
        <w:rPr>
          <w:b/>
        </w:rPr>
        <w:t>these</w:t>
      </w:r>
      <w:r>
        <w:t xml:space="preserve"> </w:t>
      </w:r>
      <w:r>
        <w:rPr>
          <w:b/>
        </w:rPr>
        <w:t>adaptations</w:t>
      </w:r>
      <w:r>
        <w:t xml:space="preserve">,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pollen </w:t>
      </w:r>
      <w:r>
        <w:rPr>
          <w:b/>
        </w:rPr>
        <w:t>fails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leave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branches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between</w:t>
      </w:r>
      <w:r>
        <w:t xml:space="preserve"> 0.5 </w:t>
      </w:r>
      <w:r>
        <w:rPr>
          <w:b/>
        </w:rPr>
        <w:t>percent</w:t>
      </w:r>
      <w:r>
        <w:t xml:space="preserve"> </w:t>
      </w:r>
      <w:r>
        <w:rPr>
          <w:b/>
        </w:rPr>
        <w:t>and</w:t>
      </w:r>
      <w:r>
        <w:t xml:space="preserve"> 40 </w:t>
      </w:r>
      <w:r>
        <w:rPr>
          <w:b/>
        </w:rPr>
        <w:t>percent</w:t>
      </w:r>
      <w:r>
        <w:t xml:space="preserve"> </w:t>
      </w:r>
      <w:r>
        <w:rPr>
          <w:b/>
        </w:rPr>
        <w:t>gets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100 meters </w:t>
      </w:r>
      <w:r>
        <w:rPr>
          <w:b/>
        </w:rPr>
        <w:t>away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parent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far</w:t>
      </w:r>
      <w:r>
        <w:t xml:space="preserve">, significant </w:t>
      </w:r>
      <w:r>
        <w:rPr>
          <w:b/>
        </w:rPr>
        <w:t>quantities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go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kilometer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>
        <w:t xml:space="preserve">. </w:t>
      </w:r>
      <w:r>
        <w:rPr>
          <w:b/>
        </w:rPr>
        <w:t>Indeed</w:t>
      </w:r>
      <w:r>
        <w:t xml:space="preserve">, pollen </w:t>
      </w:r>
      <w:r>
        <w:rPr>
          <w:b/>
        </w:rPr>
        <w:t>can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kilometers </w:t>
      </w:r>
      <w:r>
        <w:rPr>
          <w:b/>
        </w:rPr>
        <w:t>at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altitudes</w:t>
      </w:r>
      <w:r>
        <w:t xml:space="preserve">. </w:t>
      </w:r>
      <w:r>
        <w:rPr>
          <w:b/>
        </w:rPr>
        <w:t>Since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this</w:t>
      </w:r>
      <w:r>
        <w:t xml:space="preserve"> pollen </w:t>
      </w:r>
      <w:r>
        <w:rPr>
          <w:b/>
        </w:rPr>
        <w:t>is</w:t>
      </w:r>
      <w:r>
        <w:t xml:space="preserve"> </w:t>
      </w:r>
      <w:r>
        <w:rPr>
          <w:b/>
        </w:rPr>
        <w:t>floating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wonder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wind</w:t>
      </w:r>
      <w:r>
        <w:t xml:space="preserve">-pollinated </w:t>
      </w:r>
      <w:r>
        <w:rPr>
          <w:b/>
        </w:rPr>
        <w:t>trees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source </w:t>
      </w:r>
      <w:r>
        <w:rPr>
          <w:b/>
        </w:rPr>
        <w:t>of</w:t>
      </w:r>
      <w:r>
        <w:t xml:space="preserve"> allergies.</w:t>
      </w:r>
    </w:p>
    <w:p>
      <w:r>
        <w:t xml:space="preserve">    </w:t>
      </w:r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pollen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snatched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, </w:t>
      </w:r>
      <w:r>
        <w:rPr>
          <w:b/>
        </w:rPr>
        <w:t>the</w:t>
      </w:r>
      <w:r>
        <w:t xml:space="preserve"> fate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pollen </w:t>
      </w:r>
      <w:r>
        <w:rPr>
          <w:b/>
        </w:rPr>
        <w:t>is</w:t>
      </w:r>
      <w:r>
        <w:t xml:space="preserve"> obviously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vagaries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everything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chance</w:t>
      </w:r>
      <w:r>
        <w:t xml:space="preserve">. Windborne pollen </w:t>
      </w:r>
      <w:r>
        <w:rPr>
          <w:b/>
        </w:rPr>
        <w:t>is</w:t>
      </w:r>
      <w:r>
        <w:t xml:space="preserve"> </w:t>
      </w:r>
      <w:r>
        <w:rPr>
          <w:b/>
        </w:rPr>
        <w:t>dry</w:t>
      </w:r>
      <w:r>
        <w:t xml:space="preserve">, </w:t>
      </w:r>
      <w:r>
        <w:rPr>
          <w:b/>
        </w:rPr>
        <w:t>rounded</w:t>
      </w:r>
      <w:r>
        <w:t xml:space="preserve">, </w:t>
      </w:r>
      <w:r>
        <w:rPr>
          <w:b/>
        </w:rPr>
        <w:t>smooth</w:t>
      </w:r>
      <w:r>
        <w:t xml:space="preserve">, </w:t>
      </w:r>
      <w:r>
        <w:rPr>
          <w:b/>
        </w:rPr>
        <w:t>and</w:t>
      </w:r>
      <w:r>
        <w:t xml:space="preserve"> generally smaller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insect</w:t>
      </w:r>
      <w:r>
        <w:t xml:space="preserve">-pollinated </w:t>
      </w:r>
      <w:r>
        <w:rPr>
          <w:b/>
        </w:rPr>
        <w:t>plants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two</w:t>
      </w:r>
      <w:r>
        <w:t>-</w:t>
      </w:r>
      <w:r>
        <w:rPr>
          <w:b/>
        </w:rPr>
        <w:t>edged</w:t>
      </w:r>
      <w:r>
        <w:t xml:space="preserve"> </w:t>
      </w:r>
      <w:r>
        <w:rPr>
          <w:b/>
        </w:rPr>
        <w:t>sword</w:t>
      </w:r>
      <w:r>
        <w:t xml:space="preserve">. </w:t>
      </w:r>
      <w:r>
        <w:rPr>
          <w:b/>
        </w:rPr>
        <w:t>Small</w:t>
      </w:r>
      <w:r>
        <w:t xml:space="preserve"> </w:t>
      </w:r>
      <w:r>
        <w:rPr>
          <w:b/>
        </w:rPr>
        <w:t>grains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blown</w:t>
      </w:r>
      <w:r>
        <w:t xml:space="preserve"> farther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more</w:t>
      </w:r>
      <w:r>
        <w:t xml:space="preserve"> prone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whisked </w:t>
      </w:r>
      <w:r>
        <w:rPr>
          <w:b/>
        </w:rPr>
        <w:t>past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waiting</w:t>
      </w:r>
      <w:r>
        <w:t xml:space="preserve"> stigma </w:t>
      </w:r>
      <w:r>
        <w:rPr>
          <w:b/>
        </w:rPr>
        <w:t>because</w:t>
      </w:r>
      <w:r>
        <w:t xml:space="preserve"> smaller particles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stay</w:t>
      </w:r>
      <w:r>
        <w:t xml:space="preserve"> </w:t>
      </w:r>
      <w:r>
        <w:rPr>
          <w:b/>
        </w:rPr>
        <w:t>trapped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fast</w:t>
      </w:r>
      <w:r>
        <w:t>-</w:t>
      </w:r>
      <w:r>
        <w:rPr>
          <w:b/>
        </w:rPr>
        <w:t>moving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stigma. </w:t>
      </w:r>
      <w:r>
        <w:rPr>
          <w:b/>
        </w:rPr>
        <w:t>But</w:t>
      </w:r>
      <w:r>
        <w:t xml:space="preserve"> stigmas </w:t>
      </w:r>
      <w:r>
        <w:rPr>
          <w:b/>
        </w:rPr>
        <w:t>create</w:t>
      </w:r>
      <w:r>
        <w:t xml:space="preserve"> turbulence, </w:t>
      </w:r>
      <w:r>
        <w:rPr>
          <w:b/>
        </w:rPr>
        <w:t>which</w:t>
      </w:r>
      <w:r>
        <w:t xml:space="preserve"> </w:t>
      </w:r>
      <w:r>
        <w:rPr>
          <w:b/>
        </w:rPr>
        <w:t>slows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and</w:t>
      </w:r>
      <w:r>
        <w:t xml:space="preserve"> may </w:t>
      </w:r>
      <w:r>
        <w:rPr>
          <w:b/>
        </w:rPr>
        <w:t>help</w:t>
      </w:r>
      <w:r>
        <w:t xml:space="preserve"> pollen </w:t>
      </w:r>
      <w:r>
        <w:rPr>
          <w:b/>
        </w:rPr>
        <w:t>stick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them</w:t>
      </w:r>
      <w:r>
        <w:t>.</w:t>
      </w:r>
    </w:p>
    <w:p>
      <w:r>
        <w:t>count: 218</w:t>
      </w:r>
    </w:p>
    <w:p>
      <w:r>
        <w:br w:type="page"/>
      </w:r>
    </w:p>
    <w:p>
      <w:pPr>
        <w:pStyle w:val="Heading1"/>
      </w:pPr>
      <w:r>
        <w:t>Official 13-Passage 01 Types of Social Groups</w:t>
      </w:r>
    </w:p>
    <w:p>
      <w:r/>
      <w:r>
        <w:rPr>
          <w:b/>
        </w:rPr>
        <w:t>Life</w:t>
      </w:r>
      <w:r>
        <w:t xml:space="preserve"> </w:t>
      </w:r>
      <w:r>
        <w:rPr>
          <w:b/>
        </w:rPr>
        <w:t>places</w:t>
      </w:r>
      <w:r>
        <w:t xml:space="preserve"> us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web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relationships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people</w:t>
      </w:r>
      <w:r>
        <w:t xml:space="preserve">. </w:t>
      </w:r>
      <w:r>
        <w:rPr>
          <w:b/>
        </w:rPr>
        <w:t>Our</w:t>
      </w:r>
      <w:r>
        <w:t xml:space="preserve"> humanness </w:t>
      </w:r>
      <w:r>
        <w:rPr>
          <w:b/>
        </w:rPr>
        <w:t>arises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relationships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social</w:t>
      </w:r>
      <w:r>
        <w:t xml:space="preserve"> interaction. Moreover, </w:t>
      </w:r>
      <w:r>
        <w:rPr>
          <w:b/>
        </w:rPr>
        <w:t>our</w:t>
      </w:r>
      <w:r>
        <w:t xml:space="preserve"> humanness must </w:t>
      </w:r>
      <w:r>
        <w:rPr>
          <w:b/>
        </w:rPr>
        <w:t>be</w:t>
      </w:r>
      <w:r>
        <w:t xml:space="preserve"> sustained </w:t>
      </w:r>
      <w:r>
        <w:rPr>
          <w:b/>
        </w:rPr>
        <w:t>through</w:t>
      </w:r>
      <w:r>
        <w:t xml:space="preserve"> </w:t>
      </w:r>
      <w:r>
        <w:rPr>
          <w:b/>
        </w:rPr>
        <w:t>social</w:t>
      </w:r>
      <w:r>
        <w:t xml:space="preserve"> interaction—</w:t>
      </w:r>
      <w:r>
        <w:rPr>
          <w:b/>
        </w:rPr>
        <w:t>and</w:t>
      </w:r>
      <w:r>
        <w:t xml:space="preserve"> </w:t>
      </w:r>
      <w:r>
        <w:rPr>
          <w:b/>
        </w:rPr>
        <w:t>fairly</w:t>
      </w:r>
      <w:r>
        <w:t xml:space="preserve"> constantly </w:t>
      </w:r>
      <w:r>
        <w:rPr>
          <w:b/>
        </w:rPr>
        <w:t>so</w:t>
      </w:r>
      <w:r>
        <w:t xml:space="preserve">. </w:t>
      </w:r>
      <w:r>
        <w:rPr>
          <w:b/>
        </w:rPr>
        <w:t>When</w:t>
      </w:r>
      <w:r>
        <w:t xml:space="preserve"> an </w:t>
      </w:r>
      <w:r>
        <w:rPr>
          <w:b/>
        </w:rPr>
        <w:t>association</w:t>
      </w:r>
      <w:r>
        <w:t xml:space="preserve"> </w:t>
      </w:r>
      <w:r>
        <w:rPr>
          <w:b/>
        </w:rPr>
        <w:t>continues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linked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</w:t>
      </w:r>
      <w:r>
        <w:rPr>
          <w:b/>
        </w:rPr>
        <w:t>stable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expectations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relationship</w:t>
      </w:r>
      <w:r>
        <w:t>.</w:t>
      </w:r>
    </w:p>
    <w:p>
      <w:r/>
      <w:r>
        <w:rPr>
          <w:b/>
        </w:rPr>
        <w:t>People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bound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relationships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bonds</w:t>
      </w:r>
      <w:r>
        <w:t xml:space="preserve">: expressive </w:t>
      </w:r>
      <w:r>
        <w:rPr>
          <w:b/>
        </w:rPr>
        <w:t>ties</w:t>
      </w:r>
      <w:r>
        <w:t xml:space="preserve"> </w:t>
      </w:r>
      <w:r>
        <w:rPr>
          <w:b/>
        </w:rPr>
        <w:t>and</w:t>
      </w:r>
      <w:r>
        <w:t xml:space="preserve"> instrumental </w:t>
      </w:r>
      <w:r>
        <w:rPr>
          <w:b/>
        </w:rPr>
        <w:t>ties</w:t>
      </w:r>
      <w:r>
        <w:t xml:space="preserve">. Expressive </w:t>
      </w:r>
      <w:r>
        <w:rPr>
          <w:b/>
        </w:rPr>
        <w:t>ties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links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we</w:t>
      </w:r>
      <w:r>
        <w:t xml:space="preserve"> emotionally invest </w:t>
      </w:r>
      <w:r>
        <w:rPr>
          <w:b/>
        </w:rPr>
        <w:t>ourselves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commit</w:t>
      </w:r>
      <w:r>
        <w:t xml:space="preserve"> </w:t>
      </w:r>
      <w:r>
        <w:rPr>
          <w:b/>
        </w:rPr>
        <w:t>ourselves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people</w:t>
      </w:r>
      <w:r>
        <w:t xml:space="preserve">. </w:t>
      </w:r>
      <w:r>
        <w:rPr>
          <w:b/>
        </w:rPr>
        <w:t>Through</w:t>
      </w:r>
      <w:r>
        <w:t xml:space="preserve"> </w:t>
      </w:r>
      <w:r>
        <w:rPr>
          <w:b/>
        </w:rPr>
        <w:t>association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meaningful </w:t>
      </w:r>
      <w:r>
        <w:rPr>
          <w:b/>
        </w:rPr>
        <w:t>to</w:t>
      </w:r>
      <w:r>
        <w:t xml:space="preserve"> us, </w:t>
      </w:r>
      <w:r>
        <w:rPr>
          <w:b/>
        </w:rPr>
        <w:t>we</w:t>
      </w:r>
      <w:r>
        <w:t xml:space="preserve"> </w:t>
      </w:r>
      <w:r>
        <w:rPr>
          <w:b/>
        </w:rPr>
        <w:t>achieve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security</w:t>
      </w:r>
      <w:r>
        <w:t xml:space="preserve">, </w:t>
      </w:r>
      <w:r>
        <w:rPr>
          <w:b/>
        </w:rPr>
        <w:t>love</w:t>
      </w:r>
      <w:r>
        <w:t xml:space="preserve">, acceptance, companionship, </w:t>
      </w:r>
      <w:r>
        <w:rPr>
          <w:b/>
        </w:rPr>
        <w:t>and</w:t>
      </w:r>
      <w:r>
        <w:t xml:space="preserve"> </w:t>
      </w:r>
      <w:r>
        <w:rPr>
          <w:b/>
        </w:rPr>
        <w:t>personal</w:t>
      </w:r>
      <w:r>
        <w:t xml:space="preserve"> </w:t>
      </w:r>
      <w:r>
        <w:rPr>
          <w:b/>
        </w:rPr>
        <w:t>worth</w:t>
      </w:r>
      <w:r>
        <w:t xml:space="preserve">. Instrumental </w:t>
      </w:r>
      <w:r>
        <w:rPr>
          <w:b/>
        </w:rPr>
        <w:t>ties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links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we</w:t>
      </w:r>
      <w:r>
        <w:t xml:space="preserve"> cooperate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achieve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goal</w:t>
      </w:r>
      <w:r>
        <w:t xml:space="preserve">. Occasionally, </w:t>
      </w:r>
      <w:r>
        <w:rPr>
          <w:b/>
        </w:rPr>
        <w:t>this</w:t>
      </w:r>
      <w:r>
        <w:t xml:space="preserve"> may </w:t>
      </w:r>
      <w:r>
        <w:rPr>
          <w:b/>
        </w:rPr>
        <w:t>mean</w:t>
      </w:r>
      <w:r>
        <w:t xml:space="preserve"> </w:t>
      </w:r>
      <w:r>
        <w:rPr>
          <w:b/>
        </w:rPr>
        <w:t>working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competitors</w:t>
      </w:r>
      <w:r>
        <w:t xml:space="preserve">. </w:t>
      </w:r>
      <w:r>
        <w:rPr>
          <w:b/>
        </w:rPr>
        <w:t>More</w:t>
      </w:r>
      <w:r>
        <w:t xml:space="preserve"> </w:t>
      </w:r>
      <w:r>
        <w:rPr>
          <w:b/>
        </w:rPr>
        <w:t>often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simply</w:t>
      </w:r>
      <w:r>
        <w:t xml:space="preserve"> cooperate </w:t>
      </w:r>
      <w:r>
        <w:rPr>
          <w:b/>
        </w:rPr>
        <w:t>with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without</w:t>
      </w:r>
      <w:r>
        <w:t xml:space="preserve"> endowing </w:t>
      </w:r>
      <w:r>
        <w:rPr>
          <w:b/>
        </w:rPr>
        <w:t>the</w:t>
      </w:r>
      <w:r>
        <w:t xml:space="preserve"> </w:t>
      </w:r>
      <w:r>
        <w:rPr>
          <w:b/>
        </w:rPr>
        <w:t>relationship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any</w:t>
      </w:r>
      <w:r>
        <w:t xml:space="preserve"> larger </w:t>
      </w:r>
      <w:r>
        <w:rPr>
          <w:b/>
        </w:rPr>
        <w:t>significance</w:t>
      </w:r>
      <w:r>
        <w:t>.</w:t>
      </w:r>
    </w:p>
    <w:p>
      <w:r>
        <w:t xml:space="preserve">Sociologists </w:t>
      </w:r>
      <w:r>
        <w:rPr>
          <w:b/>
        </w:rPr>
        <w:t>have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distinction</w:t>
      </w:r>
      <w:r>
        <w:t xml:space="preserve"> </w:t>
      </w:r>
      <w:r>
        <w:rPr>
          <w:b/>
        </w:rPr>
        <w:t>between</w:t>
      </w:r>
      <w:r>
        <w:t xml:space="preserve"> expressive </w:t>
      </w:r>
      <w:r>
        <w:rPr>
          <w:b/>
        </w:rPr>
        <w:t>and</w:t>
      </w:r>
      <w:r>
        <w:t xml:space="preserve"> instrumental </w:t>
      </w:r>
      <w:r>
        <w:rPr>
          <w:b/>
        </w:rPr>
        <w:t>ties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distinguish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groups</w:t>
      </w:r>
      <w:r>
        <w:t xml:space="preserve">: </w:t>
      </w:r>
      <w:r>
        <w:rPr>
          <w:b/>
        </w:rPr>
        <w:t>primary</w:t>
      </w:r>
      <w:r>
        <w:t xml:space="preserve"> </w:t>
      </w:r>
      <w:r>
        <w:rPr>
          <w:b/>
        </w:rPr>
        <w:t>and</w:t>
      </w:r>
      <w:r>
        <w:t xml:space="preserve"> secondary.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group</w:t>
      </w:r>
      <w:r>
        <w:t xml:space="preserve"> involves </w:t>
      </w:r>
      <w:r>
        <w:rPr>
          <w:b/>
        </w:rPr>
        <w:t>two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enjoy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direct</w:t>
      </w:r>
      <w:r>
        <w:t xml:space="preserve">, intimate, cohesive </w:t>
      </w:r>
      <w:r>
        <w:rPr>
          <w:b/>
        </w:rPr>
        <w:t>relationship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. Expressive </w:t>
      </w:r>
      <w:r>
        <w:rPr>
          <w:b/>
        </w:rPr>
        <w:t>ties</w:t>
      </w:r>
      <w:r>
        <w:t xml:space="preserve"> predominate </w:t>
      </w:r>
      <w:r>
        <w:rPr>
          <w:b/>
        </w:rPr>
        <w:t>in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; </w:t>
      </w:r>
      <w:r>
        <w:rPr>
          <w:b/>
        </w:rPr>
        <w:t>we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ends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right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secondary </w:t>
      </w:r>
      <w:r>
        <w:rPr>
          <w:b/>
        </w:rPr>
        <w:t>group</w:t>
      </w:r>
      <w:r>
        <w:t xml:space="preserve"> entails </w:t>
      </w:r>
      <w:r>
        <w:rPr>
          <w:b/>
        </w:rPr>
        <w:t>two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involved </w:t>
      </w:r>
      <w:r>
        <w:rPr>
          <w:b/>
        </w:rPr>
        <w:t>in</w:t>
      </w:r>
      <w:r>
        <w:t xml:space="preserve"> an impersonal </w:t>
      </w:r>
      <w:r>
        <w:rPr>
          <w:b/>
        </w:rPr>
        <w:t>relationship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specific</w:t>
      </w:r>
      <w:r>
        <w:t xml:space="preserve">, </w:t>
      </w:r>
      <w:r>
        <w:rPr>
          <w:b/>
        </w:rPr>
        <w:t>practical</w:t>
      </w:r>
      <w:r>
        <w:t xml:space="preserve"> </w:t>
      </w:r>
      <w:r>
        <w:rPr>
          <w:b/>
        </w:rPr>
        <w:t>purpose</w:t>
      </w:r>
      <w:r>
        <w:t xml:space="preserve">. Instrumental </w:t>
      </w:r>
      <w:r>
        <w:rPr>
          <w:b/>
        </w:rPr>
        <w:t>ties</w:t>
      </w:r>
      <w:r>
        <w:t xml:space="preserve"> predominate </w:t>
      </w:r>
      <w:r>
        <w:rPr>
          <w:b/>
        </w:rPr>
        <w:t>in</w:t>
      </w:r>
      <w:r>
        <w:t xml:space="preserve"> secondary </w:t>
      </w:r>
      <w:r>
        <w:rPr>
          <w:b/>
        </w:rPr>
        <w:t>groups</w:t>
      </w:r>
      <w:r>
        <w:t xml:space="preserve">; </w:t>
      </w:r>
      <w:r>
        <w:rPr>
          <w:b/>
        </w:rPr>
        <w:t>we</w:t>
      </w:r>
      <w:r>
        <w:t xml:space="preserve"> perceive </w:t>
      </w:r>
      <w:r>
        <w:rPr>
          <w:b/>
        </w:rPr>
        <w:t>people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ends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ends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right</w:t>
      </w:r>
      <w:r>
        <w:t xml:space="preserve">. </w:t>
      </w:r>
      <w:r>
        <w:rPr>
          <w:b/>
        </w:rPr>
        <w:t>Sometimes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relationships</w:t>
      </w:r>
      <w:r>
        <w:t xml:space="preserve"> evolve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secondary </w:t>
      </w:r>
      <w:r>
        <w:rPr>
          <w:b/>
        </w:rPr>
        <w:t>group</w:t>
      </w:r>
      <w:r>
        <w:t xml:space="preserve"> </w:t>
      </w:r>
      <w:r>
        <w:rPr>
          <w:b/>
        </w:rPr>
        <w:t>relationships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happens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work</w:t>
      </w:r>
      <w:r>
        <w:t xml:space="preserve"> settings. </w:t>
      </w:r>
      <w:r>
        <w:rPr>
          <w:b/>
        </w:rPr>
        <w:t>People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job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relationships</w:t>
      </w:r>
      <w:r>
        <w:t xml:space="preserve"> </w:t>
      </w:r>
      <w:r>
        <w:rPr>
          <w:b/>
        </w:rPr>
        <w:t>with</w:t>
      </w:r>
      <w:r>
        <w:t xml:space="preserve"> coworkers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share</w:t>
      </w:r>
      <w:r>
        <w:t xml:space="preserve"> gripes, </w:t>
      </w:r>
      <w:r>
        <w:rPr>
          <w:b/>
        </w:rPr>
        <w:t>jokes</w:t>
      </w:r>
      <w:r>
        <w:t xml:space="preserve">, gossip, </w:t>
      </w:r>
      <w:r>
        <w:rPr>
          <w:b/>
        </w:rPr>
        <w:t>and</w:t>
      </w:r>
      <w:r>
        <w:t xml:space="preserve"> </w:t>
      </w:r>
      <w:r>
        <w:rPr>
          <w:b/>
        </w:rPr>
        <w:t>satisfactions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conditions</w:t>
      </w:r>
      <w:r>
        <w:t xml:space="preserve"> enhance </w:t>
      </w:r>
      <w:r>
        <w:rPr>
          <w:b/>
        </w:rPr>
        <w:t>the</w:t>
      </w:r>
      <w:r>
        <w:t xml:space="preserve"> likelihood </w:t>
      </w:r>
      <w:r>
        <w:rPr>
          <w:b/>
        </w:rPr>
        <w:t>that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arise</w:t>
      </w:r>
      <w:r>
        <w:t xml:space="preserve">. </w:t>
      </w:r>
      <w:r>
        <w:rPr>
          <w:b/>
        </w:rPr>
        <w:t>First</w:t>
      </w:r>
      <w:r>
        <w:t xml:space="preserve">, </w:t>
      </w:r>
      <w:r>
        <w:rPr>
          <w:b/>
        </w:rPr>
        <w:t>group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important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personally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milling </w:t>
      </w:r>
      <w:r>
        <w:rPr>
          <w:b/>
        </w:rPr>
        <w:t>about</w:t>
      </w:r>
      <w:r>
        <w:t xml:space="preserve"> </w:t>
      </w:r>
      <w:r>
        <w:rPr>
          <w:b/>
        </w:rPr>
        <w:t>and</w:t>
      </w:r>
      <w:r>
        <w:t xml:space="preserve"> dispersed </w:t>
      </w:r>
      <w:r>
        <w:rPr>
          <w:b/>
        </w:rPr>
        <w:t>in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groups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better</w:t>
      </w:r>
      <w:r>
        <w:t xml:space="preserve"> </w:t>
      </w:r>
      <w:r>
        <w:rPr>
          <w:b/>
        </w:rPr>
        <w:t>chance</w:t>
      </w:r>
      <w:r>
        <w:t xml:space="preserve"> </w:t>
      </w:r>
      <w:r>
        <w:rPr>
          <w:b/>
        </w:rPr>
        <w:t>to</w:t>
      </w:r>
      <w:r>
        <w:t xml:space="preserve"> initiate contact </w:t>
      </w:r>
      <w:r>
        <w:rPr>
          <w:b/>
        </w:rPr>
        <w:t>and</w:t>
      </w:r>
      <w:r>
        <w:t xml:space="preserve"> establish rapport </w:t>
      </w:r>
      <w:r>
        <w:rPr>
          <w:b/>
        </w:rPr>
        <w:t>with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Second</w:t>
      </w:r>
      <w:r>
        <w:t xml:space="preserve">, </w:t>
      </w:r>
      <w:r>
        <w:rPr>
          <w:b/>
        </w:rPr>
        <w:t>face</w:t>
      </w:r>
      <w:r>
        <w:t>-</w:t>
      </w:r>
      <w:r>
        <w:rPr>
          <w:b/>
        </w:rPr>
        <w:t>to</w:t>
      </w:r>
      <w:r>
        <w:t>-</w:t>
      </w:r>
      <w:r>
        <w:rPr>
          <w:b/>
        </w:rPr>
        <w:t>face</w:t>
      </w:r>
      <w:r>
        <w:t xml:space="preserve"> contact </w:t>
      </w:r>
      <w:r>
        <w:rPr>
          <w:b/>
        </w:rPr>
        <w:t>allows</w:t>
      </w:r>
      <w:r>
        <w:t xml:space="preserve"> us </w:t>
      </w:r>
      <w:r>
        <w:rPr>
          <w:b/>
        </w:rPr>
        <w:t>to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others</w:t>
      </w:r>
      <w:r>
        <w:t xml:space="preserve">. </w:t>
      </w:r>
      <w:r>
        <w:rPr>
          <w:b/>
        </w:rPr>
        <w:t>Seeing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talking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physical</w:t>
      </w:r>
      <w:r>
        <w:t xml:space="preserve"> proximity </w:t>
      </w:r>
      <w:r>
        <w:rPr>
          <w:b/>
        </w:rPr>
        <w:t>makes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subtle </w:t>
      </w:r>
      <w:r>
        <w:rPr>
          <w:b/>
        </w:rPr>
        <w:t>exchange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ideas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feelings</w:t>
      </w:r>
      <w:r>
        <w:t xml:space="preserve">. </w:t>
      </w:r>
      <w:r>
        <w:rPr>
          <w:b/>
        </w:rPr>
        <w:t>And</w:t>
      </w:r>
      <w:r>
        <w:t xml:space="preserve"> </w:t>
      </w:r>
      <w:r>
        <w:rPr>
          <w:b/>
        </w:rPr>
        <w:t>third</w:t>
      </w:r>
      <w:r>
        <w:t xml:space="preserve">, </w:t>
      </w:r>
      <w:r>
        <w:rPr>
          <w:b/>
        </w:rPr>
        <w:t>the</w:t>
      </w:r>
      <w:r>
        <w:t xml:space="preserve"> probability </w:t>
      </w:r>
      <w:r>
        <w:rPr>
          <w:b/>
        </w:rPr>
        <w:t>that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bonds</w:t>
      </w:r>
      <w:r>
        <w:t xml:space="preserve"> </w:t>
      </w:r>
      <w:r>
        <w:rPr>
          <w:b/>
        </w:rPr>
        <w:t>increases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frequent</w:t>
      </w:r>
      <w:r>
        <w:t xml:space="preserve"> </w:t>
      </w:r>
      <w:r>
        <w:rPr>
          <w:b/>
        </w:rPr>
        <w:t>and</w:t>
      </w:r>
      <w:r>
        <w:t xml:space="preserve"> continuous contact. </w:t>
      </w:r>
      <w:r>
        <w:rPr>
          <w:b/>
        </w:rPr>
        <w:t>Our</w:t>
      </w:r>
      <w:r>
        <w:t xml:space="preserve"> </w:t>
      </w:r>
      <w:r>
        <w:rPr>
          <w:b/>
        </w:rPr>
        <w:t>ties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often</w:t>
      </w:r>
      <w:r>
        <w:t xml:space="preserve"> deepen </w:t>
      </w:r>
      <w:r>
        <w:rPr>
          <w:b/>
        </w:rPr>
        <w:t>as</w:t>
      </w:r>
      <w:r>
        <w:t xml:space="preserve"> </w:t>
      </w:r>
      <w:r>
        <w:rPr>
          <w:b/>
        </w:rPr>
        <w:t>we</w:t>
      </w:r>
      <w:r>
        <w:t xml:space="preserve"> interact </w:t>
      </w:r>
      <w:r>
        <w:rPr>
          <w:b/>
        </w:rPr>
        <w:t>with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gradually</w:t>
      </w:r>
      <w:r>
        <w:t xml:space="preserve"> evolve interlocking </w:t>
      </w:r>
      <w:r>
        <w:rPr>
          <w:b/>
        </w:rPr>
        <w:t>habits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interests</w:t>
      </w:r>
      <w:r>
        <w:t>.</w:t>
      </w:r>
    </w:p>
    <w:p>
      <w:r/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fundamental</w:t>
      </w:r>
      <w:r>
        <w:t xml:space="preserve"> </w:t>
      </w:r>
      <w:r>
        <w:rPr>
          <w:b/>
        </w:rPr>
        <w:t>to</w:t>
      </w:r>
      <w:r>
        <w:t xml:space="preserve"> us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society</w:t>
      </w:r>
      <w:r>
        <w:t xml:space="preserve">. </w:t>
      </w:r>
      <w:r>
        <w:rPr>
          <w:b/>
        </w:rPr>
        <w:t>First</w:t>
      </w:r>
      <w:r>
        <w:t xml:space="preserve">, </w:t>
      </w:r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critical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socialization </w:t>
      </w:r>
      <w:r>
        <w:rPr>
          <w:b/>
        </w:rPr>
        <w:t>process</w:t>
      </w:r>
      <w:r>
        <w:t xml:space="preserve">. </w:t>
      </w:r>
      <w:r>
        <w:rPr>
          <w:b/>
        </w:rPr>
        <w:t>Within</w:t>
      </w:r>
      <w:r>
        <w:t xml:space="preserve"> </w:t>
      </w:r>
      <w:r>
        <w:rPr>
          <w:b/>
        </w:rPr>
        <w:t>them</w:t>
      </w:r>
      <w:r>
        <w:t xml:space="preserve">, infants </w:t>
      </w:r>
      <w:r>
        <w:rPr>
          <w:b/>
        </w:rPr>
        <w:t>and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society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breeding </w:t>
      </w:r>
      <w:r>
        <w:rPr>
          <w:b/>
        </w:rPr>
        <w:t>grounds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acquire</w:t>
      </w:r>
      <w:r>
        <w:t xml:space="preserve"> </w:t>
      </w:r>
      <w:r>
        <w:rPr>
          <w:b/>
        </w:rPr>
        <w:t>the</w:t>
      </w:r>
      <w:r>
        <w:t xml:space="preserve"> norms </w:t>
      </w:r>
      <w:r>
        <w:rPr>
          <w:b/>
        </w:rPr>
        <w:t>and</w:t>
      </w:r>
      <w:r>
        <w:t xml:space="preserve"> </w:t>
      </w:r>
      <w:r>
        <w:rPr>
          <w:b/>
        </w:rPr>
        <w:t>values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equip</w:t>
      </w:r>
      <w:r>
        <w:t xml:space="preserve"> us </w:t>
      </w:r>
      <w:r>
        <w:rPr>
          <w:b/>
        </w:rPr>
        <w:t>for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life</w:t>
      </w:r>
      <w:r>
        <w:t xml:space="preserve">. Sociologists </w:t>
      </w:r>
      <w:r>
        <w:rPr>
          <w:b/>
        </w:rPr>
        <w:t>view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bridges</w:t>
      </w:r>
      <w:r>
        <w:t xml:space="preserve"> </w:t>
      </w:r>
      <w:r>
        <w:rPr>
          <w:b/>
        </w:rPr>
        <w:t>between</w:t>
      </w:r>
      <w:r>
        <w:t xml:space="preserve"> individuals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larger </w:t>
      </w:r>
      <w:r>
        <w:rPr>
          <w:b/>
        </w:rPr>
        <w:t>society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transmit, mediate, </w:t>
      </w:r>
      <w:r>
        <w:rPr>
          <w:b/>
        </w:rPr>
        <w:t>and</w:t>
      </w:r>
      <w:r>
        <w:t xml:space="preserve"> interpret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society</w:t>
      </w:r>
      <w:r>
        <w:t xml:space="preserve">’s cultural </w:t>
      </w:r>
      <w:r>
        <w:rPr>
          <w:b/>
        </w:rPr>
        <w:t>patterns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oneness </w:t>
      </w:r>
      <w:r>
        <w:rPr>
          <w:b/>
        </w:rPr>
        <w:t>so</w:t>
      </w:r>
      <w:r>
        <w:t xml:space="preserve"> critical </w:t>
      </w:r>
      <w:r>
        <w:rPr>
          <w:b/>
        </w:rPr>
        <w:t>for</w:t>
      </w:r>
      <w:r>
        <w:t xml:space="preserve"> </w:t>
      </w:r>
      <w:r>
        <w:rPr>
          <w:b/>
        </w:rPr>
        <w:t>social</w:t>
      </w:r>
      <w:r>
        <w:t xml:space="preserve"> solidarity.</w:t>
      </w:r>
    </w:p>
    <w:p>
      <w:r/>
      <w:r>
        <w:rPr>
          <w:b/>
        </w:rPr>
        <w:t>Second</w:t>
      </w:r>
      <w:r>
        <w:t xml:space="preserve">, </w:t>
      </w:r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fundamental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the</w:t>
      </w:r>
      <w:r>
        <w:t xml:space="preserve"> settings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meet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personal</w:t>
      </w:r>
      <w:r>
        <w:t xml:space="preserve"> </w:t>
      </w:r>
      <w:r>
        <w:rPr>
          <w:b/>
        </w:rPr>
        <w:t>needs</w:t>
      </w:r>
      <w:r>
        <w:t xml:space="preserve">. </w:t>
      </w:r>
      <w:r>
        <w:rPr>
          <w:b/>
        </w:rPr>
        <w:t>Within</w:t>
      </w:r>
      <w:r>
        <w:t xml:space="preserve"> </w:t>
      </w:r>
      <w:r>
        <w:rPr>
          <w:b/>
        </w:rPr>
        <w:t>them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experience</w:t>
      </w:r>
      <w:r>
        <w:t xml:space="preserve"> companionship, </w:t>
      </w:r>
      <w:r>
        <w:rPr>
          <w:b/>
        </w:rPr>
        <w:t>love</w:t>
      </w:r>
      <w:r>
        <w:t xml:space="preserve">, </w:t>
      </w:r>
      <w:r>
        <w:rPr>
          <w:b/>
        </w:rPr>
        <w:t>security</w:t>
      </w:r>
      <w:r>
        <w:t xml:space="preserve">, </w:t>
      </w:r>
      <w:r>
        <w:rPr>
          <w:b/>
        </w:rPr>
        <w:t>and</w:t>
      </w:r>
      <w:r>
        <w:t xml:space="preserve"> an overall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well</w:t>
      </w:r>
      <w:r>
        <w:t>-</w:t>
      </w:r>
      <w:r>
        <w:rPr>
          <w:b/>
        </w:rPr>
        <w:t>being</w:t>
      </w:r>
      <w:r/>
      <w:r>
        <w:rPr>
          <w:b/>
        </w:rPr>
      </w:r>
      <w:r>
        <w:t xml:space="preserve">. </w:t>
      </w:r>
      <w:r>
        <w:rPr>
          <w:b/>
        </w:rPr>
        <w:t>Not</w:t>
      </w:r>
      <w:r>
        <w:t xml:space="preserve"> surprisingly, sociologists </w:t>
      </w:r>
      <w:r>
        <w:rPr>
          <w:b/>
        </w:rPr>
        <w:t>find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strength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’s </w:t>
      </w:r>
      <w:r>
        <w:rPr>
          <w:b/>
        </w:rPr>
        <w:t>primary</w:t>
      </w:r>
      <w:r>
        <w:t xml:space="preserve"> </w:t>
      </w:r>
      <w:r>
        <w:rPr>
          <w:b/>
        </w:rPr>
        <w:t>ties</w:t>
      </w:r>
      <w:r>
        <w:t xml:space="preserve"> </w:t>
      </w:r>
      <w:r>
        <w:rPr>
          <w:b/>
        </w:rPr>
        <w:t>has</w:t>
      </w:r>
      <w:r>
        <w:t xml:space="preserve"> implications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group</w:t>
      </w:r>
      <w:r>
        <w:t xml:space="preserve">’s </w:t>
      </w:r>
      <w:r>
        <w:rPr>
          <w:b/>
        </w:rPr>
        <w:t>functioning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</w:t>
      </w:r>
      <w:r>
        <w:t xml:space="preserve"> stronger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sports</w:t>
      </w:r>
      <w:r>
        <w:t xml:space="preserve"> </w:t>
      </w:r>
      <w:r>
        <w:rPr>
          <w:b/>
        </w:rPr>
        <w:t>team</w:t>
      </w:r>
      <w:r>
        <w:t xml:space="preserve"> </w:t>
      </w:r>
      <w:r>
        <w:rPr>
          <w:b/>
        </w:rPr>
        <w:t>playing</w:t>
      </w:r>
      <w:r>
        <w:t xml:space="preserve"> </w:t>
      </w:r>
      <w:r>
        <w:rPr>
          <w:b/>
        </w:rPr>
        <w:t>together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better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record</w:t>
      </w:r>
      <w:r>
        <w:t xml:space="preserve"> </w:t>
      </w:r>
      <w:r>
        <w:rPr>
          <w:b/>
        </w:rPr>
        <w:t>is</w:t>
      </w:r>
      <w:r>
        <w:t>.</w:t>
      </w:r>
    </w:p>
    <w:p>
      <w:r/>
      <w:r>
        <w:rPr>
          <w:b/>
        </w:rPr>
        <w:t>Third</w:t>
      </w:r>
      <w:r>
        <w:t xml:space="preserve">, </w:t>
      </w:r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fundamental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serve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powerful</w:t>
      </w:r>
      <w:r>
        <w:t xml:space="preserve"> </w:t>
      </w:r>
      <w:r>
        <w:rPr>
          <w:b/>
        </w:rPr>
        <w:t>instruments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control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command</w:t>
      </w:r>
      <w:r>
        <w:t xml:space="preserve"> </w:t>
      </w:r>
      <w:r>
        <w:rPr>
          <w:b/>
        </w:rPr>
        <w:t>and</w:t>
      </w:r>
      <w:r>
        <w:t xml:space="preserve"> dispense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rewards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vital</w:t>
      </w:r>
      <w:r>
        <w:t xml:space="preserve"> </w:t>
      </w:r>
      <w:r>
        <w:rPr>
          <w:b/>
        </w:rPr>
        <w:t>to</w:t>
      </w:r>
      <w:r>
        <w:t xml:space="preserve"> us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worthwhile</w:t>
      </w:r>
      <w:r>
        <w:t xml:space="preserve">.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rewards</w:t>
      </w:r>
      <w:r>
        <w:t xml:space="preserve"> </w:t>
      </w:r>
      <w:r>
        <w:rPr>
          <w:b/>
        </w:rPr>
        <w:t>fail</w:t>
      </w:r>
      <w:r>
        <w:t xml:space="preserve">, </w:t>
      </w:r>
      <w:r>
        <w:rPr>
          <w:b/>
        </w:rPr>
        <w:t>members</w:t>
      </w:r>
      <w:r>
        <w:t xml:space="preserve"> </w:t>
      </w:r>
      <w:r>
        <w:rPr>
          <w:b/>
        </w:rPr>
        <w:t>can</w:t>
      </w:r>
      <w:r>
        <w:t xml:space="preserve"> frequently </w:t>
      </w:r>
      <w:r>
        <w:rPr>
          <w:b/>
        </w:rPr>
        <w:t>win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rejecting</w:t>
      </w:r>
      <w:r>
        <w:t xml:space="preserve"> </w:t>
      </w:r>
      <w:r>
        <w:rPr>
          <w:b/>
        </w:rPr>
        <w:t>or</w:t>
      </w:r>
      <w:r>
        <w:t xml:space="preserve"> threatening </w:t>
      </w:r>
      <w:r>
        <w:rPr>
          <w:b/>
        </w:rPr>
        <w:t>to</w:t>
      </w:r>
      <w:r>
        <w:t xml:space="preserve"> ostracize </w:t>
      </w:r>
      <w:r>
        <w:rPr>
          <w:b/>
        </w:rPr>
        <w:t>those</w:t>
      </w:r>
      <w:r>
        <w:t xml:space="preserve"> </w:t>
      </w:r>
      <w:r>
        <w:rPr>
          <w:b/>
        </w:rPr>
        <w:t>who</w:t>
      </w:r>
      <w:r>
        <w:t xml:space="preserve"> deviate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group</w:t>
      </w:r>
      <w:r>
        <w:t xml:space="preserve">’s norms. </w:t>
      </w:r>
      <w:r>
        <w:rPr>
          <w:b/>
        </w:rPr>
        <w:t>For</w:t>
      </w:r>
      <w:r>
        <w:t xml:space="preserve"> instance, </w:t>
      </w:r>
      <w:r>
        <w:rPr>
          <w:b/>
        </w:rPr>
        <w:t>some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employ</w:t>
      </w:r>
      <w:r>
        <w:t xml:space="preserve"> shunning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person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community, </w:t>
      </w:r>
      <w:r>
        <w:rPr>
          <w:b/>
        </w:rPr>
        <w:t>but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forbidden</w:t>
      </w:r>
      <w:r>
        <w:t xml:space="preserve"> </w:t>
      </w:r>
      <w:r>
        <w:rPr>
          <w:b/>
        </w:rPr>
        <w:t>to</w:t>
      </w:r>
      <w:r>
        <w:t xml:space="preserve"> interact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person</w:t>
      </w:r>
      <w:r>
        <w:t xml:space="preserve">)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device </w:t>
      </w:r>
      <w:r>
        <w:rPr>
          <w:b/>
        </w:rPr>
        <w:t>to</w:t>
      </w:r>
      <w:r>
        <w:t xml:space="preserve"> </w:t>
      </w:r>
      <w:r>
        <w:rPr>
          <w:b/>
        </w:rPr>
        <w:t>bring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line</w:t>
      </w:r>
      <w:r>
        <w:t xml:space="preserve"> individuals </w:t>
      </w:r>
      <w:r>
        <w:rPr>
          <w:b/>
        </w:rPr>
        <w:t>whose</w:t>
      </w:r>
      <w:r>
        <w:t xml:space="preserve"> behavior </w:t>
      </w:r>
      <w:r>
        <w:rPr>
          <w:b/>
        </w:rPr>
        <w:t>goes</w:t>
      </w:r>
      <w:r>
        <w:t xml:space="preserve"> </w:t>
      </w:r>
      <w:r>
        <w:rPr>
          <w:b/>
        </w:rPr>
        <w:t>beyond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group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important</w:t>
      </w:r>
      <w:r>
        <w:t xml:space="preserve">, </w:t>
      </w:r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 define </w:t>
      </w:r>
      <w:r>
        <w:rPr>
          <w:b/>
        </w:rPr>
        <w:t>social</w:t>
      </w:r>
      <w:r>
        <w:t xml:space="preserve"> </w:t>
      </w:r>
      <w:r>
        <w:rPr>
          <w:b/>
        </w:rPr>
        <w:t>reality</w:t>
      </w:r>
      <w:r>
        <w:t xml:space="preserve"> </w:t>
      </w:r>
      <w:r>
        <w:rPr>
          <w:b/>
        </w:rPr>
        <w:t>for</w:t>
      </w:r>
      <w:r>
        <w:t xml:space="preserve"> us </w:t>
      </w:r>
      <w:r>
        <w:rPr>
          <w:b/>
        </w:rPr>
        <w:t>by</w:t>
      </w:r>
      <w:r>
        <w:t xml:space="preserve"> structuring </w:t>
      </w:r>
      <w:r>
        <w:rPr>
          <w:b/>
        </w:rPr>
        <w:t>our</w:t>
      </w:r>
      <w:r>
        <w:t xml:space="preserve"> </w:t>
      </w:r>
      <w:r>
        <w:rPr>
          <w:b/>
        </w:rPr>
        <w:t>experiences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providing</w:t>
      </w:r>
      <w:r>
        <w:t xml:space="preserve"> us </w:t>
      </w:r>
      <w:r>
        <w:rPr>
          <w:b/>
        </w:rPr>
        <w:t>with</w:t>
      </w:r>
      <w:r>
        <w:t xml:space="preserve"> definitions </w:t>
      </w:r>
      <w:r>
        <w:rPr>
          <w:b/>
        </w:rPr>
        <w:t>of</w:t>
      </w:r>
      <w:r>
        <w:t xml:space="preserve"> </w:t>
      </w:r>
      <w:r>
        <w:rPr>
          <w:b/>
        </w:rPr>
        <w:t>situations</w:t>
      </w:r>
      <w:r>
        <w:t xml:space="preserve">, </w:t>
      </w:r>
      <w:r>
        <w:rPr>
          <w:b/>
        </w:rPr>
        <w:t>they</w:t>
      </w:r>
      <w:r>
        <w:t xml:space="preserve"> elicit </w:t>
      </w:r>
      <w:r>
        <w:rPr>
          <w:b/>
        </w:rPr>
        <w:t>from</w:t>
      </w:r>
      <w:r>
        <w:t xml:space="preserve"> us behavior </w:t>
      </w:r>
      <w:r>
        <w:rPr>
          <w:b/>
        </w:rPr>
        <w:t>that</w:t>
      </w:r>
      <w:r>
        <w:t xml:space="preserve"> conforms </w:t>
      </w:r>
      <w:r>
        <w:rPr>
          <w:b/>
        </w:rPr>
        <w:t>to</w:t>
      </w:r>
      <w:r>
        <w:t xml:space="preserve"> </w:t>
      </w:r>
      <w:r>
        <w:rPr>
          <w:b/>
        </w:rPr>
        <w:t>group</w:t>
      </w:r>
      <w:r>
        <w:t xml:space="preserve">-devised </w:t>
      </w:r>
      <w:r>
        <w:rPr>
          <w:b/>
        </w:rPr>
        <w:t>meanings</w:t>
      </w:r>
      <w:r>
        <w:t xml:space="preserve">. </w:t>
      </w:r>
      <w:r>
        <w:rPr>
          <w:b/>
        </w:rPr>
        <w:t>Primary</w:t>
      </w:r>
      <w:r>
        <w:t xml:space="preserve"> </w:t>
      </w:r>
      <w:r>
        <w:rPr>
          <w:b/>
        </w:rPr>
        <w:t>groups</w:t>
      </w:r>
      <w:r>
        <w:t xml:space="preserve">, </w:t>
      </w:r>
      <w:r>
        <w:rPr>
          <w:b/>
        </w:rPr>
        <w:t>then</w:t>
      </w:r>
      <w:r>
        <w:t xml:space="preserve">, </w:t>
      </w:r>
      <w:r>
        <w:rPr>
          <w:b/>
        </w:rPr>
        <w:t>serve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carriers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social</w:t>
      </w:r>
      <w:r>
        <w:t xml:space="preserve"> norms </w:t>
      </w:r>
      <w:r>
        <w:rPr>
          <w:b/>
        </w:rPr>
        <w:t>and</w:t>
      </w:r>
      <w:r>
        <w:t xml:space="preserve"> </w:t>
      </w:r>
      <w:r>
        <w:rPr>
          <w:b/>
        </w:rPr>
        <w:t>as</w:t>
      </w:r>
      <w:r>
        <w:t xml:space="preserve"> enforcers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>.</w:t>
      </w:r>
    </w:p>
    <w:p>
      <w:r>
        <w:t>count: 217</w:t>
      </w:r>
    </w:p>
    <w:p>
      <w:r>
        <w:br w:type="page"/>
      </w:r>
    </w:p>
    <w:p>
      <w:pPr>
        <w:pStyle w:val="Heading1"/>
      </w:pPr>
      <w:r>
        <w:t>Official 11-Passage 02 Orientation and Navigation</w:t>
      </w:r>
    </w:p>
    <w:p>
      <w:r/>
      <w:r>
        <w:rPr>
          <w:b/>
        </w:rPr>
        <w:t>To</w:t>
      </w:r>
      <w:r>
        <w:t xml:space="preserve"> </w:t>
      </w:r>
      <w:r>
        <w:rPr>
          <w:b/>
        </w:rPr>
        <w:t>South</w:t>
      </w:r>
      <w:r>
        <w:t xml:space="preserve"> Americans, robins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fly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spring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North</w:t>
      </w:r>
      <w:r>
        <w:t xml:space="preserve"> Americans, </w:t>
      </w:r>
      <w:r>
        <w:rPr>
          <w:b/>
        </w:rPr>
        <w:t>the</w:t>
      </w:r>
      <w:r>
        <w:t xml:space="preserve"> robins </w:t>
      </w:r>
      <w:r>
        <w:rPr>
          <w:b/>
        </w:rPr>
        <w:t>simply</w:t>
      </w:r>
      <w:r>
        <w:t xml:space="preserve"> </w:t>
      </w:r>
      <w:r>
        <w:rPr>
          <w:b/>
        </w:rPr>
        <w:t>vacation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winter</w:t>
      </w:r>
      <w:r>
        <w:t xml:space="preserve">. Furthermore, </w:t>
      </w:r>
      <w:r>
        <w:rPr>
          <w:b/>
        </w:rPr>
        <w:t>they</w:t>
      </w:r>
      <w:r>
        <w:t xml:space="preserve"> </w:t>
      </w:r>
      <w:r>
        <w:rPr>
          <w:b/>
        </w:rPr>
        <w:t>fly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specific</w:t>
      </w:r>
      <w:r>
        <w:t xml:space="preserve"> </w:t>
      </w:r>
      <w:r>
        <w:rPr>
          <w:b/>
        </w:rPr>
        <w:t>places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yards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spring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leave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around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perplexed </w:t>
      </w:r>
      <w:r>
        <w:rPr>
          <w:b/>
        </w:rPr>
        <w:t>people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until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1950’s,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German</w:t>
      </w:r>
      <w:r>
        <w:t xml:space="preserve"> </w:t>
      </w:r>
      <w:r>
        <w:rPr>
          <w:b/>
        </w:rPr>
        <w:t>scientist</w:t>
      </w:r>
      <w:r>
        <w:t xml:space="preserve"> </w:t>
      </w:r>
      <w:r>
        <w:rPr>
          <w:b/>
        </w:rPr>
        <w:t>named</w:t>
      </w:r>
      <w:r>
        <w:t xml:space="preserve"> Gustave Kramer </w:t>
      </w:r>
      <w:r>
        <w:rPr>
          <w:b/>
        </w:rPr>
        <w:t>provided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answers</w:t>
      </w:r>
      <w:r>
        <w:t xml:space="preserve"> </w:t>
      </w:r>
      <w:r>
        <w:rPr>
          <w:b/>
        </w:rPr>
        <w:t>and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, </w:t>
      </w:r>
      <w:r>
        <w:rPr>
          <w:b/>
        </w:rPr>
        <w:t>raised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questions</w:t>
      </w:r>
      <w:r>
        <w:t>.</w:t>
      </w:r>
    </w:p>
    <w:p>
      <w:r>
        <w:t xml:space="preserve">Kramer initiated </w:t>
      </w:r>
      <w:r>
        <w:rPr>
          <w:b/>
        </w:rPr>
        <w:t>important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regarding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animals</w:t>
      </w:r>
      <w:r>
        <w:t xml:space="preserve"> orient </w:t>
      </w:r>
      <w:r>
        <w:rPr>
          <w:b/>
        </w:rPr>
        <w:t>and</w:t>
      </w:r>
      <w:r>
        <w:t xml:space="preserve"> navigate. Orientation </w:t>
      </w:r>
      <w:r>
        <w:rPr>
          <w:b/>
        </w:rPr>
        <w:t>is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facing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direction</w:t>
      </w:r>
      <w:r>
        <w:t xml:space="preserve">; navigation involves </w:t>
      </w:r>
      <w:r>
        <w:rPr>
          <w:b/>
        </w:rPr>
        <w:t>finding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way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point</w:t>
      </w:r>
      <w:r>
        <w:t xml:space="preserve"> B.</w:t>
      </w:r>
    </w:p>
    <w:p>
      <w:r/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research</w:t>
      </w:r>
      <w:r>
        <w:t xml:space="preserve">, Kramer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caged</w:t>
      </w:r>
      <w:r>
        <w:t xml:space="preserve"> migratory </w:t>
      </w:r>
      <w:r>
        <w:rPr>
          <w:b/>
        </w:rPr>
        <w:t>birds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very</w:t>
      </w:r>
      <w:r>
        <w:t xml:space="preserve"> restless </w:t>
      </w:r>
      <w:r>
        <w:rPr>
          <w:b/>
        </w:rPr>
        <w:t>at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normally </w:t>
      </w:r>
      <w:r>
        <w:rPr>
          <w:b/>
        </w:rPr>
        <w:t>have</w:t>
      </w:r>
      <w:r>
        <w:t xml:space="preserve"> </w:t>
      </w:r>
      <w:r>
        <w:rPr>
          <w:b/>
        </w:rPr>
        <w:t>begun</w:t>
      </w:r>
      <w:r>
        <w:t xml:space="preserve"> migration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wild</w:t>
      </w:r>
      <w:r>
        <w:t xml:space="preserve">. Furthermore, </w:t>
      </w:r>
      <w:r>
        <w:rPr>
          <w:b/>
        </w:rPr>
        <w:t>he</w:t>
      </w:r>
      <w:r>
        <w:t xml:space="preserve"> </w:t>
      </w:r>
      <w:r>
        <w:rPr>
          <w:b/>
        </w:rPr>
        <w:t>noticed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fluttered </w:t>
      </w:r>
      <w:r>
        <w:rPr>
          <w:b/>
        </w:rPr>
        <w:t>around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cage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often</w:t>
      </w:r>
      <w:r>
        <w:t xml:space="preserve"> launched </w:t>
      </w:r>
      <w:r>
        <w:rPr>
          <w:b/>
        </w:rPr>
        <w:t>themselves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normal</w:t>
      </w:r>
      <w:r>
        <w:t xml:space="preserve"> migratory route. </w:t>
      </w:r>
      <w:r>
        <w:rPr>
          <w:b/>
        </w:rPr>
        <w:t>He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caged</w:t>
      </w:r>
      <w:r>
        <w:t xml:space="preserve"> starlings </w:t>
      </w:r>
      <w:r>
        <w:rPr>
          <w:b/>
        </w:rPr>
        <w:t>and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their</w:t>
      </w:r>
      <w:r>
        <w:t xml:space="preserve"> orientation </w:t>
      </w:r>
      <w:r>
        <w:rPr>
          <w:b/>
        </w:rPr>
        <w:t>was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proper</w:t>
      </w:r>
      <w:r>
        <w:t xml:space="preserve"> migratory </w:t>
      </w:r>
      <w:r>
        <w:rPr>
          <w:b/>
        </w:rPr>
        <w:t>direction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sky</w:t>
      </w:r>
      <w:r>
        <w:t xml:space="preserve"> </w:t>
      </w:r>
      <w:r>
        <w:rPr>
          <w:b/>
        </w:rPr>
        <w:t>was</w:t>
      </w:r>
      <w:r>
        <w:t xml:space="preserve"> overcast,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restless </w:t>
      </w:r>
      <w:r>
        <w:rPr>
          <w:b/>
        </w:rPr>
        <w:t>movements</w:t>
      </w:r>
      <w:r>
        <w:t xml:space="preserve">. Kramer surmised, </w:t>
      </w:r>
      <w:r>
        <w:rPr>
          <w:b/>
        </w:rPr>
        <w:t>therefore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orienting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test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idea</w:t>
      </w:r>
      <w:r>
        <w:t xml:space="preserve">, </w:t>
      </w:r>
      <w:r>
        <w:rPr>
          <w:b/>
        </w:rPr>
        <w:t>he</w:t>
      </w:r>
      <w:r>
        <w:t xml:space="preserve"> </w:t>
      </w:r>
      <w:r>
        <w:rPr>
          <w:b/>
        </w:rPr>
        <w:t>blocked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mirrors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apparent</w:t>
      </w:r>
      <w:r>
        <w:t xml:space="preserve"> </w:t>
      </w:r>
      <w:r>
        <w:rPr>
          <w:b/>
        </w:rPr>
        <w:t>position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circumstances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oriented </w:t>
      </w:r>
      <w:r>
        <w:rPr>
          <w:b/>
        </w:rPr>
        <w:t>with</w:t>
      </w:r>
      <w:r>
        <w:t xml:space="preserve"> </w:t>
      </w:r>
      <w:r>
        <w:rPr>
          <w:b/>
        </w:rPr>
        <w:t>respect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“</w:t>
      </w:r>
      <w:r>
        <w:rPr>
          <w:b/>
        </w:rPr>
        <w:t>Sun</w:t>
      </w:r>
      <w:r>
        <w:t xml:space="preserve">.” </w:t>
      </w:r>
      <w:r>
        <w:rPr>
          <w:b/>
        </w:rPr>
        <w:t>They</w:t>
      </w:r>
      <w:r>
        <w:t xml:space="preserve"> </w:t>
      </w:r>
      <w:r>
        <w:rPr>
          <w:b/>
        </w:rPr>
        <w:t>seemed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compass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direction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seemed</w:t>
      </w:r>
      <w:r>
        <w:t xml:space="preserve"> preposterous. </w:t>
      </w:r>
      <w:r>
        <w:rPr>
          <w:b/>
        </w:rPr>
        <w:t>How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bird</w:t>
      </w:r>
      <w:r>
        <w:t xml:space="preserve"> navigate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us </w:t>
      </w:r>
      <w:r>
        <w:rPr>
          <w:b/>
        </w:rPr>
        <w:t>lose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road</w:t>
      </w:r>
      <w:r>
        <w:t xml:space="preserve"> </w:t>
      </w:r>
      <w:r>
        <w:rPr>
          <w:b/>
        </w:rPr>
        <w:t>maps</w:t>
      </w:r>
      <w:r>
        <w:t xml:space="preserve">? Obviously, </w:t>
      </w:r>
      <w:r>
        <w:rPr>
          <w:b/>
        </w:rPr>
        <w:t>more</w:t>
      </w:r>
      <w:r>
        <w:t xml:space="preserve"> </w:t>
      </w:r>
      <w:r>
        <w:rPr>
          <w:b/>
        </w:rPr>
        <w:t>testing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>.</w:t>
      </w:r>
    </w:p>
    <w:p>
      <w:r/>
      <w:r>
        <w:rPr>
          <w:b/>
        </w:rPr>
        <w:t>So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experiments</w:t>
      </w:r>
      <w:r>
        <w:t xml:space="preserve">, Kramer </w:t>
      </w:r>
      <w:r>
        <w:rPr>
          <w:b/>
        </w:rPr>
        <w:t>put</w:t>
      </w:r>
      <w:r>
        <w:t xml:space="preserve"> identical </w:t>
      </w:r>
      <w:r>
        <w:rPr>
          <w:b/>
        </w:rPr>
        <w:t>food</w:t>
      </w:r>
      <w:r>
        <w:t xml:space="preserve"> </w:t>
      </w:r>
      <w:r>
        <w:rPr>
          <w:b/>
        </w:rPr>
        <w:t>boxes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cage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boxes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boxes</w:t>
      </w:r>
      <w:r>
        <w:t xml:space="preserve"> </w:t>
      </w:r>
      <w:r>
        <w:rPr>
          <w:b/>
        </w:rPr>
        <w:t>were</w:t>
      </w:r>
      <w:r>
        <w:t xml:space="preserve"> stationary,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containing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compass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position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respect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by</w:t>
      </w:r>
      <w:r>
        <w:t xml:space="preserve"> revolving </w:t>
      </w:r>
      <w:r>
        <w:rPr>
          <w:b/>
        </w:rPr>
        <w:t>either</w:t>
      </w:r>
      <w:r>
        <w:t xml:space="preserve"> </w:t>
      </w:r>
      <w:r>
        <w:rPr>
          <w:b/>
        </w:rPr>
        <w:t>the</w:t>
      </w:r>
      <w:r>
        <w:t xml:space="preserve"> inner </w:t>
      </w:r>
      <w:r>
        <w:rPr>
          <w:b/>
        </w:rPr>
        <w:t>cage</w:t>
      </w:r>
      <w:r>
        <w:t xml:space="preserve"> </w:t>
      </w:r>
      <w:r>
        <w:rPr>
          <w:b/>
        </w:rPr>
        <w:t>containing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>
        <w:t xml:space="preserve"> </w:t>
      </w:r>
      <w:r>
        <w:rPr>
          <w:b/>
        </w:rPr>
        <w:t>walls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background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no</w:t>
      </w:r>
      <w:r>
        <w:t xml:space="preserve"> </w:t>
      </w:r>
      <w:r>
        <w:rPr>
          <w:b/>
        </w:rPr>
        <w:t>matter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surroundings</w:t>
      </w:r>
      <w:r>
        <w:t xml:space="preserve"> </w:t>
      </w:r>
      <w:r>
        <w:rPr>
          <w:b/>
        </w:rPr>
        <w:t>were</w:t>
      </w:r>
      <w:r>
        <w:t xml:space="preserve"> altered, </w:t>
      </w:r>
      <w:r>
        <w:rPr>
          <w:b/>
        </w:rPr>
        <w:t>they</w:t>
      </w:r>
      <w:r>
        <w:t xml:space="preserve"> </w:t>
      </w:r>
      <w:r>
        <w:rPr>
          <w:b/>
        </w:rPr>
        <w:t>went</w:t>
      </w:r>
      <w:r>
        <w:t xml:space="preserve"> directly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correct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box</w:t>
      </w:r>
      <w:r>
        <w:t xml:space="preserve">. </w:t>
      </w:r>
      <w:r>
        <w:rPr>
          <w:b/>
        </w:rPr>
        <w:t>Whether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box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front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wall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wall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of</w:t>
      </w:r>
      <w:r>
        <w:t xml:space="preserve"> confusion. </w:t>
      </w:r>
      <w:r>
        <w:rPr>
          <w:b/>
        </w:rPr>
        <w:t>On</w:t>
      </w:r>
      <w:r>
        <w:t xml:space="preserve"> overcast </w:t>
      </w:r>
      <w:r>
        <w:rPr>
          <w:b/>
        </w:rPr>
        <w:t>days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were</w:t>
      </w:r>
      <w:r>
        <w:t xml:space="preserve"> disoriented </w:t>
      </w:r>
      <w:r>
        <w:rPr>
          <w:b/>
        </w:rPr>
        <w:t>and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trouble</w:t>
      </w:r>
      <w:r>
        <w:t xml:space="preserve"> locating </w:t>
      </w:r>
      <w:r>
        <w:rPr>
          <w:b/>
        </w:rPr>
        <w:t>their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box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experimenting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artificial</w:t>
      </w:r>
      <w:r>
        <w:t xml:space="preserve"> </w:t>
      </w:r>
      <w:r>
        <w:rPr>
          <w:b/>
        </w:rPr>
        <w:t>suns</w:t>
      </w:r>
      <w:r>
        <w:t xml:space="preserve">, Kramer </w:t>
      </w:r>
      <w:r>
        <w:rPr>
          <w:b/>
        </w:rPr>
        <w:t>made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interesting</w:t>
      </w:r>
      <w:r/>
      <w:r>
        <w:rPr>
          <w:b/>
        </w:rPr>
      </w:r>
      <w:r>
        <w:t xml:space="preserve"> </w:t>
      </w:r>
      <w:r>
        <w:rPr>
          <w:b/>
        </w:rPr>
        <w:t>discovery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artificial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remained</w:t>
      </w:r>
      <w:r>
        <w:t xml:space="preserve"> stationary,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shift </w:t>
      </w:r>
      <w:r>
        <w:rPr>
          <w:b/>
        </w:rPr>
        <w:t>their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respect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15 </w:t>
      </w:r>
      <w:r>
        <w:rPr>
          <w:b/>
        </w:rPr>
        <w:t>degrees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hour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sky</w:t>
      </w:r>
      <w:r>
        <w:t xml:space="preserve">. Apparently,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assuming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“</w:t>
      </w:r>
      <w:r>
        <w:rPr>
          <w:b/>
        </w:rPr>
        <w:t>Sun</w:t>
      </w:r>
      <w:r>
        <w:t xml:space="preserve">” </w:t>
      </w:r>
      <w:r>
        <w:rPr>
          <w:b/>
        </w:rPr>
        <w:t>they</w:t>
      </w:r>
      <w:r>
        <w:t xml:space="preserve"> </w:t>
      </w:r>
      <w:r>
        <w:rPr>
          <w:b/>
        </w:rPr>
        <w:t>saw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rate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was</w:t>
      </w:r>
      <w:r>
        <w:t xml:space="preserve"> visible,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maintained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constant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sky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words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compensate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</w:t>
      </w:r>
      <w:r>
        <w:rPr>
          <w:b/>
        </w:rPr>
        <w:t>movement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sort</w:t>
      </w:r>
      <w:r>
        <w:t xml:space="preserve"> </w:t>
      </w:r>
      <w:r>
        <w:rPr>
          <w:b/>
        </w:rPr>
        <w:t>of</w:t>
      </w:r>
      <w:r>
        <w:t xml:space="preserve"> biological </w:t>
      </w:r>
      <w:r>
        <w:rPr>
          <w:b/>
        </w:rPr>
        <w:t>clock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operating</w:t>
      </w:r>
      <w:r>
        <w:t>–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precise</w:t>
      </w:r>
      <w:r>
        <w:t xml:space="preserve"> </w:t>
      </w:r>
      <w:r>
        <w:rPr>
          <w:b/>
        </w:rPr>
        <w:t>clock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that</w:t>
      </w:r>
      <w:r>
        <w:t>.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that</w:t>
      </w:r>
      <w:r>
        <w:t xml:space="preserve"> migrate </w:t>
      </w:r>
      <w:r>
        <w:rPr>
          <w:b/>
        </w:rPr>
        <w:t>at</w:t>
      </w:r>
      <w:r>
        <w:t xml:space="preserve"> </w:t>
      </w:r>
      <w:r>
        <w:rPr>
          <w:b/>
        </w:rPr>
        <w:t>night</w:t>
      </w:r>
      <w:r>
        <w:t xml:space="preserve">? </w:t>
      </w:r>
      <w:r>
        <w:rPr>
          <w:b/>
        </w:rPr>
        <w:t>Perhaps</w:t>
      </w:r>
      <w:r>
        <w:t xml:space="preserve"> </w:t>
      </w:r>
      <w:r>
        <w:rPr>
          <w:b/>
        </w:rPr>
        <w:t>they</w:t>
      </w:r>
      <w:r>
        <w:t xml:space="preserve"> navigate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night</w:t>
      </w:r>
      <w:r>
        <w:t xml:space="preserve"> </w:t>
      </w:r>
      <w:r>
        <w:rPr>
          <w:b/>
        </w:rPr>
        <w:t>sky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test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, </w:t>
      </w:r>
      <w:r>
        <w:rPr>
          <w:b/>
        </w:rPr>
        <w:t>caged</w:t>
      </w:r>
      <w:r>
        <w:t xml:space="preserve"> </w:t>
      </w:r>
      <w:r>
        <w:rPr>
          <w:b/>
        </w:rPr>
        <w:t>night</w:t>
      </w:r>
      <w:r>
        <w:t xml:space="preserve">-migrating </w:t>
      </w:r>
      <w:r>
        <w:rPr>
          <w:b/>
        </w:rPr>
        <w:t>birds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placed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planetarium </w:t>
      </w:r>
      <w:r>
        <w:rPr>
          <w:b/>
        </w:rPr>
        <w:t>during</w:t>
      </w:r>
      <w:r>
        <w:t xml:space="preserve"> </w:t>
      </w:r>
      <w:r>
        <w:rPr>
          <w:b/>
        </w:rPr>
        <w:t>their</w:t>
      </w:r>
      <w:r>
        <w:t xml:space="preserve"> migratory </w:t>
      </w:r>
      <w:r>
        <w:rPr>
          <w:b/>
        </w:rPr>
        <w:t>period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planetarium </w:t>
      </w:r>
      <w:r>
        <w:rPr>
          <w:b/>
        </w:rPr>
        <w:t>is</w:t>
      </w:r>
      <w:r>
        <w:t xml:space="preserve"> essentially </w:t>
      </w:r>
      <w:r>
        <w:rPr>
          <w:b/>
        </w:rPr>
        <w:t>a</w:t>
      </w:r>
      <w:r/>
      <w:r>
        <w:rPr>
          <w:b/>
        </w:rPr>
      </w:r>
      <w:r>
        <w:t xml:space="preserve"> theater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domelike </w:t>
      </w:r>
      <w:r>
        <w:rPr>
          <w:b/>
        </w:rPr>
        <w:t>ceiling</w:t>
      </w:r>
      <w:r>
        <w:t xml:space="preserve"> </w:t>
      </w:r>
      <w:r>
        <w:rPr>
          <w:b/>
        </w:rPr>
        <w:t>onto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night</w:t>
      </w:r>
      <w:r>
        <w:t xml:space="preserve"> </w:t>
      </w:r>
      <w:r>
        <w:rPr>
          <w:b/>
        </w:rPr>
        <w:t>sky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projected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night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planetarium </w:t>
      </w:r>
      <w:r>
        <w:rPr>
          <w:b/>
        </w:rPr>
        <w:t>sky</w:t>
      </w:r>
      <w:r>
        <w:t xml:space="preserve"> </w:t>
      </w:r>
      <w:r>
        <w:rPr>
          <w:b/>
        </w:rPr>
        <w:t>matched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sky</w:t>
      </w:r>
      <w:r>
        <w:t xml:space="preserve"> </w:t>
      </w:r>
      <w:r>
        <w:rPr>
          <w:b/>
        </w:rPr>
        <w:t>outside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fluttered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normal</w:t>
      </w:r>
      <w:r>
        <w:t xml:space="preserve"> migration. </w:t>
      </w:r>
      <w:r>
        <w:rPr>
          <w:b/>
        </w:rPr>
        <w:t>But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dome </w:t>
      </w:r>
      <w:r>
        <w:rPr>
          <w:b/>
        </w:rPr>
        <w:t>was</w:t>
      </w:r>
      <w:r>
        <w:t xml:space="preserve"> rotated,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direction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match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artificial</w:t>
      </w:r>
      <w:r>
        <w:t xml:space="preserve"> </w:t>
      </w:r>
      <w:r>
        <w:rPr>
          <w:b/>
        </w:rPr>
        <w:t>sky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clearly</w:t>
      </w:r>
      <w:r>
        <w:t xml:space="preserve"> indicated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were</w:t>
      </w:r>
      <w:r>
        <w:t xml:space="preserve"> orienting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stars</w:t>
      </w:r>
      <w:r>
        <w:t>.</w:t>
      </w:r>
    </w:p>
    <w:p>
      <w:r/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accumulating</w:t>
      </w:r>
      <w:r>
        <w:t xml:space="preserve"> </w:t>
      </w:r>
      <w:r>
        <w:rPr>
          <w:b/>
        </w:rPr>
        <w:t>evidence</w:t>
      </w:r>
      <w:r>
        <w:t xml:space="preserve"> indicating </w:t>
      </w:r>
      <w:r>
        <w:rPr>
          <w:b/>
        </w:rPr>
        <w:t>that</w:t>
      </w:r>
      <w:r>
        <w:t xml:space="preserve"> </w:t>
      </w:r>
      <w:r>
        <w:rPr>
          <w:b/>
        </w:rPr>
        <w:t>birds</w:t>
      </w:r>
      <w:r>
        <w:t xml:space="preserve"> navigate </w:t>
      </w:r>
      <w:r>
        <w:rPr>
          <w:b/>
        </w:rPr>
        <w:t>by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environmental cues. </w:t>
      </w:r>
      <w:r>
        <w:rPr>
          <w:b/>
        </w:rPr>
        <w:t>Other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under</w:t>
      </w:r>
      <w:r>
        <w:t xml:space="preserve"> investigation </w:t>
      </w:r>
      <w:r>
        <w:rPr>
          <w:b/>
        </w:rPr>
        <w:t>include</w:t>
      </w:r>
      <w:r>
        <w:t xml:space="preserve"> magnetism, landmarks, coastlines, sonar,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smells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complicated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contradictory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mechanisms apparently </w:t>
      </w:r>
      <w:r>
        <w:rPr>
          <w:b/>
        </w:rPr>
        <w:t>change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time</w:t>
      </w:r>
      <w:r>
        <w:t xml:space="preserve">. Furthermore, </w:t>
      </w:r>
      <w:r>
        <w:rPr>
          <w:b/>
        </w:rPr>
        <w:t>one</w:t>
      </w:r>
      <w:r>
        <w:t xml:space="preserve"> sensory </w:t>
      </w:r>
      <w:r>
        <w:rPr>
          <w:b/>
        </w:rPr>
        <w:t>ability</w:t>
      </w:r>
      <w:r>
        <w:t xml:space="preserve"> may </w:t>
      </w:r>
      <w:r>
        <w:rPr>
          <w:b/>
        </w:rPr>
        <w:t>back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another</w:t>
      </w:r>
      <w:r>
        <w:t>.</w:t>
      </w:r>
    </w:p>
    <w:p>
      <w:r>
        <w:t>count: 217</w:t>
      </w:r>
    </w:p>
    <w:p>
      <w:r>
        <w:br w:type="page"/>
      </w:r>
    </w:p>
    <w:p>
      <w:pPr>
        <w:pStyle w:val="Heading1"/>
      </w:pPr>
      <w:r>
        <w:t>Official 27-Passage 01 Crafts in the Ancient Near East</w:t>
      </w:r>
    </w:p>
    <w:p>
      <w:r/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earliest </w:t>
      </w:r>
      <w:r>
        <w:rPr>
          <w:b/>
        </w:rPr>
        <w:t>human</w:t>
      </w:r>
      <w:r>
        <w:t xml:space="preserve"> </w:t>
      </w:r>
      <w:r>
        <w:rPr>
          <w:b/>
        </w:rPr>
        <w:t>civilizations</w:t>
      </w:r>
      <w:r>
        <w:t xml:space="preserve"> </w:t>
      </w:r>
      <w:r>
        <w:rPr>
          <w:b/>
        </w:rPr>
        <w:t>arose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southern</w:t>
      </w:r>
      <w:r>
        <w:t xml:space="preserve"> Mesopotamia, </w:t>
      </w:r>
      <w:r>
        <w:rPr>
          <w:b/>
        </w:rPr>
        <w:t>in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southern</w:t>
      </w:r>
      <w:r>
        <w:t xml:space="preserve"> Iraq,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fourth</w:t>
      </w:r>
      <w:r>
        <w:t xml:space="preserve"> millennium B.C.E.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that</w:t>
      </w:r>
      <w:r>
        <w:t xml:space="preserve"> millennium,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Uruk,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an enormous escalation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occupied </w:t>
      </w:r>
      <w:r>
        <w:rPr>
          <w:b/>
        </w:rPr>
        <w:t>by</w:t>
      </w:r>
      <w:r>
        <w:t xml:space="preserve"> </w:t>
      </w:r>
      <w:r>
        <w:rPr>
          <w:b/>
        </w:rPr>
        <w:t>permanent</w:t>
      </w:r>
      <w:r>
        <w:t xml:space="preserve"> </w:t>
      </w:r>
      <w:r>
        <w:rPr>
          <w:b/>
        </w:rPr>
        <w:t>settlements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Uruk </w:t>
      </w:r>
      <w:r>
        <w:rPr>
          <w:b/>
        </w:rPr>
        <w:t>itself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urban</w:t>
      </w:r>
      <w:r>
        <w:t xml:space="preserve"> center </w:t>
      </w:r>
      <w:r>
        <w:rPr>
          <w:b/>
        </w:rPr>
        <w:t>surrounded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of</w:t>
      </w:r>
      <w:r>
        <w:t xml:space="preserve"> secondary </w:t>
      </w:r>
      <w:r>
        <w:rPr>
          <w:b/>
        </w:rPr>
        <w:t>settlements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population</w:t>
      </w:r>
      <w:r>
        <w:t xml:space="preserve"> estimates </w:t>
      </w:r>
      <w:r>
        <w:rPr>
          <w:b/>
        </w:rPr>
        <w:t>are</w:t>
      </w:r>
      <w:r/>
      <w:r>
        <w:rPr>
          <w:b/>
        </w:rPr>
      </w:r>
      <w:r>
        <w:t xml:space="preserve"> notoriously unreliable, </w:t>
      </w:r>
      <w:r>
        <w:rPr>
          <w:b/>
        </w:rPr>
        <w:t>scholars</w:t>
      </w:r>
      <w:r>
        <w:t xml:space="preserve"> </w:t>
      </w:r>
      <w:r>
        <w:rPr>
          <w:b/>
        </w:rPr>
        <w:t>assume</w:t>
      </w:r>
      <w:r>
        <w:t xml:space="preserve"> </w:t>
      </w:r>
      <w:r>
        <w:rPr>
          <w:b/>
        </w:rPr>
        <w:t>that</w:t>
      </w:r>
      <w:r>
        <w:t xml:space="preserve"> Uruk inhabitants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reached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daily</w:t>
      </w:r>
      <w:r>
        <w:t xml:space="preserve"> commute. </w:t>
      </w:r>
      <w:r>
        <w:rPr>
          <w:b/>
        </w:rPr>
        <w:t>But</w:t>
      </w:r>
      <w:r>
        <w:t xml:space="preserve"> Uruk’s dominant </w:t>
      </w:r>
      <w:r>
        <w:rPr>
          <w:b/>
        </w:rPr>
        <w:t>size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region, </w:t>
      </w:r>
      <w:r>
        <w:rPr>
          <w:b/>
        </w:rPr>
        <w:t>far</w:t>
      </w:r>
      <w:r>
        <w:t xml:space="preserve"> surpassing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settlements</w:t>
      </w:r>
      <w:r>
        <w:t xml:space="preserve">, indicates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regional center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city</w:t>
      </w:r>
      <w:r>
        <w:t xml:space="preserve">. </w:t>
      </w:r>
      <w:r>
        <w:rPr>
          <w:b/>
        </w:rPr>
        <w:t>Indeed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history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active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agriculture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itself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segment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started</w:t>
      </w:r>
      <w:r>
        <w:t xml:space="preserve"> </w:t>
      </w:r>
      <w:r>
        <w:rPr>
          <w:b/>
        </w:rPr>
        <w:t>to</w:t>
      </w:r>
      <w:r>
        <w:t xml:space="preserve"> specialize </w:t>
      </w:r>
      <w:r>
        <w:rPr>
          <w:b/>
        </w:rPr>
        <w:t>in</w:t>
      </w:r>
      <w:r>
        <w:t xml:space="preserve"> nonagricultural </w:t>
      </w:r>
      <w:r>
        <w:rPr>
          <w:b/>
        </w:rPr>
        <w:t>tasks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’s </w:t>
      </w:r>
      <w:r>
        <w:rPr>
          <w:b/>
        </w:rPr>
        <w:t>role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regional center.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productive sector,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specialist</w:t>
      </w:r>
      <w:r>
        <w:t xml:space="preserve"> craftspeople. </w:t>
      </w:r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Uruk </w:t>
      </w:r>
      <w:r>
        <w:rPr>
          <w:b/>
        </w:rPr>
        <w:t>period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undecorated utilitarian pottery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specialized </w:t>
      </w:r>
      <w:r>
        <w:rPr>
          <w:b/>
        </w:rPr>
        <w:t>mass</w:t>
      </w:r>
      <w:r>
        <w:t xml:space="preserve"> </w:t>
      </w:r>
      <w:r>
        <w:rPr>
          <w:b/>
        </w:rPr>
        <w:t>production</w:t>
      </w:r>
      <w:r>
        <w:t xml:space="preserve">. </w:t>
      </w:r>
      <w:r>
        <w:rPr>
          <w:b/>
        </w:rPr>
        <w:t>In</w:t>
      </w:r>
      <w:r>
        <w:t xml:space="preserve"> an </w:t>
      </w:r>
      <w:r>
        <w:rPr>
          <w:b/>
        </w:rPr>
        <w:t>early</w:t>
      </w:r>
      <w:r>
        <w:t xml:space="preserve"> </w:t>
      </w:r>
      <w:r>
        <w:rPr>
          <w:b/>
        </w:rPr>
        <w:t>fourth</w:t>
      </w:r>
      <w:r>
        <w:t xml:space="preserve">-millennium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Eanna archaeological site </w:t>
      </w:r>
      <w:r>
        <w:rPr>
          <w:b/>
        </w:rPr>
        <w:t>at</w:t>
      </w:r>
      <w:r>
        <w:t xml:space="preserve"> Uruk, </w:t>
      </w:r>
      <w:r>
        <w:rPr>
          <w:b/>
        </w:rPr>
        <w:t>a</w:t>
      </w:r>
      <w:r/>
      <w:r>
        <w:rPr>
          <w:b/>
        </w:rPr>
      </w:r>
      <w:r>
        <w:t xml:space="preserve"> pottery </w:t>
      </w:r>
      <w:r>
        <w:rPr>
          <w:b/>
        </w:rPr>
        <w:t>style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so</w:t>
      </w:r>
      <w:r>
        <w:t>-</w:t>
      </w:r>
      <w:r>
        <w:rPr>
          <w:b/>
        </w:rPr>
        <w:t>called</w:t>
      </w:r>
      <w:r>
        <w:t xml:space="preserve"> beveled-rim </w:t>
      </w:r>
      <w:r>
        <w:rPr>
          <w:b/>
        </w:rPr>
        <w:t>bowl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bowl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crudely </w:t>
      </w:r>
      <w:r>
        <w:rPr>
          <w:b/>
        </w:rPr>
        <w:t>made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mold; hence, </w:t>
      </w:r>
      <w:r>
        <w:rPr>
          <w:b/>
        </w:rPr>
        <w:t>in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standard</w:t>
      </w:r>
      <w:r>
        <w:t xml:space="preserve"> </w:t>
      </w:r>
      <w:r>
        <w:rPr>
          <w:b/>
        </w:rPr>
        <w:t>sizes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unknown</w:t>
      </w:r>
      <w:r>
        <w:t xml:space="preserve"> </w:t>
      </w:r>
      <w:r>
        <w:rPr>
          <w:b/>
        </w:rPr>
        <w:t>reason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were</w:t>
      </w:r>
      <w:r>
        <w:t xml:space="preserve"> discarded, </w:t>
      </w:r>
      <w:r>
        <w:rPr>
          <w:b/>
        </w:rPr>
        <w:t>often</w:t>
      </w:r>
      <w:r>
        <w:t xml:space="preserve"> </w:t>
      </w:r>
      <w:r>
        <w:rPr>
          <w:b/>
        </w:rPr>
        <w:t>still</w:t>
      </w:r>
      <w:r>
        <w:t xml:space="preserve"> intact, </w:t>
      </w:r>
      <w:r>
        <w:rPr>
          <w:b/>
        </w:rPr>
        <w:t>and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. </w:t>
      </w:r>
      <w:r>
        <w:rPr>
          <w:b/>
        </w:rPr>
        <w:t>The</w:t>
      </w:r>
      <w:r>
        <w:t xml:space="preserve"> beveled-rim </w:t>
      </w:r>
      <w:r>
        <w:rPr>
          <w:b/>
        </w:rPr>
        <w:t>bowl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telling</w:t>
      </w:r>
      <w:r>
        <w:t xml:space="preserve"> diagnostic </w:t>
      </w:r>
      <w:r>
        <w:rPr>
          <w:b/>
        </w:rPr>
        <w:t>finds</w:t>
      </w:r>
      <w:r>
        <w:t xml:space="preserve"> </w:t>
      </w:r>
      <w:r>
        <w:rPr>
          <w:b/>
        </w:rPr>
        <w:t>for</w:t>
      </w:r>
      <w:r>
        <w:t xml:space="preserve"> identifying an Uruk-</w:t>
      </w:r>
      <w:r>
        <w:rPr>
          <w:b/>
        </w:rPr>
        <w:t>period</w:t>
      </w:r>
      <w:r>
        <w:t xml:space="preserve"> site. </w:t>
      </w:r>
      <w:r>
        <w:rPr>
          <w:b/>
        </w:rPr>
        <w:t>Of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produced</w:t>
      </w:r>
      <w:r>
        <w:t xml:space="preserve"> rapidly </w:t>
      </w:r>
      <w:r>
        <w:rPr>
          <w:b/>
        </w:rPr>
        <w:t>in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amounts</w:t>
      </w:r>
      <w:r>
        <w:t xml:space="preserve">, </w:t>
      </w:r>
      <w:r>
        <w:rPr>
          <w:b/>
        </w:rPr>
        <w:t>most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specialists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central</w:t>
      </w:r>
      <w:r>
        <w:t xml:space="preserve"> location.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documentation indicates </w:t>
      </w:r>
      <w:r>
        <w:rPr>
          <w:b/>
        </w:rPr>
        <w:t>that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, </w:t>
      </w:r>
      <w:r>
        <w:rPr>
          <w:b/>
        </w:rPr>
        <w:t>once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family</w:t>
      </w:r>
      <w:r>
        <w:t xml:space="preserve"> </w:t>
      </w:r>
      <w:r>
        <w:rPr>
          <w:b/>
        </w:rPr>
        <w:t>member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duties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skilled</w:t>
      </w:r>
      <w:r/>
      <w:r>
        <w:rPr>
          <w:b/>
        </w:rPr>
      </w:r>
      <w:r>
        <w:t xml:space="preserve"> artisans. </w:t>
      </w:r>
      <w:r>
        <w:rPr>
          <w:b/>
        </w:rPr>
        <w:t>Certain</w:t>
      </w:r>
      <w:r>
        <w:t xml:space="preserve"> images depict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, </w:t>
      </w:r>
      <w:r>
        <w:rPr>
          <w:b/>
        </w:rPr>
        <w:t>most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women</w:t>
      </w:r>
      <w:r>
        <w:t xml:space="preserve">, involved </w:t>
      </w:r>
      <w:r>
        <w:rPr>
          <w:b/>
        </w:rPr>
        <w:t>in</w:t>
      </w:r>
      <w:r>
        <w:t xml:space="preserve"> weaving textiles, an </w:t>
      </w:r>
      <w:r>
        <w:rPr>
          <w:b/>
        </w:rPr>
        <w:t>activity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third</w:t>
      </w:r>
      <w:r>
        <w:t xml:space="preserve">-millennium </w:t>
      </w:r>
      <w:r>
        <w:rPr>
          <w:b/>
        </w:rPr>
        <w:t>texts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vital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economy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centrally administered. </w:t>
      </w:r>
      <w:r>
        <w:rPr>
          <w:b/>
        </w:rPr>
        <w:t>Also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specialized </w:t>
      </w:r>
      <w:r>
        <w:rPr>
          <w:b/>
        </w:rPr>
        <w:t>metal</w:t>
      </w:r>
      <w:r>
        <w:t>-</w:t>
      </w:r>
      <w:r>
        <w:rPr>
          <w:b/>
        </w:rPr>
        <w:t>producing</w:t>
      </w:r>
      <w:r>
        <w:t xml:space="preserve"> workshop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excavated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at</w:t>
      </w:r>
      <w:r>
        <w:t xml:space="preserve"> Uruk. </w:t>
      </w:r>
      <w:r>
        <w:rPr>
          <w:b/>
        </w:rPr>
        <w:t>It</w:t>
      </w:r>
      <w:r>
        <w:t xml:space="preserve"> </w:t>
      </w:r>
      <w:r>
        <w:rPr>
          <w:b/>
        </w:rPr>
        <w:t>contained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lined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sequence </w:t>
      </w:r>
      <w:r>
        <w:rPr>
          <w:b/>
        </w:rPr>
        <w:t>of</w:t>
      </w:r>
      <w:r>
        <w:t xml:space="preserve"> </w:t>
      </w:r>
      <w:r>
        <w:rPr>
          <w:b/>
        </w:rPr>
        <w:t>holes</w:t>
      </w:r>
      <w:r>
        <w:t xml:space="preserve">, </w:t>
      </w:r>
      <w:r>
        <w:rPr>
          <w:b/>
        </w:rPr>
        <w:t>about</w:t>
      </w:r>
      <w:r>
        <w:t xml:space="preserve"> 50 centimeters </w:t>
      </w:r>
      <w:r>
        <w:rPr>
          <w:b/>
        </w:rPr>
        <w:t>deep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showing</w:t>
      </w:r>
      <w:r>
        <w:t xml:space="preserve"> </w:t>
      </w:r>
      <w:r>
        <w:rPr>
          <w:b/>
        </w:rPr>
        <w:t>burn</w:t>
      </w:r>
      <w:r>
        <w:t xml:space="preserve"> </w:t>
      </w:r>
      <w:r>
        <w:rPr>
          <w:b/>
        </w:rPr>
        <w:t>marks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ashes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interpreted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workshop </w:t>
      </w:r>
      <w:r>
        <w:rPr>
          <w:b/>
        </w:rPr>
        <w:t>where</w:t>
      </w:r>
      <w:r>
        <w:t xml:space="preserve"> molten </w:t>
      </w:r>
      <w:r>
        <w:rPr>
          <w:b/>
        </w:rPr>
        <w:t>metal</w:t>
      </w:r>
      <w:r>
        <w:t xml:space="preserve"> </w:t>
      </w:r>
      <w:r>
        <w:rPr>
          <w:b/>
        </w:rPr>
        <w:t>was</w:t>
      </w:r>
      <w:r>
        <w:t xml:space="preserve"> scooped </w:t>
      </w:r>
      <w:r>
        <w:rPr>
          <w:b/>
        </w:rPr>
        <w:t>up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poured</w:t>
      </w:r>
      <w:r>
        <w:t xml:space="preserve"> </w:t>
      </w:r>
      <w:r>
        <w:rPr>
          <w:b/>
        </w:rPr>
        <w:t>into</w:t>
      </w:r>
      <w:r>
        <w:t xml:space="preserve"> molds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holes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specialists</w:t>
      </w:r>
      <w:r>
        <w:t xml:space="preserve"> </w:t>
      </w:r>
      <w:r>
        <w:rPr>
          <w:b/>
        </w:rPr>
        <w:t>was</w:t>
      </w:r>
      <w:r>
        <w:t xml:space="preserve"> involved </w:t>
      </w:r>
      <w:r>
        <w:rPr>
          <w:b/>
        </w:rPr>
        <w:t>here</w:t>
      </w:r>
      <w:r>
        <w:t>.</w:t>
      </w:r>
    </w:p>
    <w:p>
      <w:r/>
      <w:r>
        <w:rPr>
          <w:b/>
        </w:rPr>
        <w:t>Objects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skilled</w:t>
      </w:r>
      <w:r/>
      <w:r>
        <w:rPr>
          <w:b/>
        </w:rPr>
      </w:r>
      <w:r>
        <w:t xml:space="preserve"> professionals.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Uruk </w:t>
      </w:r>
      <w:r>
        <w:rPr>
          <w:b/>
        </w:rPr>
        <w:t>period</w:t>
      </w:r>
      <w:r>
        <w:t xml:space="preserve"> (3500–3100 B.C.E.), </w:t>
      </w:r>
      <w:r>
        <w:rPr>
          <w:b/>
        </w:rPr>
        <w:t>there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object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for</w:t>
      </w:r>
      <w:r>
        <w:t xml:space="preserve"> Mesopotamia </w:t>
      </w:r>
      <w:r>
        <w:rPr>
          <w:b/>
        </w:rPr>
        <w:t>throughout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history</w:t>
      </w:r>
      <w:r>
        <w:t xml:space="preserve">: </w:t>
      </w:r>
      <w:r>
        <w:rPr>
          <w:b/>
        </w:rPr>
        <w:t>the</w:t>
      </w:r>
      <w:r>
        <w:t xml:space="preserve"> cylinder </w:t>
      </w:r>
      <w:r>
        <w:rPr>
          <w:b/>
        </w:rPr>
        <w:t>seal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cylinder, </w:t>
      </w:r>
      <w:r>
        <w:rPr>
          <w:b/>
        </w:rPr>
        <w:t>usually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3 centimeters </w:t>
      </w:r>
      <w:r>
        <w:rPr>
          <w:b/>
        </w:rPr>
        <w:t>high</w:t>
      </w:r>
      <w:r>
        <w:t xml:space="preserve"> </w:t>
      </w:r>
      <w:r>
        <w:rPr>
          <w:b/>
        </w:rPr>
        <w:t>and</w:t>
      </w:r>
      <w:r>
        <w:t xml:space="preserve"> 2 centimeters </w:t>
      </w:r>
      <w:r>
        <w:rPr>
          <w:b/>
        </w:rPr>
        <w:t>in</w:t>
      </w:r>
      <w:r>
        <w:t xml:space="preserve"> diameter, </w:t>
      </w:r>
      <w:r>
        <w:rPr>
          <w:b/>
        </w:rPr>
        <w:t>of</w:t>
      </w:r>
      <w:r>
        <w:t xml:space="preserve"> shell, </w:t>
      </w:r>
      <w:r>
        <w:rPr>
          <w:b/>
        </w:rPr>
        <w:t>bone</w:t>
      </w:r>
      <w:r>
        <w:t>, faience (</w:t>
      </w:r>
      <w:r>
        <w:rPr>
          <w:b/>
        </w:rPr>
        <w:t>a</w:t>
      </w:r>
      <w:r/>
      <w:r>
        <w:rPr>
          <w:b/>
        </w:rPr>
      </w:r>
      <w:r>
        <w:t xml:space="preserve"> glassy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stoneware), </w:t>
      </w:r>
      <w:r>
        <w:rPr>
          <w:b/>
        </w:rPr>
        <w:t>or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stones</w:t>
      </w:r>
      <w:r>
        <w:t xml:space="preserve">, </w:t>
      </w:r>
      <w:r>
        <w:rPr>
          <w:b/>
        </w:rPr>
        <w:t>on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scene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carved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rolled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material</w:t>
      </w:r>
      <w:r>
        <w:t xml:space="preserve">—primarily </w:t>
      </w:r>
      <w:r>
        <w:rPr>
          <w:b/>
        </w:rPr>
        <w:t>the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of</w:t>
      </w:r>
      <w:r>
        <w:t xml:space="preserve"> bullae (</w:t>
      </w:r>
      <w:r>
        <w:rPr>
          <w:b/>
        </w:rPr>
        <w:t>round</w:t>
      </w:r>
      <w:r>
        <w:t xml:space="preserve"> </w:t>
      </w:r>
      <w:r>
        <w:rPr>
          <w:b/>
        </w:rPr>
        <w:t>seals</w:t>
      </w:r>
      <w:r>
        <w:t xml:space="preserve">), </w:t>
      </w:r>
      <w:r>
        <w:rPr>
          <w:b/>
        </w:rPr>
        <w:t>tablets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clay</w:t>
      </w:r>
      <w:r>
        <w:t xml:space="preserve"> lumps </w:t>
      </w:r>
      <w:r>
        <w:rPr>
          <w:b/>
        </w:rPr>
        <w:t>attached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boxes</w:t>
      </w:r>
      <w:r>
        <w:t xml:space="preserve">, </w:t>
      </w:r>
      <w:r>
        <w:rPr>
          <w:b/>
        </w:rPr>
        <w:t>jars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door</w:t>
      </w:r>
      <w:r>
        <w:t xml:space="preserve"> bolts—</w:t>
      </w:r>
      <w:r>
        <w:rPr>
          <w:b/>
        </w:rPr>
        <w:t>the</w:t>
      </w:r>
      <w:r>
        <w:t xml:space="preserve"> </w:t>
      </w:r>
      <w:r>
        <w:rPr>
          <w:b/>
        </w:rPr>
        <w:t>scene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relief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sculpture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subjects</w:t>
      </w:r>
      <w:r>
        <w:t xml:space="preserve"> </w:t>
      </w:r>
      <w:r>
        <w:rPr>
          <w:b/>
        </w:rPr>
        <w:t>project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background</w:t>
      </w:r>
      <w:r>
        <w:t xml:space="preserve">, </w:t>
      </w:r>
      <w:r>
        <w:rPr>
          <w:b/>
        </w:rPr>
        <w:t>easily</w:t>
      </w:r>
      <w:r>
        <w:t xml:space="preserve"> legible. </w:t>
      </w:r>
      <w:r>
        <w:rPr>
          <w:b/>
        </w:rPr>
        <w:t>The</w:t>
      </w:r>
      <w:r>
        <w:t xml:space="preserve"> technological </w:t>
      </w:r>
      <w:r>
        <w:rPr>
          <w:b/>
        </w:rPr>
        <w:t>knowledge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carve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superior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stamp</w:t>
      </w:r>
      <w:r>
        <w:t xml:space="preserve"> </w:t>
      </w:r>
      <w:r>
        <w:rPr>
          <w:b/>
        </w:rPr>
        <w:t>seals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Neolithic </w:t>
      </w:r>
      <w:r>
        <w:rPr>
          <w:b/>
        </w:rPr>
        <w:t>period</w:t>
      </w:r>
      <w:r>
        <w:t xml:space="preserve"> (</w:t>
      </w:r>
      <w:r>
        <w:rPr>
          <w:b/>
        </w:rPr>
        <w:t>approximately</w:t>
      </w:r>
      <w:r>
        <w:t xml:space="preserve"> 10,000–5000 B.C.E.).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cylinder </w:t>
      </w:r>
      <w:r>
        <w:rPr>
          <w:b/>
        </w:rPr>
        <w:t>seals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carved</w:t>
      </w:r>
      <w:r>
        <w:t xml:space="preserve"> </w:t>
      </w:r>
      <w:r>
        <w:rPr>
          <w:b/>
        </w:rPr>
        <w:t>scenes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highly elaborate </w:t>
      </w:r>
      <w:r>
        <w:rPr>
          <w:b/>
        </w:rPr>
        <w:t>and</w:t>
      </w:r>
      <w:r>
        <w:t xml:space="preserve"> refined, indicating </w:t>
      </w:r>
      <w:r>
        <w:rPr>
          <w:b/>
        </w:rPr>
        <w:t>the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specialist</w:t>
      </w:r>
      <w:r>
        <w:t xml:space="preserve"> </w:t>
      </w:r>
      <w:r>
        <w:rPr>
          <w:b/>
        </w:rPr>
        <w:t>stone</w:t>
      </w:r>
      <w:r>
        <w:t xml:space="preserve">-cutters. Similarly,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Uruk </w:t>
      </w:r>
      <w:r>
        <w:rPr>
          <w:b/>
        </w:rPr>
        <w:t>period</w:t>
      </w:r>
      <w:r>
        <w:t xml:space="preserve"> </w:t>
      </w:r>
      <w:r>
        <w:rPr>
          <w:b/>
        </w:rPr>
        <w:t>shows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monumental </w:t>
      </w:r>
      <w:r>
        <w:rPr>
          <w:b/>
        </w:rPr>
        <w:t>art</w:t>
      </w:r>
      <w:r>
        <w:t xml:space="preserve">, </w:t>
      </w:r>
      <w:r>
        <w:rPr>
          <w:b/>
        </w:rPr>
        <w:t>relief</w:t>
      </w:r>
      <w:r>
        <w:t xml:space="preserve">, </w:t>
      </w:r>
      <w:r>
        <w:rPr>
          <w:b/>
        </w:rPr>
        <w:t>and</w:t>
      </w:r>
      <w:r>
        <w:t xml:space="preserve"> statuary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round</w:t>
      </w:r>
      <w:r>
        <w:t xml:space="preserve">, </w:t>
      </w:r>
      <w:r>
        <w:rPr>
          <w:b/>
        </w:rPr>
        <w:t>made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mastery </w:t>
      </w:r>
      <w:r>
        <w:rPr>
          <w:b/>
        </w:rPr>
        <w:t>that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professional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produced</w:t>
      </w:r>
      <w:r>
        <w:t>.</w:t>
      </w:r>
    </w:p>
    <w:p>
      <w:r>
        <w:t>count: 217</w:t>
      </w:r>
    </w:p>
    <w:p>
      <w:r>
        <w:br w:type="page"/>
      </w:r>
    </w:p>
    <w:p>
      <w:pPr>
        <w:pStyle w:val="Heading1"/>
      </w:pPr>
      <w:r>
        <w:t>Official 38-Passage 02 The Raccoons’s Success</w:t>
      </w:r>
    </w:p>
    <w:p>
      <w:r>
        <w:t xml:space="preserve">Raccoons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vast</w:t>
      </w:r>
      <w:r>
        <w:t xml:space="preserve"> transcontinental distribution, </w:t>
      </w:r>
      <w:r>
        <w:rPr>
          <w:b/>
        </w:rPr>
        <w:t>occurring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America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Canada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Panama,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near</w:t>
      </w:r>
      <w:r>
        <w:t xml:space="preserve"> coastal </w:t>
      </w:r>
      <w:r>
        <w:rPr>
          <w:b/>
        </w:rPr>
        <w:t>areas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49 </w:t>
      </w:r>
      <w:r>
        <w:rPr>
          <w:b/>
        </w:rPr>
        <w:t>states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continental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Although</w:t>
      </w:r>
      <w:r>
        <w:t xml:space="preserve"> raccoons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Hemisphere,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successfully transplanted </w:t>
      </w:r>
      <w:r>
        <w:rPr>
          <w:b/>
        </w:rPr>
        <w:t>to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globe</w:t>
      </w:r>
      <w:r>
        <w:t>.</w:t>
      </w:r>
    </w:p>
    <w:p>
      <w:r/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</w:t>
      </w:r>
      <w:r>
        <w:rPr>
          <w:b/>
        </w:rPr>
        <w:t>low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1930s, raccoons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prosper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their</w:t>
      </w:r>
      <w:r>
        <w:t xml:space="preserve"> 1943 breeding </w:t>
      </w:r>
      <w:r>
        <w:rPr>
          <w:b/>
        </w:rPr>
        <w:t>season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population</w:t>
      </w:r>
      <w:r>
        <w:t xml:space="preserve"> surge </w:t>
      </w:r>
      <w:r>
        <w:rPr>
          <w:b/>
        </w:rPr>
        <w:t>continued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1940s, </w:t>
      </w:r>
      <w:r>
        <w:rPr>
          <w:b/>
        </w:rPr>
        <w:t>and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sustained </w:t>
      </w:r>
      <w:r>
        <w:rPr>
          <w:b/>
        </w:rPr>
        <w:t>ever</w:t>
      </w:r>
      <w:r>
        <w:t xml:space="preserve"> </w:t>
      </w:r>
      <w:r>
        <w:rPr>
          <w:b/>
        </w:rPr>
        <w:t>since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1980s,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raccoons </w:t>
      </w:r>
      <w:r>
        <w:rPr>
          <w:b/>
        </w:rPr>
        <w:t>in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was</w:t>
      </w:r>
      <w:r>
        <w:t xml:space="preserve"> estimated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15 </w:t>
      </w:r>
      <w:r>
        <w:rPr>
          <w:b/>
        </w:rPr>
        <w:t>to</w:t>
      </w:r>
      <w:r>
        <w:t xml:space="preserve"> 20 </w:t>
      </w:r>
      <w:r>
        <w:rPr>
          <w:b/>
        </w:rPr>
        <w:t>times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1930s. </w:t>
      </w:r>
      <w:r>
        <w:rPr>
          <w:b/>
        </w:rPr>
        <w:t>By</w:t>
      </w:r>
      <w:r>
        <w:t xml:space="preserve"> </w:t>
      </w:r>
      <w:r>
        <w:rPr>
          <w:b/>
        </w:rPr>
        <w:t>now</w:t>
      </w:r>
      <w:r>
        <w:t xml:space="preserve">, </w:t>
      </w:r>
      <w:r>
        <w:rPr>
          <w:b/>
        </w:rPr>
        <w:t>their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have</w:t>
      </w:r>
      <w:r>
        <w:t xml:space="preserve"> undoubtedly </w:t>
      </w:r>
      <w:r>
        <w:rPr>
          <w:b/>
        </w:rPr>
        <w:t>grown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expand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new</w:t>
      </w:r>
      <w:r>
        <w:t xml:space="preserve"> habitats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rare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absent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sandy </w:t>
      </w:r>
      <w:r>
        <w:rPr>
          <w:b/>
        </w:rPr>
        <w:t>prairies</w:t>
      </w:r>
      <w:r>
        <w:t xml:space="preserve">, </w:t>
      </w:r>
      <w:r>
        <w:rPr>
          <w:b/>
        </w:rPr>
        <w:t>deserts</w:t>
      </w:r>
      <w:r>
        <w:t xml:space="preserve">, coastal marshes, </w:t>
      </w:r>
      <w:r>
        <w:rPr>
          <w:b/>
        </w:rPr>
        <w:t>and</w:t>
      </w:r>
      <w:r>
        <w:t xml:space="preserve"> </w:t>
      </w:r>
      <w:r>
        <w:rPr>
          <w:b/>
        </w:rPr>
        <w:t>mountains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Rocky </w:t>
      </w:r>
      <w:r>
        <w:rPr>
          <w:b/>
        </w:rPr>
        <w:t>Mountain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is</w:t>
      </w:r>
      <w:r>
        <w:t xml:space="preserve"> indicative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fast</w:t>
      </w:r>
      <w:r>
        <w:t xml:space="preserve"> </w:t>
      </w:r>
      <w:r>
        <w:rPr>
          <w:b/>
        </w:rPr>
        <w:t>pace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exploit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environments</w:t>
      </w:r>
      <w:r>
        <w:t xml:space="preserve">. Despite significant </w:t>
      </w:r>
      <w:r>
        <w:rPr>
          <w:b/>
        </w:rPr>
        <w:t>numbers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harvested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having</w:t>
      </w:r>
      <w:r>
        <w:t xml:space="preserve"> </w:t>
      </w:r>
      <w:r>
        <w:rPr>
          <w:b/>
        </w:rPr>
        <w:t>suffered</w:t>
      </w:r>
      <w:r>
        <w:t xml:space="preserve"> occasional </w:t>
      </w:r>
      <w:r>
        <w:rPr>
          <w:b/>
        </w:rPr>
        <w:t>declines</w:t>
      </w:r>
      <w:r>
        <w:t xml:space="preserve">, typically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disease</w:t>
      </w:r>
      <w:r>
        <w:t xml:space="preserve">, </w:t>
      </w:r>
      <w:r>
        <w:rPr>
          <w:b/>
        </w:rPr>
        <w:t>the</w:t>
      </w:r>
      <w:r>
        <w:t xml:space="preserve"> raccoon </w:t>
      </w:r>
      <w:r>
        <w:rPr>
          <w:b/>
        </w:rPr>
        <w:t>has</w:t>
      </w:r>
      <w:r>
        <w:t xml:space="preserve"> consistently maintained </w:t>
      </w:r>
      <w:r>
        <w:rPr>
          <w:b/>
        </w:rPr>
        <w:t>high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levels</w:t>
      </w:r>
      <w:r>
        <w:t>.</w:t>
      </w:r>
    </w:p>
    <w:p>
      <w:r/>
      <w:r>
        <w:rPr>
          <w:b/>
        </w:rPr>
        <w:t>Several</w:t>
      </w:r>
      <w:r>
        <w:t xml:space="preserve"> factors </w:t>
      </w:r>
      <w:r>
        <w:rPr>
          <w:b/>
        </w:rPr>
        <w:t>explain</w:t>
      </w:r>
      <w:r>
        <w:t xml:space="preserve"> </w:t>
      </w:r>
      <w:r>
        <w:rPr>
          <w:b/>
        </w:rPr>
        <w:t>the</w:t>
      </w:r>
      <w:r>
        <w:t xml:space="preserve"> raccoon’s dramatic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abundance </w:t>
      </w:r>
      <w:r>
        <w:rPr>
          <w:b/>
        </w:rPr>
        <w:t>and</w:t>
      </w:r>
      <w:r>
        <w:t xml:space="preserve"> distribution. </w:t>
      </w:r>
      <w:r>
        <w:rPr>
          <w:b/>
        </w:rPr>
        <w:t>First</w:t>
      </w:r>
      <w:r>
        <w:t xml:space="preserve">, </w:t>
      </w:r>
      <w:r>
        <w:rPr>
          <w:b/>
        </w:rPr>
        <w:t>their</w:t>
      </w:r>
      <w:r>
        <w:t xml:space="preserve"> </w:t>
      </w:r>
      <w:r>
        <w:rPr>
          <w:b/>
        </w:rPr>
        <w:t>success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partially attributed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cities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often</w:t>
      </w:r>
      <w:r>
        <w:t xml:space="preserve"> thrive </w:t>
      </w:r>
      <w:r>
        <w:rPr>
          <w:b/>
        </w:rPr>
        <w:t>in</w:t>
      </w:r>
      <w:r>
        <w:t xml:space="preserve"> suburban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urban</w:t>
      </w:r>
      <w:r>
        <w:t xml:space="preserve"> settings. Furthermore,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deliberately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</w:t>
      </w:r>
      <w:r>
        <w:t xml:space="preserve">.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commonly </w:t>
      </w:r>
      <w:r>
        <w:rPr>
          <w:b/>
        </w:rPr>
        <w:t>taken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, </w:t>
      </w:r>
      <w:r>
        <w:rPr>
          <w:b/>
        </w:rPr>
        <w:t>both</w:t>
      </w:r>
      <w:r>
        <w:t xml:space="preserve"> legally </w:t>
      </w:r>
      <w:r>
        <w:rPr>
          <w:b/>
        </w:rPr>
        <w:t>and</w:t>
      </w:r>
      <w:r>
        <w:t xml:space="preserve"> illegally, </w:t>
      </w:r>
      <w:r>
        <w:rPr>
          <w:b/>
        </w:rPr>
        <w:t>to</w:t>
      </w:r>
      <w:r>
        <w:t xml:space="preserve"> restock </w:t>
      </w:r>
      <w:r>
        <w:rPr>
          <w:b/>
        </w:rPr>
        <w:t>hunting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and</w:t>
      </w:r>
      <w:r>
        <w:t xml:space="preserve">, presumably, </w:t>
      </w:r>
      <w:r>
        <w:rPr>
          <w:b/>
        </w:rPr>
        <w:t>because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want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local</w:t>
      </w:r>
      <w:r>
        <w:t xml:space="preserve"> fauna. </w:t>
      </w:r>
      <w:r>
        <w:rPr>
          <w:b/>
        </w:rPr>
        <w:t>Their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and</w:t>
      </w:r>
      <w:r>
        <w:t xml:space="preserve"> subsequent flourishing </w:t>
      </w:r>
      <w:r>
        <w:rPr>
          <w:b/>
        </w:rPr>
        <w:t>in</w:t>
      </w:r>
      <w:r>
        <w:t xml:space="preserve"> Utah’s </w:t>
      </w:r>
      <w:r>
        <w:rPr>
          <w:b/>
        </w:rPr>
        <w:t>Great</w:t>
      </w:r>
      <w:r>
        <w:t xml:space="preserve"> </w:t>
      </w:r>
      <w:r>
        <w:rPr>
          <w:b/>
        </w:rPr>
        <w:t>Salt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valley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40 </w:t>
      </w:r>
      <w:r>
        <w:rPr>
          <w:b/>
        </w:rPr>
        <w:t>years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such</w:t>
      </w:r>
      <w:r>
        <w:t xml:space="preserve"> an </w:t>
      </w:r>
      <w:r>
        <w:rPr>
          <w:b/>
        </w:rPr>
        <w:t>introduction</w:t>
      </w:r>
      <w:r>
        <w:t xml:space="preserve">. </w:t>
      </w:r>
      <w:r>
        <w:rPr>
          <w:b/>
        </w:rPr>
        <w:t>As</w:t>
      </w:r>
      <w:r>
        <w:t xml:space="preserve"> an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which</w:t>
      </w:r>
      <w:r>
        <w:t xml:space="preserve"> transplanted individuals </w:t>
      </w:r>
      <w:r>
        <w:rPr>
          <w:b/>
        </w:rPr>
        <w:t>can</w:t>
      </w:r>
      <w:r>
        <w:t xml:space="preserve"> </w:t>
      </w:r>
      <w:r>
        <w:rPr>
          <w:b/>
        </w:rPr>
        <w:t>succeed</w:t>
      </w:r>
      <w:r>
        <w:t xml:space="preserve">, raccoons </w:t>
      </w:r>
      <w:r>
        <w:rPr>
          <w:b/>
        </w:rPr>
        <w:t>from</w:t>
      </w:r>
      <w:r>
        <w:t xml:space="preserve"> Indiana (midwestern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) </w:t>
      </w:r>
      <w:r>
        <w:rPr>
          <w:b/>
        </w:rPr>
        <w:t>have</w:t>
      </w:r>
      <w:r>
        <w:t xml:space="preserve"> reportedly </w:t>
      </w:r>
      <w:r>
        <w:rPr>
          <w:b/>
        </w:rPr>
        <w:t>been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flourish </w:t>
      </w:r>
      <w:r>
        <w:rPr>
          <w:b/>
        </w:rPr>
        <w:t>on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Alaska.</w:t>
      </w:r>
    </w:p>
    <w:p>
      <w:r/>
      <w:r>
        <w:rPr>
          <w:b/>
        </w:rPr>
        <w:t>The</w:t>
      </w:r>
      <w:r>
        <w:t xml:space="preserve"> raccoon’s expansion </w:t>
      </w:r>
      <w:r>
        <w:rPr>
          <w:b/>
        </w:rPr>
        <w:t>in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areas</w:t>
      </w:r>
      <w:r>
        <w:t xml:space="preserve"> may </w:t>
      </w:r>
      <w:r>
        <w:rPr>
          <w:b/>
        </w:rPr>
        <w:t>also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. Raccoons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exploit</w:t>
      </w:r>
      <w:r>
        <w:t xml:space="preserve"> </w:t>
      </w:r>
      <w:r>
        <w:rPr>
          <w:b/>
        </w:rPr>
        <w:t>crops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corn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cereal </w:t>
      </w:r>
      <w:r>
        <w:rPr>
          <w:b/>
        </w:rPr>
        <w:t>grains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become</w:t>
      </w:r>
      <w:r>
        <w:t xml:space="preserve"> dependable </w:t>
      </w:r>
      <w:r>
        <w:rPr>
          <w:b/>
        </w:rPr>
        <w:t>food</w:t>
      </w:r>
      <w:r>
        <w:t xml:space="preserve"> sources </w:t>
      </w:r>
      <w:r>
        <w:rPr>
          <w:b/>
        </w:rPr>
        <w:t>for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The</w:t>
      </w:r>
      <w:r>
        <w:t xml:space="preserve"> expansion </w:t>
      </w:r>
      <w:r>
        <w:rPr>
          <w:b/>
        </w:rPr>
        <w:t>of</w:t>
      </w:r>
      <w:r>
        <w:t xml:space="preserve"> </w:t>
      </w:r>
      <w:r>
        <w:rPr>
          <w:b/>
        </w:rPr>
        <w:t>agriculture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necessarily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increases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abundance. </w:t>
      </w:r>
      <w:r>
        <w:rPr>
          <w:b/>
        </w:rPr>
        <w:t>Farming</w:t>
      </w:r>
      <w:r>
        <w:t xml:space="preserve"> </w:t>
      </w:r>
      <w:r>
        <w:rPr>
          <w:b/>
        </w:rPr>
        <w:t>in</w:t>
      </w:r>
      <w:r>
        <w:t xml:space="preserve"> Kansas </w:t>
      </w:r>
      <w:r>
        <w:rPr>
          <w:b/>
        </w:rPr>
        <w:t>and</w:t>
      </w:r>
      <w:r>
        <w:t xml:space="preserve"> </w:t>
      </w:r>
      <w:r>
        <w:rPr>
          <w:b/>
        </w:rPr>
        <w:t>eastern</w:t>
      </w:r>
      <w:r>
        <w:t xml:space="preserve"> Colorado (</w:t>
      </w:r>
      <w:r>
        <w:rPr>
          <w:b/>
        </w:rPr>
        <w:t>central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) proceeded rapidly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1870s </w:t>
      </w:r>
      <w:r>
        <w:rPr>
          <w:b/>
        </w:rPr>
        <w:t>and</w:t>
      </w:r>
      <w:r>
        <w:t xml:space="preserve"> 1880s, </w:t>
      </w:r>
      <w:r>
        <w:rPr>
          <w:b/>
        </w:rPr>
        <w:t>but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about</w:t>
      </w:r>
      <w:r>
        <w:t xml:space="preserve"> 50 </w:t>
      </w:r>
      <w:r>
        <w:rPr>
          <w:b/>
        </w:rPr>
        <w:t>years</w:t>
      </w:r>
      <w:r>
        <w:t xml:space="preserve"> </w:t>
      </w:r>
      <w:r>
        <w:rPr>
          <w:b/>
        </w:rPr>
        <w:t>before</w:t>
      </w:r>
      <w:r>
        <w:t xml:space="preserve"> raccoons </w:t>
      </w:r>
      <w:r>
        <w:rPr>
          <w:b/>
        </w:rPr>
        <w:t>started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major</w:t>
      </w:r>
      <w:r>
        <w:t xml:space="preserve"> habitat, </w:t>
      </w:r>
      <w:r>
        <w:rPr>
          <w:b/>
        </w:rPr>
        <w:t>the</w:t>
      </w:r>
      <w:r>
        <w:t xml:space="preserve"> </w:t>
      </w:r>
      <w:r>
        <w:rPr>
          <w:b/>
        </w:rPr>
        <w:t>wooded</w:t>
      </w:r>
      <w:r>
        <w:t xml:space="preserve"> </w:t>
      </w:r>
      <w:r>
        <w:rPr>
          <w:b/>
        </w:rPr>
        <w:t>river</w:t>
      </w:r>
      <w:r>
        <w:t xml:space="preserve"> bottomlands.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expanded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lacking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than</w:t>
      </w:r>
      <w:r>
        <w:t xml:space="preserve"> grazing </w:t>
      </w:r>
      <w:r>
        <w:rPr>
          <w:b/>
        </w:rPr>
        <w:t>and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places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permanent</w:t>
      </w:r>
      <w:r>
        <w:t xml:space="preserve"> </w:t>
      </w:r>
      <w:r>
        <w:rPr>
          <w:b/>
        </w:rPr>
        <w:t>streams</w:t>
      </w:r>
      <w:r>
        <w:t>.</w:t>
      </w:r>
    </w:p>
    <w:p>
      <w:r>
        <w:t xml:space="preserve">Prior </w:t>
      </w:r>
      <w:r>
        <w:rPr>
          <w:b/>
        </w:rPr>
        <w:t>to</w:t>
      </w:r>
      <w:r>
        <w:t xml:space="preserve"> Europeans </w:t>
      </w:r>
      <w:r>
        <w:rPr>
          <w:b/>
        </w:rPr>
        <w:t>settling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Plains</w:t>
      </w:r>
      <w:r>
        <w:t xml:space="preserve"> regionA </w:t>
      </w:r>
      <w:r>
        <w:rPr>
          <w:b/>
        </w:rPr>
        <w:t>vast</w:t>
      </w:r>
      <w:r>
        <w:t xml:space="preserve"> grassland region </w:t>
      </w:r>
      <w:r>
        <w:rPr>
          <w:b/>
        </w:rPr>
        <w:t>in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extending </w:t>
      </w:r>
      <w:r>
        <w:rPr>
          <w:b/>
        </w:rPr>
        <w:t>from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Canada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into</w:t>
      </w:r>
      <w:r>
        <w:t xml:space="preserve"> Texas, raccoons </w:t>
      </w:r>
      <w:r>
        <w:rPr>
          <w:b/>
        </w:rPr>
        <w:t>probably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wooded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southeastern </w:t>
      </w:r>
      <w:r>
        <w:rPr>
          <w:b/>
        </w:rPr>
        <w:t>section</w:t>
      </w:r>
      <w:r>
        <w:t>.</w:t>
      </w:r>
    </w:p>
    <w:p>
      <w:r/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possible</w:t>
      </w:r>
      <w:r>
        <w:t xml:space="preserve"> exception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province</w:t>
      </w:r>
      <w:r>
        <w:t xml:space="preserve"> </w:t>
      </w:r>
      <w:r>
        <w:rPr>
          <w:b/>
        </w:rPr>
        <w:t>of</w:t>
      </w:r>
      <w:r>
        <w:t xml:space="preserve"> Manitoba, </w:t>
      </w:r>
      <w:r>
        <w:rPr>
          <w:b/>
        </w:rPr>
        <w:t>their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was</w:t>
      </w:r>
      <w:r>
        <w:t xml:space="preserve"> notable </w:t>
      </w:r>
      <w:r>
        <w:rPr>
          <w:b/>
        </w:rPr>
        <w:t>throughout</w:t>
      </w:r>
      <w:r>
        <w:t xml:space="preserve"> </w:t>
      </w:r>
      <w:r>
        <w:rPr>
          <w:b/>
        </w:rPr>
        <w:t>Canada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more</w:t>
      </w:r>
      <w:r>
        <w:t xml:space="preserve"> widely </w:t>
      </w:r>
      <w:r>
        <w:rPr>
          <w:b/>
        </w:rPr>
        <w:t>distributed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Manitoba,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1940s </w:t>
      </w:r>
      <w:r>
        <w:rPr>
          <w:b/>
        </w:rPr>
        <w:t>were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southeastern portion.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1950s </w:t>
      </w:r>
      <w:r>
        <w:rPr>
          <w:b/>
        </w:rPr>
        <w:t>their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swelled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Canada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of</w:t>
      </w:r>
      <w:r>
        <w:t xml:space="preserve"> coyotes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prairie</w:t>
      </w:r>
      <w:r>
        <w:t xml:space="preserve"> region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1950s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factor </w:t>
      </w:r>
      <w:r>
        <w:rPr>
          <w:b/>
        </w:rPr>
        <w:t>in</w:t>
      </w:r>
      <w:r>
        <w:t xml:space="preserve"> raccoon expansion. </w:t>
      </w:r>
      <w:r>
        <w:rPr>
          <w:b/>
        </w:rPr>
        <w:t>If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sufficient, coyotes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suppress raccoon </w:t>
      </w:r>
      <w:r>
        <w:rPr>
          <w:b/>
        </w:rPr>
        <w:t>populations</w:t>
      </w:r>
      <w:r>
        <w:t xml:space="preserve"> (</w:t>
      </w:r>
      <w:r>
        <w:rPr>
          <w:b/>
        </w:rPr>
        <w:t>though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supports</w:t>
      </w:r>
      <w:r>
        <w:t xml:space="preserve"> </w:t>
      </w:r>
      <w:r>
        <w:rPr>
          <w:b/>
        </w:rPr>
        <w:t>this</w:t>
      </w:r>
      <w:r>
        <w:t xml:space="preserve"> notion).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1960s </w:t>
      </w:r>
      <w:r>
        <w:rPr>
          <w:b/>
        </w:rPr>
        <w:t>the</w:t>
      </w:r>
      <w:r>
        <w:t xml:space="preserve"> raccoon </w:t>
      </w:r>
      <w:r>
        <w:rPr>
          <w:b/>
        </w:rPr>
        <w:t>had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predator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canvasback </w:t>
      </w:r>
      <w:r>
        <w:rPr>
          <w:b/>
        </w:rPr>
        <w:t>ducks</w:t>
      </w:r>
      <w:r>
        <w:t xml:space="preserve"> </w:t>
      </w:r>
      <w:r>
        <w:rPr>
          <w:b/>
        </w:rPr>
        <w:t>nesting</w:t>
      </w:r>
      <w:r>
        <w:t xml:space="preserve"> </w:t>
      </w:r>
      <w:r>
        <w:rPr>
          <w:b/>
        </w:rPr>
        <w:t>in</w:t>
      </w:r>
      <w:r>
        <w:t xml:space="preserve"> southwestern Manitoba.</w:t>
      </w:r>
    </w:p>
    <w:p>
      <w:r/>
      <w:r>
        <w:rPr>
          <w:b/>
        </w:rPr>
        <w:t>The</w:t>
      </w:r>
      <w:r>
        <w:t xml:space="preserve"> extermination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wolf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contiguous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critical factor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raccoon’s expansion </w:t>
      </w:r>
      <w:r>
        <w:rPr>
          <w:b/>
        </w:rPr>
        <w:t>and</w:t>
      </w:r>
      <w:r>
        <w:t xml:space="preserve"> numerical </w:t>
      </w:r>
      <w:r>
        <w:rPr>
          <w:b/>
        </w:rPr>
        <w:t>increase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wolf</w:t>
      </w:r>
      <w:r>
        <w:t xml:space="preserve">’s </w:t>
      </w:r>
      <w:r>
        <w:rPr>
          <w:b/>
        </w:rPr>
        <w:t>range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, raccoons apparently </w:t>
      </w:r>
      <w:r>
        <w:rPr>
          <w:b/>
        </w:rPr>
        <w:t>were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deciduous </w:t>
      </w:r>
      <w:r>
        <w:rPr>
          <w:b/>
        </w:rPr>
        <w:t>forests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, Gulf </w:t>
      </w:r>
      <w:r>
        <w:rPr>
          <w:b/>
        </w:rPr>
        <w:t>Coast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regions, </w:t>
      </w:r>
      <w:r>
        <w:rPr>
          <w:b/>
        </w:rPr>
        <w:t>though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extended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wooded</w:t>
      </w:r>
      <w:r>
        <w:t xml:space="preserve"> bottomlands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Midwest’s </w:t>
      </w:r>
      <w:r>
        <w:rPr>
          <w:b/>
        </w:rPr>
        <w:t>major</w:t>
      </w:r>
      <w:r>
        <w:t xml:space="preserve"> </w:t>
      </w:r>
      <w:r>
        <w:rPr>
          <w:b/>
        </w:rPr>
        <w:t>rivers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their</w:t>
      </w:r>
      <w:r>
        <w:t xml:space="preserve"> arboreal </w:t>
      </w:r>
      <w:r>
        <w:rPr>
          <w:b/>
        </w:rPr>
        <w:t>habits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hollow den </w:t>
      </w:r>
      <w:r>
        <w:rPr>
          <w:b/>
        </w:rPr>
        <w:t>trees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offered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protection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wolves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large</w:t>
      </w:r>
      <w:r>
        <w:t xml:space="preserve"> predators.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raccoons may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diet</w:t>
      </w:r>
      <w:r>
        <w:t xml:space="preserve">, </w:t>
      </w:r>
      <w:r>
        <w:rPr>
          <w:b/>
        </w:rPr>
        <w:t>wolves</w:t>
      </w:r>
      <w:r>
        <w:t xml:space="preserve"> surely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tried</w:t>
      </w:r>
      <w:r>
        <w:t xml:space="preserve"> </w:t>
      </w:r>
      <w:r>
        <w:rPr>
          <w:b/>
        </w:rPr>
        <w:t>to</w:t>
      </w:r>
      <w:r>
        <w:t xml:space="preserve"> prey </w:t>
      </w:r>
      <w:r>
        <w:rPr>
          <w:b/>
        </w:rPr>
        <w:t>on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in</w:t>
      </w:r>
      <w:r>
        <w:t xml:space="preserve"> relatively treeless </w:t>
      </w:r>
      <w:r>
        <w:rPr>
          <w:b/>
        </w:rPr>
        <w:t>areas</w:t>
      </w:r>
      <w:r>
        <w:t>.</w:t>
      </w:r>
    </w:p>
    <w:p>
      <w:r>
        <w:t>count: 216</w:t>
      </w:r>
    </w:p>
    <w:p>
      <w:r>
        <w:br w:type="page"/>
      </w:r>
    </w:p>
    <w:p>
      <w:pPr>
        <w:pStyle w:val="Heading1"/>
      </w:pPr>
      <w:r>
        <w:t>Official 37-Passage 03 Modern Architecture in the United States</w:t>
      </w:r>
    </w:p>
    <w:p>
      <w:r/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basically </w:t>
      </w:r>
      <w:r>
        <w:rPr>
          <w:b/>
        </w:rPr>
        <w:t>two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hand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wealthy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for</w:t>
      </w:r>
      <w:r>
        <w:t xml:space="preserve"> civic </w:t>
      </w:r>
      <w:r>
        <w:rPr>
          <w:b/>
        </w:rPr>
        <w:t>purposes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echo </w:t>
      </w:r>
      <w:r>
        <w:rPr>
          <w:b/>
        </w:rPr>
        <w:t>the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traditional</w:t>
      </w:r>
      <w:r>
        <w:t xml:space="preserve"> </w:t>
      </w:r>
      <w:r>
        <w:rPr>
          <w:b/>
        </w:rPr>
        <w:t>styles</w:t>
      </w:r>
      <w:r>
        <w:t xml:space="preserve"> </w:t>
      </w:r>
      <w:r>
        <w:rPr>
          <w:b/>
        </w:rPr>
        <w:t>of</w:t>
      </w:r>
      <w:r>
        <w:t xml:space="preserve"> ornamentation.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hand</w:t>
      </w:r>
      <w:r>
        <w:t xml:space="preserve"> </w:t>
      </w:r>
      <w:r>
        <w:rPr>
          <w:b/>
        </w:rPr>
        <w:t>were</w:t>
      </w:r>
      <w:r>
        <w:t xml:space="preserve"> purely utilitarian structures,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factories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grain</w:t>
      </w:r>
      <w:r>
        <w:t xml:space="preserve"> elevators, </w:t>
      </w:r>
      <w:r>
        <w:rPr>
          <w:b/>
        </w:rPr>
        <w:t>which</w:t>
      </w:r>
      <w:r>
        <w:t xml:space="preserve"> </w:t>
      </w:r>
      <w:r>
        <w:rPr>
          <w:b/>
        </w:rPr>
        <w:t>employed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steel</w:t>
      </w:r>
      <w:r>
        <w:t xml:space="preserve"> girders </w:t>
      </w:r>
      <w:r>
        <w:rPr>
          <w:b/>
        </w:rPr>
        <w:t>and</w:t>
      </w:r>
      <w:r>
        <w:t xml:space="preserve"> </w:t>
      </w:r>
      <w:r>
        <w:rPr>
          <w:b/>
        </w:rPr>
        <w:t>plate</w:t>
      </w:r>
      <w:r>
        <w:t xml:space="preserve"> </w:t>
      </w:r>
      <w:r>
        <w:rPr>
          <w:b/>
        </w:rPr>
        <w:t>glass</w:t>
      </w:r>
      <w:r>
        <w:t xml:space="preserve"> </w:t>
      </w:r>
      <w:r>
        <w:rPr>
          <w:b/>
        </w:rPr>
        <w:t>in</w:t>
      </w:r>
      <w:r>
        <w:t xml:space="preserve"> an undisguised </w:t>
      </w:r>
      <w:r>
        <w:rPr>
          <w:b/>
        </w:rPr>
        <w:t>and</w:t>
      </w:r>
      <w:r>
        <w:t xml:space="preserve"> unadorned </w:t>
      </w:r>
      <w:r>
        <w:rPr>
          <w:b/>
        </w:rPr>
        <w:t>manner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buildings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viewed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category</w:t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from</w:t>
      </w:r>
      <w:r>
        <w:t xml:space="preserve"> “</w:t>
      </w:r>
      <w:r>
        <w:rPr>
          <w:b/>
        </w:rPr>
        <w:t>fine</w:t>
      </w:r>
      <w:r>
        <w:t xml:space="preserve">” </w:t>
      </w:r>
      <w:r>
        <w:rPr>
          <w:b/>
        </w:rPr>
        <w:t>architecture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engineers</w:t>
      </w:r>
      <w:r>
        <w:t xml:space="preserve"> </w:t>
      </w:r>
      <w:r>
        <w:rPr>
          <w:b/>
        </w:rPr>
        <w:t>and</w:t>
      </w:r>
      <w:r>
        <w:t xml:space="preserve"> builders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architects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as</w:t>
      </w:r>
      <w:r>
        <w:t xml:space="preserve"> an </w:t>
      </w:r>
      <w:r>
        <w:rPr>
          <w:b/>
        </w:rPr>
        <w:t>adaptation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sort</w:t>
      </w:r>
      <w:r>
        <w:t xml:space="preserve"> </w:t>
      </w:r>
      <w:r>
        <w:rPr>
          <w:b/>
        </w:rPr>
        <w:t>of</w:t>
      </w:r>
      <w:r>
        <w:t xml:space="preserve"> functional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pervasive </w:t>
      </w:r>
      <w:r>
        <w:rPr>
          <w:b/>
        </w:rPr>
        <w:t>application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use</w:t>
      </w:r>
      <w:r>
        <w:t xml:space="preserve">. </w:t>
      </w:r>
      <w:r>
        <w:rPr>
          <w:b/>
        </w:rPr>
        <w:t>Indeed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influential </w:t>
      </w:r>
      <w:r>
        <w:rPr>
          <w:b/>
        </w:rPr>
        <w:t>book</w:t>
      </w:r>
      <w:r>
        <w:t xml:space="preserve"> 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fundamental</w:t>
      </w:r>
      <w:r>
        <w:t xml:space="preserve"> premise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exhibit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support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looked</w:t>
      </w:r>
      <w:r>
        <w:t xml:space="preserve"> odd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traditional</w:t>
      </w:r>
      <w:r>
        <w:t xml:space="preserve"> standpoint </w:t>
      </w:r>
      <w:r>
        <w:rPr>
          <w:b/>
        </w:rPr>
        <w:t>but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became</w:t>
      </w:r>
      <w:r>
        <w:t xml:space="preserve"> hallmarks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for</w:t>
      </w:r>
      <w:r>
        <w:t xml:space="preserve"> precisely </w:t>
      </w:r>
      <w:r>
        <w:rPr>
          <w:b/>
        </w:rPr>
        <w:t>this</w:t>
      </w:r>
      <w:r>
        <w:t xml:space="preserve"> </w:t>
      </w:r>
      <w:r>
        <w:rPr>
          <w:b/>
        </w:rPr>
        <w:t>reason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traditional</w:t>
      </w:r>
      <w:r>
        <w:t xml:space="preserve"> </w:t>
      </w:r>
      <w:r>
        <w:rPr>
          <w:b/>
        </w:rPr>
        <w:t>architecture</w:t>
      </w:r>
      <w:r>
        <w:t xml:space="preserve">, </w:t>
      </w:r>
      <w:r>
        <w:rPr>
          <w:b/>
        </w:rPr>
        <w:t>stone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brick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structural </w:t>
      </w:r>
      <w:r>
        <w:rPr>
          <w:b/>
        </w:rPr>
        <w:t>role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steel</w:t>
      </w:r>
      <w:r>
        <w:t>-</w:t>
      </w:r>
      <w:r>
        <w:rPr>
          <w:b/>
        </w:rPr>
        <w:t>beam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were</w:t>
      </w:r>
      <w:r>
        <w:t xml:space="preserve"> essentially </w:t>
      </w:r>
      <w:r>
        <w:rPr>
          <w:b/>
        </w:rPr>
        <w:t>hung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internal skeleton </w:t>
      </w:r>
      <w:r>
        <w:rPr>
          <w:b/>
        </w:rPr>
        <w:t>of</w:t>
      </w:r>
      <w:r>
        <w:t xml:space="preserve"> </w:t>
      </w:r>
      <w:r>
        <w:rPr>
          <w:b/>
        </w:rPr>
        <w:t>steel</w:t>
      </w:r>
      <w:r>
        <w:t xml:space="preserve"> </w:t>
      </w:r>
      <w:r>
        <w:rPr>
          <w:b/>
        </w:rPr>
        <w:t>beams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corners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solid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opened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unexpected </w:t>
      </w:r>
      <w:r>
        <w:rPr>
          <w:b/>
        </w:rPr>
        <w:t>ways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Fagus </w:t>
      </w:r>
      <w:r>
        <w:rPr>
          <w:b/>
        </w:rPr>
        <w:t>shoe</w:t>
      </w:r>
      <w:r>
        <w:t xml:space="preserve"> </w:t>
      </w:r>
      <w:r>
        <w:rPr>
          <w:b/>
        </w:rPr>
        <w:t>factory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Germany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German</w:t>
      </w:r>
      <w:r>
        <w:t xml:space="preserve"> </w:t>
      </w:r>
      <w:r>
        <w:rPr>
          <w:b/>
        </w:rPr>
        <w:t>architect</w:t>
      </w:r>
      <w:r>
        <w:t xml:space="preserve"> Walter Gropius </w:t>
      </w:r>
      <w:r>
        <w:rPr>
          <w:b/>
        </w:rPr>
        <w:t>placed</w:t>
      </w:r>
      <w:r>
        <w:t xml:space="preserve"> </w:t>
      </w:r>
      <w:r>
        <w:rPr>
          <w:b/>
        </w:rPr>
        <w:t>glass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corners</w:t>
      </w:r>
      <w:r>
        <w:t xml:space="preserve">, effectively </w:t>
      </w:r>
      <w:r>
        <w:rPr>
          <w:b/>
        </w:rPr>
        <w:t>breaking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box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traditional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creating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and</w:t>
      </w:r>
      <w:r>
        <w:t xml:space="preserve"> openness. Similarly, </w:t>
      </w:r>
      <w:r>
        <w:rPr>
          <w:b/>
        </w:rPr>
        <w:t>steel</w:t>
      </w:r>
      <w:r>
        <w:t xml:space="preserve"> </w:t>
      </w:r>
      <w:r>
        <w:rPr>
          <w:b/>
        </w:rPr>
        <w:t>beams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construct</w:t>
      </w:r>
      <w:r>
        <w:t xml:space="preserve"> </w:t>
      </w:r>
      <w:r>
        <w:rPr>
          <w:b/>
        </w:rPr>
        <w:t>balconies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projected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These</w:t>
      </w:r>
      <w:r>
        <w:t xml:space="preserve"> dramatic </w:t>
      </w:r>
      <w:r>
        <w:rPr>
          <w:b/>
        </w:rPr>
        <w:t>balconies</w:t>
      </w:r>
      <w:r>
        <w:t xml:space="preserve"> quickly </w:t>
      </w:r>
      <w:r>
        <w:rPr>
          <w:b/>
        </w:rPr>
        <w:t>became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signature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architects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Frank Lloyd Wright. Wright’s </w:t>
      </w:r>
      <w:r>
        <w:rPr>
          <w:b/>
        </w:rPr>
        <w:t>most</w:t>
      </w:r>
      <w:r>
        <w:t xml:space="preserve"> dramatic residence, Fallingwater, </w:t>
      </w:r>
      <w:r>
        <w:rPr>
          <w:b/>
        </w:rPr>
        <w:t>has</w:t>
      </w:r>
      <w:r>
        <w:t xml:space="preserve"> </w:t>
      </w:r>
      <w:r>
        <w:rPr>
          <w:b/>
        </w:rPr>
        <w:t>balconies</w:t>
      </w:r>
      <w:r>
        <w:t xml:space="preserve"> </w:t>
      </w:r>
      <w:r>
        <w:rPr>
          <w:b/>
        </w:rPr>
        <w:t>that</w:t>
      </w:r>
      <w:r>
        <w:t xml:space="preserve"> thrust </w:t>
      </w:r>
      <w:r>
        <w:rPr>
          <w:b/>
        </w:rPr>
        <w:t>far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defy </w:t>
      </w:r>
      <w:r>
        <w:rPr>
          <w:b/>
        </w:rPr>
        <w:t>gravity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technology</w:t>
      </w:r>
      <w:r>
        <w:t xml:space="preserve"> </w:t>
      </w:r>
      <w:r>
        <w:rPr>
          <w:b/>
        </w:rPr>
        <w:t>transformed</w:t>
      </w:r>
      <w:r>
        <w:t xml:space="preserve"> architectural </w:t>
      </w:r>
      <w:r>
        <w:rPr>
          <w:b/>
        </w:rPr>
        <w:t>design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dramatically illustrated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rise</w:t>
      </w:r>
      <w:r>
        <w:t xml:space="preserve"> </w:t>
      </w:r>
      <w:r>
        <w:rPr>
          <w:b/>
        </w:rPr>
        <w:t>office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. After </w:t>
      </w:r>
      <w:r>
        <w:rPr>
          <w:b/>
        </w:rPr>
        <w:t>ten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twelve</w:t>
      </w:r>
      <w:r>
        <w:t xml:space="preserve"> </w:t>
      </w:r>
      <w:r>
        <w:rPr>
          <w:b/>
        </w:rPr>
        <w:t>stories</w:t>
      </w:r>
      <w:r>
        <w:t xml:space="preserve">, masonry </w:t>
      </w:r>
      <w:r>
        <w:rPr>
          <w:b/>
        </w:rPr>
        <w:t>construction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maximum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height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runs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difficulties</w:t>
      </w:r>
      <w:r>
        <w:t xml:space="preserve"> </w:t>
      </w:r>
      <w:r>
        <w:rPr>
          <w:b/>
        </w:rPr>
        <w:t>of</w:t>
      </w:r>
      <w:r>
        <w:t xml:space="preserve"> compression </w:t>
      </w:r>
      <w:r>
        <w:rPr>
          <w:b/>
        </w:rPr>
        <w:t>and</w:t>
      </w:r>
      <w:r>
        <w:t xml:space="preserve"> </w:t>
      </w:r>
      <w:r>
        <w:rPr>
          <w:b/>
        </w:rPr>
        <w:t>of</w:t>
      </w:r>
      <w:r>
        <w:t xml:space="preserve"> inadequate lateral </w:t>
      </w:r>
      <w:r>
        <w:rPr>
          <w:b/>
        </w:rPr>
        <w:t>strength</w:t>
      </w:r>
      <w:r>
        <w:t xml:space="preserve"> </w:t>
      </w:r>
      <w:r>
        <w:rPr>
          <w:b/>
        </w:rPr>
        <w:t>to</w:t>
      </w:r>
      <w:r>
        <w:t xml:space="preserve"> combat </w:t>
      </w:r>
      <w:r>
        <w:rPr>
          <w:b/>
        </w:rPr>
        <w:t>wind</w:t>
      </w:r>
      <w:r>
        <w:t xml:space="preserve"> shear. </w:t>
      </w:r>
      <w:r>
        <w:rPr>
          <w:b/>
        </w:rPr>
        <w:t>Steel</w:t>
      </w:r>
      <w:r>
        <w:t xml:space="preserve"> </w:t>
      </w:r>
      <w:r>
        <w:rPr>
          <w:b/>
        </w:rPr>
        <w:t>construction</w:t>
      </w:r>
      <w:r>
        <w:t xml:space="preserve">,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hand</w:t>
      </w:r>
      <w:r>
        <w:t xml:space="preserve">, </w:t>
      </w:r>
      <w:r>
        <w:rPr>
          <w:b/>
        </w:rPr>
        <w:t>can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50 </w:t>
      </w:r>
      <w:r>
        <w:rPr>
          <w:b/>
        </w:rPr>
        <w:t>or</w:t>
      </w:r>
      <w:r>
        <w:t xml:space="preserve"> 100 </w:t>
      </w:r>
      <w:r>
        <w:rPr>
          <w:b/>
        </w:rPr>
        <w:t>stories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difficulty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any</w:t>
      </w:r>
      <w:r>
        <w:t xml:space="preserve"> previous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quickly </w:t>
      </w:r>
      <w:r>
        <w:rPr>
          <w:b/>
        </w:rPr>
        <w:t>acquired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name</w:t>
      </w:r>
      <w:r>
        <w:t>—</w:t>
      </w:r>
      <w:r>
        <w:rPr>
          <w:b/>
        </w:rPr>
        <w:t>the</w:t>
      </w:r>
      <w:r>
        <w:t xml:space="preserve"> </w:t>
      </w:r>
      <w:r>
        <w:rPr>
          <w:b/>
        </w:rPr>
        <w:t>skyscraper</w:t>
      </w:r>
      <w:r>
        <w:t>.</w:t>
      </w:r>
    </w:p>
    <w:p>
      <w:r/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standpoint </w:t>
      </w:r>
      <w:r>
        <w:rPr>
          <w:b/>
        </w:rPr>
        <w:t>of</w:t>
      </w:r>
      <w:r>
        <w:t xml:space="preserve"> </w:t>
      </w:r>
      <w:r>
        <w:rPr>
          <w:b/>
        </w:rPr>
        <w:t>real</w:t>
      </w:r>
      <w:r>
        <w:t xml:space="preserve"> estate developers, </w:t>
      </w:r>
      <w:r>
        <w:rPr>
          <w:b/>
        </w:rPr>
        <w:t>the</w:t>
      </w:r>
      <w:r>
        <w:t xml:space="preserve"> </w:t>
      </w:r>
      <w:r>
        <w:rPr>
          <w:b/>
        </w:rPr>
        <w:t>purpose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skyscrapers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</w:t>
      </w:r>
      <w:r>
        <w:t xml:space="preserve"> rental </w:t>
      </w:r>
      <w:r>
        <w:rPr>
          <w:b/>
        </w:rPr>
        <w:t>space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urban</w:t>
      </w:r>
      <w:r>
        <w:t xml:space="preserve"> locations. </w:t>
      </w:r>
      <w:r>
        <w:rPr>
          <w:b/>
        </w:rPr>
        <w:t>But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usable </w:t>
      </w:r>
      <w:r>
        <w:rPr>
          <w:b/>
        </w:rPr>
        <w:t>high</w:t>
      </w:r>
      <w:r>
        <w:t>-</w:t>
      </w:r>
      <w:r>
        <w:rPr>
          <w:b/>
        </w:rPr>
        <w:t>rise</w:t>
      </w:r>
      <w:r>
        <w:t xml:space="preserve"> </w:t>
      </w:r>
      <w:r>
        <w:rPr>
          <w:b/>
        </w:rPr>
        <w:t>buildings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technical</w:t>
      </w:r>
      <w:r>
        <w:t xml:space="preserve"> </w:t>
      </w:r>
      <w:r>
        <w:rPr>
          <w:b/>
        </w:rPr>
        <w:t>challenges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solved. </w:t>
      </w:r>
      <w:r>
        <w:rPr>
          <w:b/>
        </w:rPr>
        <w:t>One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getting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>
        <w:t xml:space="preserve"> </w:t>
      </w:r>
      <w:r>
        <w:rPr>
          <w:b/>
        </w:rPr>
        <w:t>floors</w:t>
      </w:r>
      <w:r>
        <w:t xml:space="preserve">, </w:t>
      </w:r>
      <w:r>
        <w:rPr>
          <w:b/>
        </w:rPr>
        <w:t>since</w:t>
      </w:r>
      <w:r>
        <w:t xml:space="preserve"> after </w:t>
      </w:r>
      <w:r>
        <w:rPr>
          <w:b/>
        </w:rPr>
        <w:t>five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becomes</w:t>
      </w:r>
      <w:r>
        <w:t xml:space="preserve"> exhausting </w:t>
      </w:r>
      <w:r>
        <w:rPr>
          <w:b/>
        </w:rPr>
        <w:t>to</w:t>
      </w:r>
      <w:r>
        <w:t xml:space="preserve"> </w:t>
      </w:r>
      <w:r>
        <w:rPr>
          <w:b/>
        </w:rPr>
        <w:t>climb</w:t>
      </w:r>
      <w:r>
        <w:t xml:space="preserve"> </w:t>
      </w:r>
      <w:r>
        <w:rPr>
          <w:b/>
        </w:rPr>
        <w:t>stairs</w:t>
      </w:r>
      <w:r>
        <w:t xml:space="preserve">. Updated </w:t>
      </w:r>
      <w:r>
        <w:rPr>
          <w:b/>
        </w:rPr>
        <w:t>and</w:t>
      </w:r>
      <w:r>
        <w:t xml:space="preserve"> electrified </w:t>
      </w:r>
      <w:r>
        <w:rPr>
          <w:b/>
        </w:rPr>
        <w:t>versions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freight elevator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by</w:t>
      </w:r>
      <w:r>
        <w:t xml:space="preserve"> Elish Graves Otis </w:t>
      </w:r>
      <w:r>
        <w:rPr>
          <w:b/>
        </w:rPr>
        <w:t>in</w:t>
      </w:r>
      <w:r>
        <w:t xml:space="preserve"> 1853 (</w:t>
      </w:r>
      <w:r>
        <w:rPr>
          <w:b/>
        </w:rPr>
        <w:t>several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skyscraper</w:t>
      </w:r>
      <w:r>
        <w:t xml:space="preserve"> </w:t>
      </w:r>
      <w:r>
        <w:rPr>
          <w:b/>
        </w:rPr>
        <w:t>construction</w:t>
      </w:r>
      <w:r>
        <w:t xml:space="preserve">) solved </w:t>
      </w:r>
      <w:r>
        <w:rPr>
          <w:b/>
        </w:rPr>
        <w:t>this</w:t>
      </w:r>
      <w:r>
        <w:t xml:space="preserve"> </w:t>
      </w:r>
      <w:r>
        <w:rPr>
          <w:b/>
        </w:rPr>
        <w:t>problem</w:t>
      </w:r>
      <w:r>
        <w:t xml:space="preserve">. </w:t>
      </w:r>
      <w:r>
        <w:rPr>
          <w:b/>
        </w:rPr>
        <w:t>Another</w:t>
      </w:r>
      <w:r>
        <w:t xml:space="preserve"> issue </w:t>
      </w:r>
      <w:r>
        <w:rPr>
          <w:b/>
        </w:rPr>
        <w:t>was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safety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supporting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and</w:t>
      </w:r>
      <w:r>
        <w:t xml:space="preserve"> collapsed relatively quickly. (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melt </w:t>
      </w:r>
      <w:r>
        <w:rPr>
          <w:b/>
        </w:rPr>
        <w:t>at</w:t>
      </w:r>
      <w:r>
        <w:t xml:space="preserve"> 2,700 Fahrenheit, whereas </w:t>
      </w:r>
      <w:r>
        <w:rPr>
          <w:b/>
        </w:rPr>
        <w:t>major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achieve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of</w:t>
      </w:r>
      <w:r>
        <w:t xml:space="preserve"> 3,000 </w:t>
      </w:r>
      <w:r>
        <w:rPr>
          <w:b/>
        </w:rPr>
        <w:t>degrees</w:t>
      </w:r>
      <w:r>
        <w:t xml:space="preserve">). </w:t>
      </w:r>
      <w:r>
        <w:rPr>
          <w:b/>
        </w:rPr>
        <w:t>However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is</w:t>
      </w:r>
      <w:r>
        <w:t xml:space="preserve"> encased </w:t>
      </w:r>
      <w:r>
        <w:rPr>
          <w:b/>
        </w:rPr>
        <w:t>in</w:t>
      </w:r>
      <w:r>
        <w:t xml:space="preserve"> </w:t>
      </w:r>
      <w:r>
        <w:rPr>
          <w:b/>
        </w:rPr>
        <w:t>fire</w:t>
      </w:r>
      <w:r>
        <w:t xml:space="preserve">-retardant </w:t>
      </w:r>
      <w:r>
        <w:rPr>
          <w:b/>
        </w:rPr>
        <w:t>materials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vulnerability </w:t>
      </w:r>
      <w:r>
        <w:rPr>
          <w:b/>
        </w:rPr>
        <w:t>to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decreased</w:t>
      </w:r>
      <w:r>
        <w:t xml:space="preserve">. </w:t>
      </w:r>
      <w:r>
        <w:rPr>
          <w:b/>
        </w:rPr>
        <w:t>In</w:t>
      </w:r>
      <w:r>
        <w:t xml:space="preserve"> Chicago,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components</w:t>
      </w:r>
      <w:r>
        <w:t xml:space="preserve"> </w:t>
      </w:r>
      <w:r>
        <w:rPr>
          <w:b/>
        </w:rPr>
        <w:t>with</w:t>
      </w:r>
      <w:r>
        <w:t xml:space="preserve"> hollow tiles </w:t>
      </w:r>
      <w:r>
        <w:rPr>
          <w:b/>
        </w:rPr>
        <w:t>made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brick</w:t>
      </w:r>
      <w:r>
        <w:t>-</w:t>
      </w:r>
      <w:r>
        <w:rPr>
          <w:b/>
        </w:rPr>
        <w:t>like</w:t>
      </w:r>
      <w:r>
        <w:t xml:space="preserve"> terra-</w:t>
      </w:r>
      <w:r>
        <w:rPr>
          <w:b/>
        </w:rPr>
        <w:t>cotta</w:t>
      </w:r>
      <w:r>
        <w:t xml:space="preserve">. </w:t>
      </w:r>
      <w:r>
        <w:rPr>
          <w:b/>
        </w:rPr>
        <w:t>Such</w:t>
      </w:r>
      <w:r>
        <w:t xml:space="preserve"> tiles </w:t>
      </w:r>
      <w:r>
        <w:rPr>
          <w:b/>
        </w:rPr>
        <w:t>are</w:t>
      </w:r>
      <w:r/>
      <w:r>
        <w:rPr>
          <w:b/>
        </w:rPr>
      </w:r>
      <w:r>
        <w:t xml:space="preserve"> impervious </w:t>
      </w:r>
      <w:r>
        <w:rPr>
          <w:b/>
        </w:rPr>
        <w:t>to</w:t>
      </w:r>
      <w:r>
        <w:t xml:space="preserve"> </w:t>
      </w:r>
      <w:r>
        <w:rPr>
          <w:b/>
        </w:rPr>
        <w:t>fire</w:t>
      </w:r>
      <w:r>
        <w:t xml:space="preserve">. </w:t>
      </w:r>
      <w:r>
        <w:rPr>
          <w:b/>
        </w:rPr>
        <w:t>The</w:t>
      </w:r>
      <w:r>
        <w:t xml:space="preserve"> terra-</w:t>
      </w:r>
      <w:r>
        <w:rPr>
          <w:b/>
        </w:rPr>
        <w:t>cotta</w:t>
      </w:r>
      <w:r>
        <w:t xml:space="preserve"> tiles </w:t>
      </w:r>
      <w:r>
        <w:rPr>
          <w:b/>
        </w:rPr>
        <w:t>were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to</w:t>
      </w:r>
      <w:r>
        <w:t xml:space="preserve"> encase </w:t>
      </w:r>
      <w:r>
        <w:rPr>
          <w:b/>
        </w:rPr>
        <w:t>the</w:t>
      </w:r>
      <w:r>
        <w:t xml:space="preserve"> </w:t>
      </w:r>
      <w:r>
        <w:rPr>
          <w:b/>
        </w:rPr>
        <w:t>supporting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flooring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structure </w:t>
      </w:r>
      <w:r>
        <w:rPr>
          <w:b/>
        </w:rPr>
        <w:t>built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steel</w:t>
      </w:r>
      <w:r>
        <w:t xml:space="preserve"> </w:t>
      </w:r>
      <w:r>
        <w:rPr>
          <w:b/>
        </w:rPr>
        <w:t>beams</w:t>
      </w:r>
      <w:r>
        <w:t xml:space="preserve"> </w:t>
      </w:r>
      <w:r>
        <w:rPr>
          <w:b/>
        </w:rPr>
        <w:t>protected</w:t>
      </w:r>
      <w:r>
        <w:t xml:space="preserve"> </w:t>
      </w:r>
      <w:r>
        <w:rPr>
          <w:b/>
        </w:rPr>
        <w:t>by</w:t>
      </w:r>
      <w:r>
        <w:t xml:space="preserve"> terra-</w:t>
      </w:r>
      <w:r>
        <w:rPr>
          <w:b/>
        </w:rPr>
        <w:t>cotta</w:t>
      </w:r>
      <w:r>
        <w:t xml:space="preserve"> tiles </w:t>
      </w:r>
      <w:r>
        <w:rPr>
          <w:b/>
        </w:rPr>
        <w:t>was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times</w:t>
      </w:r>
      <w:r>
        <w:t xml:space="preserve"> lighter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comparably </w:t>
      </w:r>
      <w:r>
        <w:rPr>
          <w:b/>
        </w:rPr>
        <w:t>sized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masonry </w:t>
      </w:r>
      <w:r>
        <w:rPr>
          <w:b/>
        </w:rPr>
        <w:t>construction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tiles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problem</w:t>
      </w:r>
      <w:r>
        <w:t>.</w:t>
      </w:r>
    </w:p>
    <w:p>
      <w:r>
        <w:t>count: 216</w:t>
      </w:r>
    </w:p>
    <w:p>
      <w:r>
        <w:br w:type="page"/>
      </w:r>
    </w:p>
    <w:p>
      <w:pPr>
        <w:pStyle w:val="Heading1"/>
      </w:pPr>
      <w:r>
        <w:t>Official 50-Passage 01 American Railroads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railroads spearheaded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phase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transportation </w:t>
      </w:r>
      <w:r>
        <w:rPr>
          <w:b/>
        </w:rPr>
        <w:t>revolution</w:t>
      </w:r>
      <w:r>
        <w:t xml:space="preserve"> </w:t>
      </w:r>
      <w:r>
        <w:rPr>
          <w:b/>
        </w:rPr>
        <w:t>by</w:t>
      </w:r>
      <w:r>
        <w:t xml:space="preserve"> overtaking </w:t>
      </w:r>
      <w:r>
        <w:rPr>
          <w:b/>
        </w:rPr>
        <w:t>the</w:t>
      </w:r>
      <w:r>
        <w:t xml:space="preserve"> previous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canals</w:t>
      </w:r>
      <w:r>
        <w:t xml:space="preserve">. </w:t>
      </w:r>
      <w:r>
        <w:rPr>
          <w:b/>
        </w:rPr>
        <w:t>The</w:t>
      </w:r>
      <w:r>
        <w:t xml:space="preserve"> mid-1800s </w:t>
      </w:r>
      <w:r>
        <w:rPr>
          <w:b/>
        </w:rPr>
        <w:t>saw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expansion </w:t>
      </w:r>
      <w:r>
        <w:rPr>
          <w:b/>
        </w:rPr>
        <w:t>of</w:t>
      </w:r>
      <w:r>
        <w:t xml:space="preserve"> </w:t>
      </w:r>
      <w:r>
        <w:rPr>
          <w:b/>
        </w:rPr>
        <w:t>American</w:t>
      </w:r>
      <w:r>
        <w:t xml:space="preserve"> railroads.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Mississippi </w:t>
      </w:r>
      <w:r>
        <w:rPr>
          <w:b/>
        </w:rPr>
        <w:t>River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linked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spiderweb </w:t>
      </w:r>
      <w:r>
        <w:rPr>
          <w:b/>
        </w:rPr>
        <w:t>of</w:t>
      </w:r>
      <w:r>
        <w:t xml:space="preserve"> railroad </w:t>
      </w:r>
      <w:r>
        <w:rPr>
          <w:b/>
        </w:rPr>
        <w:t>tracks</w:t>
      </w:r>
      <w:r>
        <w:t xml:space="preserve">. Chicago’s </w:t>
      </w:r>
      <w:r>
        <w:rPr>
          <w:b/>
        </w:rPr>
        <w:t>growth</w:t>
      </w:r>
      <w:r>
        <w:t xml:space="preserve"> illustrates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rail</w:t>
      </w:r>
      <w:r>
        <w:t xml:space="preserve"> </w:t>
      </w:r>
      <w:r>
        <w:rPr>
          <w:b/>
        </w:rPr>
        <w:t>links</w:t>
      </w:r>
      <w:r>
        <w:t xml:space="preserve">. </w:t>
      </w:r>
      <w:r>
        <w:rPr>
          <w:b/>
        </w:rPr>
        <w:t>In</w:t>
      </w:r>
      <w:r>
        <w:t xml:space="preserve"> 1849 Chicago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with</w:t>
      </w:r>
      <w:r>
        <w:t xml:space="preserve"> virtually </w:t>
      </w:r>
      <w:r>
        <w:rPr>
          <w:b/>
        </w:rPr>
        <w:t>no</w:t>
      </w:r>
      <w:r>
        <w:t xml:space="preserve"> </w:t>
      </w:r>
      <w:r>
        <w:rPr>
          <w:b/>
        </w:rPr>
        <w:t>rail</w:t>
      </w:r>
      <w:r>
        <w:t xml:space="preserve"> </w:t>
      </w:r>
      <w:r>
        <w:rPr>
          <w:b/>
        </w:rPr>
        <w:t>service</w:t>
      </w:r>
      <w:r>
        <w:t xml:space="preserve">. </w:t>
      </w:r>
      <w:r>
        <w:rPr>
          <w:b/>
        </w:rPr>
        <w:t>By</w:t>
      </w:r>
      <w:r>
        <w:t xml:space="preserve"> 1860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100,000, </w:t>
      </w:r>
      <w:r>
        <w:rPr>
          <w:b/>
        </w:rPr>
        <w:t>served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eleven</w:t>
      </w:r>
      <w:r>
        <w:t xml:space="preserve"> railroads. </w:t>
      </w:r>
      <w:r>
        <w:rPr>
          <w:b/>
        </w:rPr>
        <w:t>Farmers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of</w:t>
      </w:r>
      <w:r>
        <w:t xml:space="preserve"> Chicago </w:t>
      </w:r>
      <w:r>
        <w:rPr>
          <w:b/>
        </w:rPr>
        <w:t>no</w:t>
      </w:r>
      <w:r>
        <w:t xml:space="preserve"> longer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ship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grain</w:t>
      </w:r>
      <w:r>
        <w:t xml:space="preserve">, livestock, </w:t>
      </w:r>
      <w:r>
        <w:rPr>
          <w:b/>
        </w:rPr>
        <w:t>and</w:t>
      </w:r>
      <w:r>
        <w:t xml:space="preserve"> dairy </w:t>
      </w:r>
      <w:r>
        <w:rPr>
          <w:b/>
        </w:rPr>
        <w:t>products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the</w:t>
      </w:r>
      <w:r>
        <w:t xml:space="preserve"> Mississippi </w:t>
      </w:r>
      <w:r>
        <w:rPr>
          <w:b/>
        </w:rPr>
        <w:t>River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Orleans;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ship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products</w:t>
      </w:r>
      <w:r>
        <w:t xml:space="preserve"> directly </w:t>
      </w:r>
      <w:r>
        <w:rPr>
          <w:b/>
        </w:rPr>
        <w:t>east</w:t>
      </w:r>
      <w:r>
        <w:t xml:space="preserve">. Chicago supplanted </w:t>
      </w:r>
      <w:r>
        <w:rPr>
          <w:b/>
        </w:rPr>
        <w:t>New</w:t>
      </w:r>
      <w:r>
        <w:t xml:space="preserve"> Orleans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interior </w:t>
      </w:r>
      <w:r>
        <w:rPr>
          <w:b/>
        </w:rPr>
        <w:t>of</w:t>
      </w:r>
      <w:r>
        <w:t xml:space="preserve"> </w:t>
      </w:r>
      <w:r>
        <w:rPr>
          <w:b/>
        </w:rPr>
        <w:t>America</w:t>
      </w:r>
      <w:r>
        <w:t xml:space="preserve">’s </w:t>
      </w:r>
      <w:r>
        <w:rPr>
          <w:b/>
        </w:rPr>
        <w:t>main</w:t>
      </w:r>
      <w:r>
        <w:t xml:space="preserve"> commercial hub.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>-</w:t>
      </w:r>
      <w:r>
        <w:rPr>
          <w:b/>
        </w:rPr>
        <w:t>west</w:t>
      </w:r>
      <w:r>
        <w:t xml:space="preserve"> </w:t>
      </w:r>
      <w:r>
        <w:rPr>
          <w:b/>
        </w:rPr>
        <w:t>rail</w:t>
      </w:r>
      <w:r>
        <w:t xml:space="preserve"> </w:t>
      </w:r>
      <w:r>
        <w:rPr>
          <w:b/>
        </w:rPr>
        <w:t>lines</w:t>
      </w:r>
      <w:r>
        <w:t xml:space="preserve"> stimulated </w:t>
      </w:r>
      <w:r>
        <w:rPr>
          <w:b/>
        </w:rPr>
        <w:t>the</w:t>
      </w:r>
      <w:r>
        <w:t xml:space="preserve"> </w:t>
      </w:r>
      <w:r>
        <w:rPr>
          <w:b/>
        </w:rPr>
        <w:t>settlement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Midwest. </w:t>
      </w:r>
      <w:r>
        <w:rPr>
          <w:b/>
        </w:rPr>
        <w:t>By</w:t>
      </w:r>
      <w:r>
        <w:t xml:space="preserve"> 1860 Illinois, Indiana, </w:t>
      </w:r>
      <w:r>
        <w:rPr>
          <w:b/>
        </w:rPr>
        <w:t>and</w:t>
      </w:r>
      <w:r>
        <w:t xml:space="preserve"> Wisconsin </w:t>
      </w:r>
      <w:r>
        <w:rPr>
          <w:b/>
        </w:rPr>
        <w:t>had</w:t>
      </w:r>
      <w:r>
        <w:t xml:space="preserve"> </w:t>
      </w:r>
      <w:r>
        <w:rPr>
          <w:b/>
        </w:rPr>
        <w:t>replaced</w:t>
      </w:r>
      <w:r>
        <w:t xml:space="preserve"> Ohio, Pennsylvania, </w:t>
      </w:r>
      <w:r>
        <w:rPr>
          <w:b/>
        </w:rPr>
        <w:t>and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leading</w:t>
      </w:r>
      <w:r/>
      <w:r>
        <w:rPr>
          <w:b/>
        </w:rPr>
      </w:r>
      <w:r>
        <w:t xml:space="preserve"> </w:t>
      </w:r>
      <w:r>
        <w:rPr>
          <w:b/>
        </w:rPr>
        <w:t>wheat</w:t>
      </w:r>
      <w:r>
        <w:t>-</w:t>
      </w:r>
      <w:r>
        <w:rPr>
          <w:b/>
        </w:rPr>
        <w:t>growing</w:t>
      </w:r>
      <w:r>
        <w:t xml:space="preserve"> </w:t>
      </w:r>
      <w:r>
        <w:rPr>
          <w:b/>
        </w:rPr>
        <w:t>states</w:t>
      </w:r>
      <w:r>
        <w:t xml:space="preserve">. Enabling </w:t>
      </w:r>
      <w:r>
        <w:rPr>
          <w:b/>
        </w:rPr>
        <w:t>farmers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, railroads </w:t>
      </w:r>
      <w:r>
        <w:rPr>
          <w:b/>
        </w:rPr>
        <w:t>increased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value</w:t>
      </w:r>
      <w:r>
        <w:t xml:space="preserve"> </w:t>
      </w:r>
      <w:r>
        <w:rPr>
          <w:b/>
        </w:rPr>
        <w:t>of</w:t>
      </w:r>
      <w:r>
        <w:t xml:space="preserve"> farmland </w:t>
      </w:r>
      <w:r>
        <w:rPr>
          <w:b/>
        </w:rPr>
        <w:t>and</w:t>
      </w:r>
      <w:r>
        <w:t xml:space="preserve"> </w:t>
      </w:r>
      <w:r>
        <w:rPr>
          <w:b/>
        </w:rPr>
        <w:t>promoted</w:t>
      </w:r>
      <w:r>
        <w:t xml:space="preserve"> additional </w:t>
      </w:r>
      <w:r>
        <w:rPr>
          <w:b/>
        </w:rPr>
        <w:t>settlement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areas</w:t>
      </w:r>
      <w:r>
        <w:t xml:space="preserve"> triggered industrial </w:t>
      </w:r>
      <w:r>
        <w:rPr>
          <w:b/>
        </w:rPr>
        <w:t>development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Chicago, Davenport (Iowa), </w:t>
      </w:r>
      <w:r>
        <w:rPr>
          <w:b/>
        </w:rPr>
        <w:t>and</w:t>
      </w:r>
      <w:r>
        <w:t xml:space="preserve"> Minneapolis,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settlers</w:t>
      </w:r>
      <w:r>
        <w:t xml:space="preserve"> </w:t>
      </w:r>
      <w:r>
        <w:rPr>
          <w:b/>
        </w:rPr>
        <w:t>needed</w:t>
      </w:r>
      <w:r>
        <w:t xml:space="preserve"> lumber </w:t>
      </w:r>
      <w:r>
        <w:rPr>
          <w:b/>
        </w:rPr>
        <w:t>for</w:t>
      </w:r>
      <w:r>
        <w:t xml:space="preserve"> </w:t>
      </w:r>
      <w:r>
        <w:rPr>
          <w:b/>
        </w:rPr>
        <w:t>fences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houses</w:t>
      </w:r>
      <w:r>
        <w:t xml:space="preserve"> </w:t>
      </w:r>
      <w:r>
        <w:rPr>
          <w:b/>
        </w:rPr>
        <w:t>and</w:t>
      </w:r>
      <w:r>
        <w:t xml:space="preserve"> mills </w:t>
      </w:r>
      <w:r>
        <w:rPr>
          <w:b/>
        </w:rPr>
        <w:t>to</w:t>
      </w:r>
      <w:r>
        <w:t xml:space="preserve"> grind </w:t>
      </w:r>
      <w:r>
        <w:rPr>
          <w:b/>
        </w:rPr>
        <w:t>wheat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flour</w:t>
      </w:r>
      <w:r>
        <w:t>.</w:t>
      </w:r>
    </w:p>
    <w:p>
      <w:r>
        <w:t xml:space="preserve">Railroads </w:t>
      </w:r>
      <w:r>
        <w:rPr>
          <w:b/>
        </w:rPr>
        <w:t>also</w:t>
      </w:r>
      <w:r>
        <w:t xml:space="preserve"> propelled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towns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their</w:t>
      </w:r>
      <w:r>
        <w:t xml:space="preserve"> routes. </w:t>
      </w:r>
      <w:r>
        <w:rPr>
          <w:b/>
        </w:rPr>
        <w:t>The</w:t>
      </w:r>
      <w:r>
        <w:t xml:space="preserve"> Illinois </w:t>
      </w:r>
      <w:r>
        <w:rPr>
          <w:b/>
        </w:rPr>
        <w:t>Central</w:t>
      </w:r>
      <w:r>
        <w:t xml:space="preserve"> Railroad,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track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other</w:t>
      </w:r>
      <w:r>
        <w:t xml:space="preserve"> railroad </w:t>
      </w:r>
      <w:r>
        <w:rPr>
          <w:b/>
        </w:rPr>
        <w:t>in</w:t>
      </w:r>
      <w:r>
        <w:t xml:space="preserve"> 1855, </w:t>
      </w:r>
      <w:r>
        <w:rPr>
          <w:b/>
        </w:rPr>
        <w:t>made</w:t>
      </w:r>
      <w:r>
        <w:t xml:space="preserve"> </w:t>
      </w:r>
      <w:r>
        <w:rPr>
          <w:b/>
        </w:rPr>
        <w:t>money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traffic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real</w:t>
      </w:r>
      <w:r>
        <w:t xml:space="preserve"> estate speculation. </w:t>
      </w:r>
      <w:r>
        <w:rPr>
          <w:b/>
        </w:rPr>
        <w:t>Purchasing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stations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path</w:t>
      </w:r>
      <w:r>
        <w:t xml:space="preserve">, </w:t>
      </w:r>
      <w:r>
        <w:rPr>
          <w:b/>
        </w:rPr>
        <w:t>the</w:t>
      </w:r>
      <w:r>
        <w:t xml:space="preserve"> Illinois </w:t>
      </w:r>
      <w:r>
        <w:rPr>
          <w:b/>
        </w:rPr>
        <w:t>Central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laid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towns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stations</w:t>
      </w:r>
      <w:r>
        <w:t xml:space="preserve">. </w:t>
      </w:r>
      <w:r>
        <w:rPr>
          <w:b/>
        </w:rPr>
        <w:t>The</w:t>
      </w:r>
      <w:r>
        <w:t xml:space="preserve"> selection </w:t>
      </w:r>
      <w:r>
        <w:rPr>
          <w:b/>
        </w:rPr>
        <w:t>of</w:t>
      </w:r>
      <w:r>
        <w:t xml:space="preserve"> Manteno, Illinois,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stop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Illinois </w:t>
      </w:r>
      <w:r>
        <w:rPr>
          <w:b/>
        </w:rPr>
        <w:t>Central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transformed</w:t>
      </w:r>
      <w:r>
        <w:t xml:space="preserve"> </w:t>
      </w:r>
      <w:r>
        <w:rPr>
          <w:b/>
        </w:rPr>
        <w:t>the</w:t>
      </w:r>
      <w:r>
        <w:t xml:space="preserve"> site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crossroads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house</w:t>
      </w:r>
      <w:r>
        <w:t xml:space="preserve"> </w:t>
      </w:r>
      <w:r>
        <w:rPr>
          <w:b/>
        </w:rPr>
        <w:t>in</w:t>
      </w:r>
      <w:r>
        <w:t xml:space="preserve"> 1854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bustling </w:t>
      </w:r>
      <w:r>
        <w:rPr>
          <w:b/>
        </w:rPr>
        <w:t>town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in</w:t>
      </w:r>
      <w:r>
        <w:t xml:space="preserve"> 1860, replete </w:t>
      </w:r>
      <w:r>
        <w:rPr>
          <w:b/>
        </w:rPr>
        <w:t>with</w:t>
      </w:r>
      <w:r>
        <w:t xml:space="preserve"> </w:t>
      </w:r>
      <w:r>
        <w:rPr>
          <w:b/>
        </w:rPr>
        <w:t>hotels</w:t>
      </w:r>
      <w:r>
        <w:t xml:space="preserve">, lumberyards, </w:t>
      </w:r>
      <w:r>
        <w:rPr>
          <w:b/>
        </w:rPr>
        <w:t>grain</w:t>
      </w:r>
      <w:r>
        <w:t xml:space="preserve"> elevators, </w:t>
      </w:r>
      <w:r>
        <w:rPr>
          <w:b/>
        </w:rPr>
        <w:t>and</w:t>
      </w:r>
      <w:r>
        <w:t xml:space="preserve"> gristmills.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Civil</w:t>
      </w:r>
      <w:r>
        <w:t xml:space="preserve"> </w:t>
      </w:r>
      <w:r>
        <w:rPr>
          <w:b/>
        </w:rPr>
        <w:t>War</w:t>
      </w:r>
      <w:r>
        <w:t xml:space="preserve"> (1861–1865), </w:t>
      </w:r>
      <w:r>
        <w:rPr>
          <w:b/>
        </w:rPr>
        <w:t>few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railroad-</w:t>
      </w:r>
      <w:r>
        <w:rPr>
          <w:b/>
        </w:rPr>
        <w:t>linked</w:t>
      </w:r>
      <w:r>
        <w:t xml:space="preserve"> Midwest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frontier</w:t>
      </w:r>
      <w:r>
        <w:t xml:space="preserve"> region </w:t>
      </w:r>
      <w:r>
        <w:rPr>
          <w:b/>
        </w:rPr>
        <w:t>or</w:t>
      </w:r>
      <w:r>
        <w:t xml:space="preserve"> </w:t>
      </w:r>
      <w:r>
        <w:rPr>
          <w:b/>
        </w:rPr>
        <w:t>viewed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inhabitants </w:t>
      </w:r>
      <w:r>
        <w:rPr>
          <w:b/>
        </w:rPr>
        <w:t>as</w:t>
      </w:r>
      <w:r>
        <w:t xml:space="preserve"> </w:t>
      </w:r>
      <w:r>
        <w:rPr>
          <w:b/>
        </w:rPr>
        <w:t>pioneers</w:t>
      </w:r>
      <w:r>
        <w:t>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</w:t>
      </w:r>
      <w:r>
        <w:t xml:space="preserve">’s </w:t>
      </w:r>
      <w:r>
        <w:rPr>
          <w:b/>
        </w:rPr>
        <w:t>first</w:t>
      </w:r>
      <w:r>
        <w:t xml:space="preserve"> </w:t>
      </w:r>
      <w:r>
        <w:rPr>
          <w:b/>
        </w:rPr>
        <w:t>big</w:t>
      </w:r>
      <w:r>
        <w:t xml:space="preserve"> </w:t>
      </w:r>
      <w:r>
        <w:rPr>
          <w:b/>
        </w:rPr>
        <w:t>business</w:t>
      </w:r>
      <w:r>
        <w:t xml:space="preserve">, </w:t>
      </w:r>
      <w:r>
        <w:rPr>
          <w:b/>
        </w:rPr>
        <w:t>the</w:t>
      </w:r>
      <w:r>
        <w:t xml:space="preserve"> railroads </w:t>
      </w:r>
      <w:r>
        <w:rPr>
          <w:b/>
        </w:rPr>
        <w:t>transformed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conduct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business</w:t>
      </w:r>
      <w:r>
        <w:t xml:space="preserve">.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1830s, railroads, </w:t>
      </w:r>
      <w:r>
        <w:rPr>
          <w:b/>
        </w:rPr>
        <w:t>like</w:t>
      </w:r>
      <w:r>
        <w:t xml:space="preserve"> </w:t>
      </w:r>
      <w:r>
        <w:rPr>
          <w:b/>
        </w:rPr>
        <w:t>canals</w:t>
      </w:r>
      <w:r>
        <w:t xml:space="preserve">, </w:t>
      </w:r>
      <w:r>
        <w:rPr>
          <w:b/>
        </w:rPr>
        <w:t>depended</w:t>
      </w:r>
      <w:r>
        <w:t xml:space="preserve"> </w:t>
      </w:r>
      <w:r>
        <w:rPr>
          <w:b/>
        </w:rPr>
        <w:t>on</w:t>
      </w:r>
      <w:r>
        <w:t xml:space="preserve"> financial </w:t>
      </w:r>
      <w:r>
        <w:rPr>
          <w:b/>
        </w:rPr>
        <w:t>aid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governments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onset </w:t>
      </w:r>
      <w:r>
        <w:rPr>
          <w:b/>
        </w:rPr>
        <w:t>of</w:t>
      </w:r>
      <w:r>
        <w:t xml:space="preserve"> economic depression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1830s, </w:t>
      </w:r>
      <w:r>
        <w:rPr>
          <w:b/>
        </w:rPr>
        <w:t>however</w:t>
      </w:r>
      <w:r>
        <w:t xml:space="preserve">, </w:t>
      </w:r>
      <w:r>
        <w:rPr>
          <w:b/>
        </w:rPr>
        <w:t>state</w:t>
      </w:r>
      <w:r>
        <w:t xml:space="preserve"> </w:t>
      </w:r>
      <w:r>
        <w:rPr>
          <w:b/>
        </w:rPr>
        <w:t>governments</w:t>
      </w:r>
      <w:r>
        <w:t xml:space="preserve"> scrapped overly ambitious railroad </w:t>
      </w:r>
      <w:r>
        <w:rPr>
          <w:b/>
        </w:rPr>
        <w:t>projects</w:t>
      </w:r>
      <w:r>
        <w:t xml:space="preserve">. </w:t>
      </w:r>
      <w:r>
        <w:rPr>
          <w:b/>
        </w:rPr>
        <w:t>Convinced</w:t>
      </w:r>
      <w:r>
        <w:t xml:space="preserve"> </w:t>
      </w:r>
      <w:r>
        <w:rPr>
          <w:b/>
        </w:rPr>
        <w:t>that</w:t>
      </w:r>
      <w:r>
        <w:t xml:space="preserve"> railroads </w:t>
      </w:r>
      <w:r>
        <w:rPr>
          <w:b/>
        </w:rPr>
        <w:t>burdened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taxes</w:t>
      </w:r>
      <w:r>
        <w:t xml:space="preserve"> </w:t>
      </w:r>
      <w:r>
        <w:rPr>
          <w:b/>
        </w:rPr>
        <w:t>and</w:t>
      </w:r>
      <w:r>
        <w:t xml:space="preserve"> blasted </w:t>
      </w:r>
      <w:r>
        <w:rPr>
          <w:b/>
        </w:rPr>
        <w:t>hopes</w:t>
      </w:r>
      <w:r>
        <w:t xml:space="preserve">, voters </w:t>
      </w:r>
      <w:r>
        <w:rPr>
          <w:b/>
        </w:rPr>
        <w:t>turned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aid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1840s, </w:t>
      </w:r>
      <w:r>
        <w:rPr>
          <w:b/>
        </w:rPr>
        <w:t>several</w:t>
      </w:r>
      <w:r>
        <w:t xml:space="preserve"> </w:t>
      </w:r>
      <w:r>
        <w:rPr>
          <w:b/>
        </w:rPr>
        <w:t>states</w:t>
      </w:r>
      <w:r>
        <w:t xml:space="preserve"> amended </w:t>
      </w:r>
      <w:r>
        <w:rPr>
          <w:b/>
        </w:rPr>
        <w:t>their</w:t>
      </w:r>
      <w:r>
        <w:t xml:space="preserve"> </w:t>
      </w:r>
      <w:r>
        <w:rPr>
          <w:b/>
        </w:rPr>
        <w:t>constitutions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bar</w:t>
      </w:r>
      <w:r>
        <w:t xml:space="preserve"> </w:t>
      </w:r>
      <w:r>
        <w:rPr>
          <w:b/>
        </w:rPr>
        <w:t>state</w:t>
      </w:r>
      <w:r>
        <w:t xml:space="preserve"> funding </w:t>
      </w:r>
      <w:r>
        <w:rPr>
          <w:b/>
        </w:rPr>
        <w:t>for</w:t>
      </w:r>
      <w:r>
        <w:t xml:space="preserve"> railroads </w:t>
      </w:r>
      <w:r>
        <w:rPr>
          <w:b/>
        </w:rPr>
        <w:t>and</w:t>
      </w:r>
      <w:r>
        <w:t xml:space="preserve"> </w:t>
      </w:r>
      <w:r>
        <w:rPr>
          <w:b/>
        </w:rPr>
        <w:t>canals</w:t>
      </w:r>
      <w:r>
        <w:t xml:space="preserve">. </w:t>
      </w:r>
      <w:r>
        <w:rPr>
          <w:b/>
        </w:rPr>
        <w:t>The</w:t>
      </w:r>
      <w:r>
        <w:t xml:space="preserve"> federal </w:t>
      </w:r>
      <w:r>
        <w:rPr>
          <w:b/>
        </w:rPr>
        <w:t>government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slack, </w:t>
      </w:r>
      <w:r>
        <w:rPr>
          <w:b/>
        </w:rPr>
        <w:t>but</w:t>
      </w:r>
      <w:r>
        <w:t xml:space="preserve"> federal </w:t>
      </w:r>
      <w:r>
        <w:rPr>
          <w:b/>
        </w:rPr>
        <w:t>aid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stimulus </w:t>
      </w:r>
      <w:r>
        <w:rPr>
          <w:b/>
        </w:rPr>
        <w:t>to</w:t>
      </w:r>
      <w:r>
        <w:t xml:space="preserve"> railroads </w:t>
      </w:r>
      <w:r>
        <w:rPr>
          <w:b/>
        </w:rPr>
        <w:t>before</w:t>
      </w:r>
      <w:r>
        <w:t xml:space="preserve"> 1860. </w:t>
      </w:r>
      <w:r>
        <w:rPr>
          <w:b/>
        </w:rPr>
        <w:t>Rather</w:t>
      </w:r>
      <w:r>
        <w:t xml:space="preserve">,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burden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finance</w:t>
      </w:r>
      <w:r>
        <w:t xml:space="preserve"> </w:t>
      </w:r>
      <w:r>
        <w:rPr>
          <w:b/>
        </w:rPr>
        <w:t>passed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and</w:t>
      </w:r>
      <w:r>
        <w:t xml:space="preserve"> county </w:t>
      </w:r>
      <w:r>
        <w:rPr>
          <w:b/>
        </w:rPr>
        <w:t>governments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wanted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attract</w:t>
      </w:r>
      <w:r>
        <w:t xml:space="preserve"> railroads. </w:t>
      </w:r>
      <w:r>
        <w:rPr>
          <w:b/>
        </w:rPr>
        <w:t>Such</w:t>
      </w:r>
      <w:r>
        <w:t xml:space="preserve"> municipal </w:t>
      </w:r>
      <w:r>
        <w:rPr>
          <w:b/>
        </w:rPr>
        <w:t>governments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often</w:t>
      </w:r>
      <w:r>
        <w:t xml:space="preserve"> </w:t>
      </w:r>
      <w:r>
        <w:rPr>
          <w:b/>
        </w:rPr>
        <w:t>gave</w:t>
      </w:r>
      <w:r>
        <w:t xml:space="preserve"> railroads </w:t>
      </w:r>
      <w:r>
        <w:rPr>
          <w:b/>
        </w:rPr>
        <w:t>rights</w:t>
      </w:r>
      <w:r>
        <w:t>-</w:t>
      </w:r>
      <w:r>
        <w:rPr>
          <w:b/>
        </w:rPr>
        <w:t>of</w:t>
      </w:r>
      <w:r>
        <w:t>-</w:t>
      </w:r>
      <w:r>
        <w:rPr>
          <w:b/>
        </w:rPr>
        <w:t>way</w:t>
      </w:r>
      <w:r>
        <w:t xml:space="preserve">, grants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stations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public</w:t>
      </w:r>
      <w:r>
        <w:t xml:space="preserve"> funds.</w:t>
      </w:r>
    </w:p>
    <w:p>
      <w:r/>
      <w:r>
        <w:rPr>
          <w:b/>
        </w:rPr>
        <w:t>The</w:t>
      </w:r>
      <w:r>
        <w:t xml:space="preserve"> dramatic expansion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railroad </w:t>
      </w:r>
      <w:r>
        <w:rPr>
          <w:b/>
        </w:rPr>
        <w:t>network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1850s, </w:t>
      </w:r>
      <w:r>
        <w:rPr>
          <w:b/>
        </w:rPr>
        <w:t>however</w:t>
      </w:r>
      <w:r>
        <w:t xml:space="preserve">, strained </w:t>
      </w:r>
      <w:r>
        <w:rPr>
          <w:b/>
        </w:rPr>
        <w:t>the</w:t>
      </w:r>
      <w:r>
        <w:t xml:space="preserve"> </w:t>
      </w:r>
      <w:r>
        <w:rPr>
          <w:b/>
        </w:rPr>
        <w:t>financing</w:t>
      </w:r>
      <w:r>
        <w:t xml:space="preserve"> capacity </w:t>
      </w:r>
      <w:r>
        <w:rPr>
          <w:b/>
        </w:rPr>
        <w:t>of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governments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private</w:t>
      </w:r>
      <w:r>
        <w:t xml:space="preserve"> investment,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absent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picture</w:t>
      </w:r>
      <w:r>
        <w:t xml:space="preserve">. </w:t>
      </w:r>
      <w:r>
        <w:rPr>
          <w:b/>
        </w:rPr>
        <w:t>Well</w:t>
      </w:r>
      <w:r>
        <w:t xml:space="preserve"> </w:t>
      </w:r>
      <w:r>
        <w:rPr>
          <w:b/>
        </w:rPr>
        <w:t>aware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economic </w:t>
      </w:r>
      <w:r>
        <w:rPr>
          <w:b/>
        </w:rPr>
        <w:t>benefits</w:t>
      </w:r>
      <w:r>
        <w:t xml:space="preserve"> </w:t>
      </w:r>
      <w:r>
        <w:rPr>
          <w:b/>
        </w:rPr>
        <w:t>of</w:t>
      </w:r>
      <w:r>
        <w:t xml:space="preserve"> railroads, individuals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purchased</w:t>
      </w:r>
      <w:r>
        <w:t xml:space="preserve"> railroad stock issued </w:t>
      </w:r>
      <w:r>
        <w:rPr>
          <w:b/>
        </w:rPr>
        <w:t>by</w:t>
      </w:r>
      <w:r>
        <w:t xml:space="preserve"> </w:t>
      </w:r>
      <w:r>
        <w:rPr>
          <w:b/>
        </w:rPr>
        <w:t>governments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had</w:t>
      </w:r>
      <w:r>
        <w:t xml:space="preserve"> directly </w:t>
      </w:r>
      <w:r>
        <w:rPr>
          <w:b/>
        </w:rPr>
        <w:t>bought</w:t>
      </w:r>
      <w:r>
        <w:t xml:space="preserve"> stock </w:t>
      </w:r>
      <w:r>
        <w:rPr>
          <w:b/>
        </w:rPr>
        <w:t>in</w:t>
      </w:r>
      <w:r>
        <w:t xml:space="preserve"> railroads, </w:t>
      </w:r>
      <w:r>
        <w:rPr>
          <w:b/>
        </w:rPr>
        <w:t>often</w:t>
      </w:r>
      <w:r>
        <w:t xml:space="preserve"> </w:t>
      </w:r>
      <w:r>
        <w:rPr>
          <w:b/>
        </w:rPr>
        <w:t>paying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contributing</w:t>
      </w:r>
      <w:r>
        <w:t xml:space="preserve"> </w:t>
      </w:r>
      <w:r>
        <w:rPr>
          <w:b/>
        </w:rPr>
        <w:t>their</w:t>
      </w:r>
      <w:r>
        <w:t xml:space="preserve"> labor </w:t>
      </w:r>
      <w:r>
        <w:rPr>
          <w:b/>
        </w:rPr>
        <w:t>to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railroads.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railroads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1850s </w:t>
      </w:r>
      <w:r>
        <w:rPr>
          <w:b/>
        </w:rPr>
        <w:t>needed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small</w:t>
      </w:r>
      <w:r>
        <w:t xml:space="preserve"> investors </w:t>
      </w:r>
      <w:r>
        <w:rPr>
          <w:b/>
        </w:rPr>
        <w:t>could</w:t>
      </w:r>
      <w:r>
        <w:t xml:space="preserve"> generate. </w:t>
      </w:r>
      <w:r>
        <w:rPr>
          <w:b/>
        </w:rPr>
        <w:t>Gradually</w:t>
      </w:r>
      <w:r>
        <w:t xml:space="preserve">, </w:t>
      </w:r>
      <w:r>
        <w:rPr>
          <w:b/>
        </w:rPr>
        <w:t>the</w:t>
      </w:r>
      <w:r>
        <w:t xml:space="preserve"> center </w:t>
      </w:r>
      <w:r>
        <w:rPr>
          <w:b/>
        </w:rPr>
        <w:t>of</w:t>
      </w:r>
      <w:r>
        <w:t xml:space="preserve"> railroad </w:t>
      </w:r>
      <w:r>
        <w:rPr>
          <w:b/>
        </w:rPr>
        <w:t>financing</w:t>
      </w:r>
      <w:r>
        <w:t xml:space="preserve"> shifted </w:t>
      </w:r>
      <w:r>
        <w:rPr>
          <w:b/>
        </w:rPr>
        <w:t>to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City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railroad </w:t>
      </w:r>
      <w:r>
        <w:rPr>
          <w:b/>
        </w:rPr>
        <w:t>boom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1850s </w:t>
      </w:r>
      <w:r>
        <w:rPr>
          <w:b/>
        </w:rPr>
        <w:t>that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Wall</w:t>
      </w:r>
      <w:r>
        <w:t xml:space="preserve"> </w:t>
      </w:r>
      <w:r>
        <w:rPr>
          <w:b/>
        </w:rPr>
        <w:t>Street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City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</w:t>
      </w:r>
      <w:r>
        <w:t xml:space="preserve">’s greatest </w:t>
      </w:r>
      <w:r>
        <w:rPr>
          <w:b/>
        </w:rPr>
        <w:t>capital</w:t>
      </w:r>
      <w:r>
        <w:t xml:space="preserve"> </w:t>
      </w:r>
      <w:r>
        <w:rPr>
          <w:b/>
        </w:rPr>
        <w:t>market</w:t>
      </w:r>
      <w:r>
        <w:t xml:space="preserve">. </w:t>
      </w:r>
      <w:r>
        <w:rPr>
          <w:b/>
        </w:rPr>
        <w:t>The</w:t>
      </w:r>
      <w:r>
        <w:t xml:space="preserve"> stocks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leading</w:t>
      </w:r>
      <w:r/>
      <w:r>
        <w:rPr>
          <w:b/>
        </w:rPr>
      </w:r>
      <w:r>
        <w:t xml:space="preserve"> railroads </w:t>
      </w:r>
      <w:r>
        <w:rPr>
          <w:b/>
        </w:rPr>
        <w:t>were</w:t>
      </w:r>
      <w:r>
        <w:t xml:space="preserve"> </w:t>
      </w:r>
      <w:r>
        <w:rPr>
          <w:b/>
        </w:rPr>
        <w:t>traded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Stock </w:t>
      </w:r>
      <w:r>
        <w:rPr>
          <w:b/>
        </w:rPr>
        <w:t>Exchange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1850s.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railroads </w:t>
      </w:r>
      <w:r>
        <w:rPr>
          <w:b/>
        </w:rPr>
        <w:t>turned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City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center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investment </w:t>
      </w:r>
      <w:r>
        <w:rPr>
          <w:b/>
        </w:rPr>
        <w:t>firms</w:t>
      </w:r>
      <w:r>
        <w:t xml:space="preserve">. </w:t>
      </w:r>
      <w:r>
        <w:rPr>
          <w:b/>
        </w:rPr>
        <w:t>The</w:t>
      </w:r>
      <w:r>
        <w:t xml:space="preserve"> investment </w:t>
      </w:r>
      <w:r>
        <w:rPr>
          <w:b/>
        </w:rPr>
        <w:t>firms</w:t>
      </w:r>
      <w:r>
        <w:t xml:space="preserve"> </w:t>
      </w:r>
      <w:r>
        <w:rPr>
          <w:b/>
        </w:rPr>
        <w:t>evaluated</w:t>
      </w:r>
      <w:r>
        <w:t xml:space="preserve"> </w:t>
      </w:r>
      <w:r>
        <w:rPr>
          <w:b/>
        </w:rPr>
        <w:t>the</w:t>
      </w:r>
      <w:r>
        <w:t xml:space="preserve"> stock </w:t>
      </w:r>
      <w:r>
        <w:rPr>
          <w:b/>
        </w:rPr>
        <w:t>of</w:t>
      </w:r>
      <w:r>
        <w:t xml:space="preserve"> railroads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smaller </w:t>
      </w:r>
      <w:r>
        <w:rPr>
          <w:b/>
        </w:rPr>
        <w:t>American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purchasers </w:t>
      </w:r>
      <w:r>
        <w:rPr>
          <w:b/>
        </w:rPr>
        <w:t>for</w:t>
      </w:r>
      <w:r>
        <w:t xml:space="preserve"> </w:t>
      </w:r>
      <w:r>
        <w:rPr>
          <w:b/>
        </w:rPr>
        <w:t>these</w:t>
      </w:r>
      <w:r>
        <w:t xml:space="preserve"> stocks </w:t>
      </w:r>
      <w:r>
        <w:rPr>
          <w:b/>
        </w:rPr>
        <w:t>in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City</w:t>
      </w:r>
      <w:r>
        <w:t xml:space="preserve">, Philadelphia, </w:t>
      </w:r>
      <w:r>
        <w:rPr>
          <w:b/>
        </w:rPr>
        <w:t>Paris</w:t>
      </w:r>
      <w:r>
        <w:t xml:space="preserve">, </w:t>
      </w:r>
      <w:r>
        <w:rPr>
          <w:b/>
        </w:rPr>
        <w:t>London</w:t>
      </w:r>
      <w:r>
        <w:t xml:space="preserve">, Amsterdam, </w:t>
      </w:r>
      <w:r>
        <w:rPr>
          <w:b/>
        </w:rPr>
        <w:t>and</w:t>
      </w:r>
      <w:r>
        <w:t xml:space="preserve"> Hamburg. </w:t>
      </w:r>
      <w:r>
        <w:rPr>
          <w:b/>
        </w:rPr>
        <w:t>Controlling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of</w:t>
      </w:r>
      <w:r>
        <w:t xml:space="preserve"> funds </w:t>
      </w:r>
      <w:r>
        <w:rPr>
          <w:b/>
        </w:rPr>
        <w:t>to</w:t>
      </w:r>
      <w:r>
        <w:t xml:space="preserve"> railroads, </w:t>
      </w:r>
      <w:r>
        <w:rPr>
          <w:b/>
        </w:rPr>
        <w:t>the</w:t>
      </w:r>
      <w:r>
        <w:t xml:space="preserve"> investment bankers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exert </w:t>
      </w:r>
      <w:r>
        <w:rPr>
          <w:b/>
        </w:rPr>
        <w:t>influence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railroads’ internal </w:t>
      </w:r>
      <w:r>
        <w:rPr>
          <w:b/>
        </w:rPr>
        <w:t>affairs</w:t>
      </w:r>
      <w:r>
        <w:t xml:space="preserve"> </w:t>
      </w:r>
      <w:r>
        <w:rPr>
          <w:b/>
        </w:rPr>
        <w:t>by</w:t>
      </w:r>
      <w:r>
        <w:t xml:space="preserve"> supervising administrative reorganizations </w:t>
      </w:r>
      <w:r>
        <w:rPr>
          <w:b/>
        </w:rPr>
        <w:t>in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trouble</w:t>
      </w:r>
      <w:r>
        <w:t>.</w:t>
      </w:r>
    </w:p>
    <w:p>
      <w:r>
        <w:t>count: 215</w:t>
      </w:r>
    </w:p>
    <w:p>
      <w:r>
        <w:br w:type="page"/>
      </w:r>
    </w:p>
    <w:p>
      <w:pPr>
        <w:pStyle w:val="Heading1"/>
      </w:pPr>
      <w:r>
        <w:t>Official 25-Passage 02 The Decline of Venetian Shipping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thirteenth </w:t>
      </w:r>
      <w:r>
        <w:rPr>
          <w:b/>
        </w:rPr>
        <w:t>century</w:t>
      </w:r>
      <w:r>
        <w:t xml:space="preserve">, </w:t>
      </w:r>
      <w:r>
        <w:rPr>
          <w:b/>
        </w:rPr>
        <w:t>northern</w:t>
      </w:r>
      <w:r>
        <w:t xml:space="preserve"> </w:t>
      </w:r>
      <w:r>
        <w:rPr>
          <w:b/>
        </w:rPr>
        <w:t>Italian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Genoa, Florence, </w:t>
      </w:r>
      <w:r>
        <w:rPr>
          <w:b/>
        </w:rPr>
        <w:t>and</w:t>
      </w:r>
      <w:r>
        <w:t xml:space="preserve"> Venice </w:t>
      </w:r>
      <w:r>
        <w:rPr>
          <w:b/>
        </w:rPr>
        <w:t>began</w:t>
      </w:r>
      <w:r>
        <w:t xml:space="preserve"> an economic resurgence </w:t>
      </w:r>
      <w:r>
        <w:rPr>
          <w:b/>
        </w:rPr>
        <w:t>that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important</w:t>
      </w:r>
      <w:r>
        <w:t xml:space="preserve"> economic centers </w:t>
      </w:r>
      <w:r>
        <w:rPr>
          <w:b/>
        </w:rPr>
        <w:t>of</w:t>
      </w:r>
      <w:r>
        <w:t xml:space="preserve"> </w:t>
      </w:r>
      <w:r>
        <w:rPr>
          <w:b/>
        </w:rPr>
        <w:t>Europe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other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powers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over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Italian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economic </w:t>
      </w:r>
      <w:r>
        <w:rPr>
          <w:b/>
        </w:rPr>
        <w:t>might</w:t>
      </w:r>
      <w:r>
        <w:t>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clearly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affected</w:t>
      </w:r>
      <w:r>
        <w:t xml:space="preserve"> Venetian </w:t>
      </w:r>
      <w:r>
        <w:rPr>
          <w:b/>
        </w:rPr>
        <w:t>shipping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trade</w:t>
      </w:r>
      <w:r>
        <w:t xml:space="preserve">. </w:t>
      </w:r>
      <w:r>
        <w:rPr>
          <w:b/>
        </w:rPr>
        <w:t>First</w:t>
      </w:r>
      <w:r>
        <w:t xml:space="preserve">, Venice’s intermediary </w:t>
      </w:r>
      <w:r>
        <w:rPr>
          <w:b/>
        </w:rPr>
        <w:t>functions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Adriatic </w:t>
      </w:r>
      <w:r>
        <w:rPr>
          <w:b/>
        </w:rPr>
        <w:t>Sea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dominated </w:t>
      </w:r>
      <w:r>
        <w:rPr>
          <w:b/>
        </w:rPr>
        <w:t>the</w:t>
      </w:r>
      <w:r>
        <w:t xml:space="preserve"> </w:t>
      </w:r>
      <w:r>
        <w:rPr>
          <w:b/>
        </w:rPr>
        <w:t>business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shipping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parties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trading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fifteenth </w:t>
      </w:r>
      <w:r>
        <w:rPr>
          <w:b/>
        </w:rPr>
        <w:t>century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problem</w:t>
      </w:r>
      <w:r>
        <w:t xml:space="preserve"> recruiting </w:t>
      </w:r>
      <w:r>
        <w:rPr>
          <w:b/>
        </w:rPr>
        <w:t>sailors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row</w:t>
      </w:r>
      <w:r>
        <w:t xml:space="preserve"> </w:t>
      </w:r>
      <w:r>
        <w:rPr>
          <w:b/>
        </w:rPr>
        <w:t>the</w:t>
      </w:r>
      <w:r>
        <w:t xml:space="preserve"> galleys (</w:t>
      </w:r>
      <w:r>
        <w:rPr>
          <w:b/>
        </w:rPr>
        <w:t>large</w:t>
      </w:r>
      <w:r>
        <w:t xml:space="preserve"> </w:t>
      </w:r>
      <w:r>
        <w:rPr>
          <w:b/>
        </w:rPr>
        <w:t>ships</w:t>
      </w:r>
      <w:r>
        <w:t xml:space="preserve"> propelled </w:t>
      </w:r>
      <w:r>
        <w:rPr>
          <w:b/>
        </w:rPr>
        <w:t>by</w:t>
      </w:r>
      <w:r>
        <w:t xml:space="preserve"> oars): guilds (</w:t>
      </w:r>
      <w:r>
        <w:rPr>
          <w:b/>
        </w:rPr>
        <w:t>business</w:t>
      </w:r>
      <w:r>
        <w:t xml:space="preserve"> </w:t>
      </w:r>
      <w:r>
        <w:rPr>
          <w:b/>
        </w:rPr>
        <w:t>associations</w:t>
      </w:r>
      <w:r>
        <w:t xml:space="preserve">) </w:t>
      </w:r>
      <w:r>
        <w:rPr>
          <w:b/>
        </w:rPr>
        <w:t>were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rowers, </w:t>
      </w:r>
      <w:r>
        <w:rPr>
          <w:b/>
        </w:rPr>
        <w:t>and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draft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free</w:t>
      </w:r>
      <w:r>
        <w:t xml:space="preserve"> </w:t>
      </w:r>
      <w:r>
        <w:rPr>
          <w:b/>
        </w:rPr>
        <w:t>citizens</w:t>
      </w:r>
      <w:r>
        <w:t xml:space="preserve"> </w:t>
      </w:r>
      <w:r>
        <w:rPr>
          <w:b/>
        </w:rPr>
        <w:t>served</w:t>
      </w:r>
      <w:r>
        <w:t xml:space="preserve"> compulsorily </w:t>
      </w:r>
      <w:r>
        <w:rPr>
          <w:b/>
        </w:rPr>
        <w:t>when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for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the</w:t>
      </w:r>
      <w:r>
        <w:t xml:space="preserve"> shortage </w:t>
      </w:r>
      <w:r>
        <w:rPr>
          <w:b/>
        </w:rPr>
        <w:t>of</w:t>
      </w:r>
      <w:r>
        <w:t xml:space="preserve"> rowers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serious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galleys </w:t>
      </w:r>
      <w:r>
        <w:rPr>
          <w:b/>
        </w:rPr>
        <w:t>was</w:t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round</w:t>
      </w:r>
      <w:r>
        <w:t xml:space="preserve"> </w:t>
      </w:r>
      <w:r>
        <w:rPr>
          <w:b/>
        </w:rPr>
        <w:t>ships</w:t>
      </w:r>
      <w:r>
        <w:t xml:space="preserve"> (</w:t>
      </w:r>
      <w:r>
        <w:rPr>
          <w:b/>
        </w:rPr>
        <w:t>round</w:t>
      </w:r>
      <w:r>
        <w:t xml:space="preserve">-hulled </w:t>
      </w:r>
      <w:r>
        <w:rPr>
          <w:b/>
        </w:rPr>
        <w:t>ships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more</w:t>
      </w:r>
      <w:r>
        <w:t xml:space="preserve"> cargo </w:t>
      </w:r>
      <w:r>
        <w:rPr>
          <w:b/>
        </w:rPr>
        <w:t>space</w:t>
      </w:r>
      <w:r>
        <w:t xml:space="preserve">), </w:t>
      </w:r>
      <w:r>
        <w:rPr>
          <w:b/>
        </w:rPr>
        <w:t>which</w:t>
      </w:r>
      <w:r>
        <w:t xml:space="preserve"> </w:t>
      </w:r>
      <w:r>
        <w:rPr>
          <w:b/>
        </w:rPr>
        <w:t>required</w:t>
      </w:r>
      <w:r>
        <w:t xml:space="preserve"> fewer rowers.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shortage </w:t>
      </w:r>
      <w:r>
        <w:rPr>
          <w:b/>
        </w:rPr>
        <w:t>of</w:t>
      </w:r>
      <w:r>
        <w:t xml:space="preserve"> </w:t>
      </w:r>
      <w:r>
        <w:rPr>
          <w:b/>
        </w:rPr>
        <w:t>crews</w:t>
      </w:r>
      <w:r>
        <w:t xml:space="preserve"> </w:t>
      </w:r>
      <w:r>
        <w:rPr>
          <w:b/>
        </w:rPr>
        <w:t>proved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greater </w:t>
      </w:r>
      <w:r>
        <w:rPr>
          <w:b/>
        </w:rPr>
        <w:t>and</w:t>
      </w:r>
      <w:r>
        <w:t xml:space="preserve"> greater </w:t>
      </w:r>
      <w:r>
        <w:rPr>
          <w:b/>
        </w:rPr>
        <w:t>problem</w:t>
      </w:r>
      <w:r>
        <w:t xml:space="preserve">, despite continuous </w:t>
      </w:r>
      <w:r>
        <w:rPr>
          <w:b/>
        </w:rPr>
        <w:t>appeal</w:t>
      </w:r>
      <w:r>
        <w:t xml:space="preserve"> </w:t>
      </w:r>
      <w:r>
        <w:rPr>
          <w:b/>
        </w:rPr>
        <w:t>to</w:t>
      </w:r>
      <w:r>
        <w:t xml:space="preserve"> Venice’s </w:t>
      </w:r>
      <w:r>
        <w:rPr>
          <w:b/>
        </w:rPr>
        <w:t>tradition</w:t>
      </w:r>
      <w:r>
        <w:t xml:space="preserve"> </w:t>
      </w:r>
      <w:r>
        <w:rPr>
          <w:b/>
        </w:rPr>
        <w:t>of</w:t>
      </w:r>
      <w:r>
        <w:t xml:space="preserve"> maritime greatness.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sailors</w:t>
      </w:r>
      <w:r>
        <w:t xml:space="preserve">’ </w:t>
      </w:r>
      <w:r>
        <w:rPr>
          <w:b/>
        </w:rPr>
        <w:t>wages</w:t>
      </w:r>
      <w:r>
        <w:t xml:space="preserve"> </w:t>
      </w:r>
      <w:r>
        <w:rPr>
          <w:b/>
        </w:rPr>
        <w:t>doubled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Italian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from</w:t>
      </w:r>
      <w:r>
        <w:t xml:space="preserve"> 1550 </w:t>
      </w:r>
      <w:r>
        <w:rPr>
          <w:b/>
        </w:rPr>
        <w:t>to</w:t>
      </w:r>
      <w:r>
        <w:t xml:space="preserve"> 1590, </w:t>
      </w:r>
      <w:r>
        <w:rPr>
          <w:b/>
        </w:rPr>
        <w:t>this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elicit an </w:t>
      </w:r>
      <w:r>
        <w:rPr>
          <w:b/>
        </w:rPr>
        <w:t>increased</w:t>
      </w:r>
      <w:r>
        <w:t xml:space="preserve"> </w:t>
      </w:r>
      <w:r>
        <w:rPr>
          <w:b/>
        </w:rPr>
        <w:t>supply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shipping</w:t>
      </w:r>
      <w:r>
        <w:t xml:space="preserve"> extended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Arsenale, Venice’s </w:t>
      </w:r>
      <w:r>
        <w:rPr>
          <w:b/>
        </w:rPr>
        <w:t>huge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powerful</w:t>
      </w:r>
      <w:r>
        <w:t xml:space="preserve"> shipyard. Timber </w:t>
      </w:r>
      <w:r>
        <w:rPr>
          <w:b/>
        </w:rPr>
        <w:t>ran</w:t>
      </w:r>
      <w:r>
        <w:t xml:space="preserve"> </w:t>
      </w:r>
      <w:r>
        <w:rPr>
          <w:b/>
        </w:rPr>
        <w:t>short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to</w:t>
      </w:r>
      <w:r>
        <w:t xml:space="preserve"> procure </w:t>
      </w:r>
      <w:r>
        <w:rPr>
          <w:b/>
        </w:rPr>
        <w:t>it</w:t>
      </w:r>
      <w:r>
        <w:t xml:space="preserve"> </w:t>
      </w:r>
      <w:r>
        <w:rPr>
          <w:b/>
        </w:rPr>
        <w:t>from</w:t>
      </w:r>
      <w:r>
        <w:t xml:space="preserve"> farther </w:t>
      </w:r>
      <w:r>
        <w:rPr>
          <w:b/>
        </w:rPr>
        <w:t>and</w:t>
      </w:r>
      <w:r>
        <w:t xml:space="preserve"> farther </w:t>
      </w:r>
      <w:r>
        <w:rPr>
          <w:b/>
        </w:rPr>
        <w:t>away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ancient</w:t>
      </w:r>
      <w:r>
        <w:t xml:space="preserve"> Roman </w:t>
      </w:r>
      <w:r>
        <w:rPr>
          <w:b/>
        </w:rPr>
        <w:t>times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Italian</w:t>
      </w:r>
      <w:r>
        <w:t xml:space="preserve"> peninsula </w:t>
      </w:r>
      <w:r>
        <w:rPr>
          <w:b/>
        </w:rPr>
        <w:t>had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of</w:t>
      </w:r>
      <w:r>
        <w:t xml:space="preserve"> fir </w:t>
      </w:r>
      <w:r>
        <w:rPr>
          <w:b/>
        </w:rPr>
        <w:t>preferred</w:t>
      </w:r>
      <w:r>
        <w:t xml:space="preserve"> </w:t>
      </w:r>
      <w:r>
        <w:rPr>
          <w:b/>
        </w:rPr>
        <w:t>for</w:t>
      </w:r>
      <w:r>
        <w:t xml:space="preserve"> warships, </w:t>
      </w:r>
      <w:r>
        <w:rPr>
          <w:b/>
        </w:rPr>
        <w:t>but</w:t>
      </w:r>
      <w:r>
        <w:t xml:space="preserve"> scarcity </w:t>
      </w:r>
      <w:r>
        <w:rPr>
          <w:b/>
        </w:rPr>
        <w:t>was</w:t>
      </w:r>
      <w:r>
        <w:t xml:space="preserve"> </w:t>
      </w:r>
      <w:r>
        <w:rPr>
          <w:b/>
        </w:rPr>
        <w:t>apparent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fourteenth </w:t>
      </w:r>
      <w:r>
        <w:rPr>
          <w:b/>
        </w:rPr>
        <w:t>century</w:t>
      </w:r>
      <w:r>
        <w:t xml:space="preserve">. Arsenale </w:t>
      </w:r>
      <w:r>
        <w:rPr>
          <w:b/>
        </w:rPr>
        <w:t>officers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brought</w:t>
      </w:r>
      <w:r>
        <w:t xml:space="preserve"> timber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foothills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Alps, </w:t>
      </w:r>
      <w:r>
        <w:rPr>
          <w:b/>
        </w:rPr>
        <w:t>then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toward</w:t>
      </w:r>
      <w:r>
        <w:t xml:space="preserve"> Trieste, </w:t>
      </w:r>
      <w:r>
        <w:rPr>
          <w:b/>
        </w:rPr>
        <w:t>and</w:t>
      </w:r>
      <w:r>
        <w:t xml:space="preserve"> finally </w:t>
      </w:r>
      <w:r>
        <w:rPr>
          <w:b/>
        </w:rPr>
        <w:t>from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Adriatic. </w:t>
      </w:r>
      <w:r>
        <w:rPr>
          <w:b/>
        </w:rPr>
        <w:t>Private</w:t>
      </w:r>
      <w:r>
        <w:t xml:space="preserve"> shipbuilders </w:t>
      </w:r>
      <w:r>
        <w:rPr>
          <w:b/>
        </w:rPr>
        <w:t>were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buy</w:t>
      </w:r>
      <w:r>
        <w:t xml:space="preserve"> </w:t>
      </w:r>
      <w:r>
        <w:rPr>
          <w:b/>
        </w:rPr>
        <w:t>their</w:t>
      </w:r>
      <w:r>
        <w:t xml:space="preserve"> oak </w:t>
      </w:r>
      <w:r>
        <w:rPr>
          <w:b/>
        </w:rPr>
        <w:t>abroad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costs</w:t>
      </w:r>
      <w:r>
        <w:t xml:space="preserve"> </w:t>
      </w:r>
      <w:r>
        <w:rPr>
          <w:b/>
        </w:rPr>
        <w:t>of</w:t>
      </w:r>
      <w:r>
        <w:t xml:space="preserve"> shipbuilding </w:t>
      </w:r>
      <w:r>
        <w:rPr>
          <w:b/>
        </w:rPr>
        <w:t>rose</w:t>
      </w:r>
      <w:r/>
      <w:r>
        <w:rPr>
          <w:b/>
        </w:rPr>
      </w:r>
      <w:r>
        <w:t xml:space="preserve">, Venice clung </w:t>
      </w:r>
      <w:r>
        <w:rPr>
          <w:b/>
        </w:rPr>
        <w:t>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outdated </w:t>
      </w:r>
      <w:r>
        <w:rPr>
          <w:b/>
        </w:rPr>
        <w:t>standards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Dutch </w:t>
      </w:r>
      <w:r>
        <w:rPr>
          <w:b/>
        </w:rPr>
        <w:t>were</w:t>
      </w:r>
      <w:r>
        <w:t xml:space="preserve"> innovating </w:t>
      </w:r>
      <w:r>
        <w:rPr>
          <w:b/>
        </w:rPr>
        <w:t>in</w:t>
      </w:r>
      <w:r>
        <w:t xml:space="preserve"> lighter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handled</w:t>
      </w:r>
      <w:r>
        <w:t xml:space="preserve"> </w:t>
      </w:r>
      <w:r>
        <w:rPr>
          <w:b/>
        </w:rPr>
        <w:t>ships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step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buying</w:t>
      </w:r>
      <w:r>
        <w:t xml:space="preserve"> </w:t>
      </w:r>
      <w:r>
        <w:rPr>
          <w:b/>
        </w:rPr>
        <w:t>foreign</w:t>
      </w:r>
      <w:r>
        <w:t xml:space="preserve"> timber </w:t>
      </w:r>
      <w:r>
        <w:rPr>
          <w:b/>
        </w:rPr>
        <w:t>to</w:t>
      </w:r>
      <w:r>
        <w:t xml:space="preserve"> </w:t>
      </w:r>
      <w:r>
        <w:rPr>
          <w:b/>
        </w:rPr>
        <w:t>buying</w:t>
      </w:r>
      <w:r>
        <w:t xml:space="preserve"> </w:t>
      </w:r>
      <w:r>
        <w:rPr>
          <w:b/>
        </w:rPr>
        <w:t>foreign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regarded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one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when</w:t>
      </w:r>
      <w:r>
        <w:t xml:space="preserve"> complaints </w:t>
      </w:r>
      <w:r>
        <w:rPr>
          <w:b/>
        </w:rPr>
        <w:t>were</w:t>
      </w:r>
      <w:r>
        <w:t xml:space="preserve"> </w:t>
      </w:r>
      <w:r>
        <w:rPr>
          <w:b/>
        </w:rPr>
        <w:t>heard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standards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traditions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Arsenale </w:t>
      </w:r>
      <w:r>
        <w:rPr>
          <w:b/>
        </w:rPr>
        <w:t>were</w:t>
      </w:r>
      <w:r>
        <w:t xml:space="preserve"> </w:t>
      </w:r>
      <w:r>
        <w:rPr>
          <w:b/>
        </w:rPr>
        <w:t>running</w:t>
      </w:r>
      <w:r/>
      <w:r>
        <w:rPr>
          <w:b/>
        </w:rPr>
      </w:r>
      <w:r>
        <w:t xml:space="preserve"> </w:t>
      </w:r>
      <w:r>
        <w:rPr>
          <w:b/>
        </w:rPr>
        <w:t>down</w:t>
      </w:r>
      <w:r>
        <w:t xml:space="preserve">. </w:t>
      </w:r>
      <w:r>
        <w:rPr>
          <w:b/>
        </w:rPr>
        <w:t>Work</w:t>
      </w:r>
      <w:r>
        <w:t xml:space="preserve"> </w:t>
      </w:r>
      <w:r>
        <w:rPr>
          <w:b/>
        </w:rPr>
        <w:t>was</w:t>
      </w:r>
      <w:r>
        <w:t xml:space="preserve"> stretched </w:t>
      </w:r>
      <w:r>
        <w:rPr>
          <w:b/>
        </w:rPr>
        <w:t>out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done</w:t>
      </w:r>
      <w:r>
        <w:t xml:space="preserve"> poorly. Older </w:t>
      </w:r>
      <w:r>
        <w:rPr>
          <w:b/>
        </w:rPr>
        <w:t>workers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stop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hour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1601 younger </w:t>
      </w:r>
      <w:r>
        <w:rPr>
          <w:b/>
        </w:rPr>
        <w:t>workers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Merchants</w:t>
      </w:r>
      <w:r>
        <w:t xml:space="preserve"> complained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privileges</w:t>
      </w:r>
      <w:r>
        <w:t xml:space="preserve"> </w:t>
      </w:r>
      <w:r>
        <w:rPr>
          <w:b/>
        </w:rPr>
        <w:t>reserved</w:t>
      </w:r>
      <w:r>
        <w:t xml:space="preserve"> </w:t>
      </w:r>
      <w:r>
        <w:rPr>
          <w:b/>
        </w:rPr>
        <w:t>for</w:t>
      </w:r>
      <w:r>
        <w:t xml:space="preserve"> Venetian-</w:t>
      </w:r>
      <w:r>
        <w:rPr>
          <w:b/>
        </w:rPr>
        <w:t>built</w:t>
      </w:r>
      <w:r>
        <w:t xml:space="preserve"> </w:t>
      </w:r>
      <w:r>
        <w:rPr>
          <w:b/>
        </w:rPr>
        <w:t>and</w:t>
      </w:r>
      <w:r>
        <w:t xml:space="preserve"> -</w:t>
      </w:r>
      <w:r>
        <w:rPr>
          <w:b/>
        </w:rPr>
        <w:t>owned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first</w:t>
      </w:r>
      <w:r>
        <w:t xml:space="preserve"> extended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Venetians </w:t>
      </w:r>
      <w:r>
        <w:rPr>
          <w:b/>
        </w:rPr>
        <w:t>who</w:t>
      </w:r>
      <w:r>
        <w:t xml:space="preserve"> </w:t>
      </w:r>
      <w:r>
        <w:rPr>
          <w:b/>
        </w:rPr>
        <w:t>bought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abroad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foreign</w:t>
      </w:r>
      <w:r>
        <w:t>-</w:t>
      </w:r>
      <w:r>
        <w:rPr>
          <w:b/>
        </w:rPr>
        <w:t>built</w:t>
      </w:r>
      <w:r>
        <w:t xml:space="preserve"> </w:t>
      </w:r>
      <w:r>
        <w:rPr>
          <w:b/>
        </w:rPr>
        <w:t>and</w:t>
      </w:r>
      <w:r>
        <w:t xml:space="preserve"> -</w:t>
      </w:r>
      <w:r>
        <w:rPr>
          <w:b/>
        </w:rPr>
        <w:t>owned</w:t>
      </w:r>
      <w:r>
        <w:t xml:space="preserve"> vessels. Historian Frederic Lane </w:t>
      </w:r>
      <w:r>
        <w:rPr>
          <w:b/>
        </w:rPr>
        <w:t>observes</w:t>
      </w:r>
      <w:r>
        <w:t xml:space="preserve"> </w:t>
      </w:r>
      <w:r>
        <w:rPr>
          <w:b/>
        </w:rPr>
        <w:t>that</w:t>
      </w:r>
      <w:r>
        <w:t xml:space="preserve"> after </w:t>
      </w:r>
      <w:r>
        <w:rPr>
          <w:b/>
        </w:rPr>
        <w:t>the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battle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the</w:t>
      </w:r>
      <w:r>
        <w:t xml:space="preserve"> shipbuilding </w:t>
      </w:r>
      <w:r>
        <w:rPr>
          <w:b/>
        </w:rPr>
        <w:t>industry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capacity </w:t>
      </w:r>
      <w:r>
        <w:rPr>
          <w:b/>
        </w:rPr>
        <w:t>to</w:t>
      </w:r>
      <w:r>
        <w:t xml:space="preserve"> </w:t>
      </w:r>
      <w:r>
        <w:rPr>
          <w:b/>
        </w:rPr>
        <w:t>recover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displayed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conventional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Venetian dominance </w:t>
      </w:r>
      <w:r>
        <w:rPr>
          <w:b/>
        </w:rPr>
        <w:t>in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establishment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Portuguese </w:t>
      </w:r>
      <w:r>
        <w:rPr>
          <w:b/>
        </w:rPr>
        <w:t>direct</w:t>
      </w:r>
      <w:r>
        <w:t xml:space="preserve"> </w:t>
      </w:r>
      <w:r>
        <w:rPr>
          <w:b/>
        </w:rPr>
        <w:t>sea</w:t>
      </w:r>
      <w:r>
        <w:t xml:space="preserve"> route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replacing</w:t>
      </w:r>
      <w:r>
        <w:t xml:space="preserve"> </w:t>
      </w:r>
      <w:r>
        <w:rPr>
          <w:b/>
        </w:rPr>
        <w:t>the</w:t>
      </w:r>
      <w:r>
        <w:t xml:space="preserve"> overland </w:t>
      </w:r>
      <w:r>
        <w:rPr>
          <w:b/>
        </w:rPr>
        <w:t>Silk</w:t>
      </w:r>
      <w:r>
        <w:t xml:space="preserve"> </w:t>
      </w:r>
      <w:r>
        <w:rPr>
          <w:b/>
        </w:rPr>
        <w:t>Road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Black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highly profitable </w:t>
      </w:r>
      <w:r>
        <w:rPr>
          <w:b/>
        </w:rPr>
        <w:t>Indian</w:t>
      </w:r>
      <w:r>
        <w:t xml:space="preserve"> </w:t>
      </w:r>
      <w:r>
        <w:rPr>
          <w:b/>
        </w:rPr>
        <w:t>Ocean</w:t>
      </w:r>
      <w:r>
        <w:t>-caravan-</w:t>
      </w:r>
      <w:r>
        <w:rPr>
          <w:b/>
        </w:rPr>
        <w:t>eastern</w:t>
      </w:r>
      <w:r>
        <w:t xml:space="preserve"> Mediterranean route </w:t>
      </w:r>
      <w:r>
        <w:rPr>
          <w:b/>
        </w:rPr>
        <w:t>to</w:t>
      </w:r>
      <w:r>
        <w:t xml:space="preserve"> Venice. </w:t>
      </w:r>
      <w:r>
        <w:rPr>
          <w:b/>
        </w:rPr>
        <w:t>The</w:t>
      </w:r>
      <w:r>
        <w:t xml:space="preserve"> Portuguese Vasco da Gama’s </w:t>
      </w:r>
      <w:r>
        <w:rPr>
          <w:b/>
        </w:rPr>
        <w:t>voyage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Africa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India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fifteenth </w:t>
      </w:r>
      <w:r>
        <w:rPr>
          <w:b/>
        </w:rPr>
        <w:t>century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1502 </w:t>
      </w:r>
      <w:r>
        <w:rPr>
          <w:b/>
        </w:rPr>
        <w:t>the</w:t>
      </w:r>
      <w:r>
        <w:t xml:space="preserve"> trans-Arabian caravan route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unrest</w:t>
      </w:r>
      <w:r>
        <w:t>.</w:t>
      </w:r>
    </w:p>
    <w:p>
      <w:r/>
      <w:r>
        <w:rPr>
          <w:b/>
        </w:rPr>
        <w:t>The</w:t>
      </w:r>
      <w:r>
        <w:t xml:space="preserve"> Venetian Council finally </w:t>
      </w:r>
      <w:r>
        <w:rPr>
          <w:b/>
        </w:rPr>
        <w:t>allowed</w:t>
      </w:r>
      <w:r>
        <w:t xml:space="preserve"> </w:t>
      </w:r>
      <w:r>
        <w:rPr>
          <w:b/>
        </w:rPr>
        <w:t>round</w:t>
      </w:r>
      <w:r>
        <w:t xml:space="preserve"> </w:t>
      </w:r>
      <w:r>
        <w:rPr>
          <w:b/>
        </w:rPr>
        <w:t>ships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enter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previously </w:t>
      </w:r>
      <w:r>
        <w:rPr>
          <w:b/>
        </w:rPr>
        <w:t>reserved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merchant</w:t>
      </w:r>
      <w:r>
        <w:t xml:space="preserve"> galleys, </w:t>
      </w:r>
      <w:r>
        <w:rPr>
          <w:b/>
        </w:rPr>
        <w:t>thus</w:t>
      </w:r>
      <w:r>
        <w:t xml:space="preserve"> </w:t>
      </w:r>
      <w:r>
        <w:rPr>
          <w:b/>
        </w:rPr>
        <w:t>reducing</w:t>
      </w:r>
      <w:r>
        <w:t xml:space="preserve"> </w:t>
      </w:r>
      <w:r>
        <w:rPr>
          <w:b/>
        </w:rPr>
        <w:t>transport</w:t>
      </w:r>
      <w:r>
        <w:t xml:space="preserve"> </w:t>
      </w:r>
      <w:r>
        <w:rPr>
          <w:b/>
        </w:rPr>
        <w:t>costs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third</w:t>
      </w:r>
      <w:r>
        <w:t xml:space="preserve">. </w:t>
      </w:r>
      <w:r>
        <w:rPr>
          <w:b/>
        </w:rPr>
        <w:t>Prices</w:t>
      </w:r>
      <w:r>
        <w:t xml:space="preserve"> </w:t>
      </w:r>
      <w:r>
        <w:rPr>
          <w:b/>
        </w:rPr>
        <w:t>of</w:t>
      </w:r>
      <w:r>
        <w:t xml:space="preserve"> spices </w:t>
      </w:r>
      <w:r>
        <w:rPr>
          <w:b/>
        </w:rPr>
        <w:t>delivered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ship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Mediterranean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equal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spices </w:t>
      </w:r>
      <w:r>
        <w:rPr>
          <w:b/>
        </w:rPr>
        <w:t>transported</w:t>
      </w:r>
      <w:r>
        <w:t xml:space="preserve"> </w:t>
      </w:r>
      <w:r>
        <w:rPr>
          <w:b/>
        </w:rPr>
        <w:t>by</w:t>
      </w:r>
      <w:r>
        <w:t xml:space="preserve"> Portuguese vessels,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quantity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both</w:t>
      </w:r>
      <w:r>
        <w:t xml:space="preserve"> routes </w:t>
      </w:r>
      <w:r>
        <w:rPr>
          <w:b/>
        </w:rPr>
        <w:t>in</w:t>
      </w:r>
      <w:r>
        <w:t xml:space="preserve"> </w:t>
      </w:r>
      <w:r>
        <w:rPr>
          <w:b/>
        </w:rPr>
        <w:t>operation</w:t>
      </w:r>
      <w:r>
        <w:t xml:space="preserve"> </w:t>
      </w:r>
      <w:r>
        <w:rPr>
          <w:b/>
        </w:rPr>
        <w:t>drove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down</w:t>
      </w:r>
      <w:r>
        <w:t xml:space="preserve">. </w:t>
      </w:r>
      <w:r>
        <w:rPr>
          <w:b/>
        </w:rPr>
        <w:t>Gradually</w:t>
      </w:r>
      <w:r>
        <w:t xml:space="preserve">, Venice’s </w:t>
      </w:r>
      <w:r>
        <w:rPr>
          <w:b/>
        </w:rPr>
        <w:t>role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storage</w:t>
      </w:r>
      <w:r>
        <w:t xml:space="preserve"> </w:t>
      </w:r>
      <w:r>
        <w:rPr>
          <w:b/>
        </w:rPr>
        <w:t>and</w:t>
      </w:r>
      <w:r>
        <w:t xml:space="preserve"> distribution center </w:t>
      </w:r>
      <w:r>
        <w:rPr>
          <w:b/>
        </w:rPr>
        <w:t>for</w:t>
      </w:r>
      <w:r>
        <w:t xml:space="preserve"> spices </w:t>
      </w:r>
      <w:r>
        <w:rPr>
          <w:b/>
        </w:rPr>
        <w:t>and</w:t>
      </w:r>
      <w:r>
        <w:t xml:space="preserve"> </w:t>
      </w:r>
      <w:r>
        <w:rPr>
          <w:b/>
        </w:rPr>
        <w:t>silk</w:t>
      </w:r>
      <w:r>
        <w:t xml:space="preserve">, dyes, </w:t>
      </w:r>
      <w:r>
        <w:rPr>
          <w:b/>
        </w:rPr>
        <w:t>cotton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gold</w:t>
      </w:r>
      <w:r>
        <w:t xml:space="preserve"> decayed,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seventeenth </w:t>
      </w:r>
      <w:r>
        <w:rPr>
          <w:b/>
        </w:rPr>
        <w:t>century</w:t>
      </w:r>
      <w:r>
        <w:t xml:space="preserve"> Venice </w:t>
      </w:r>
      <w:r>
        <w:rPr>
          <w:b/>
        </w:rPr>
        <w:t>had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monopoly </w:t>
      </w:r>
      <w:r>
        <w:rPr>
          <w:b/>
        </w:rPr>
        <w:t>in</w:t>
      </w:r>
      <w:r>
        <w:t xml:space="preserve"> </w:t>
      </w:r>
      <w:r>
        <w:rPr>
          <w:b/>
        </w:rPr>
        <w:t>markets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France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Germany</w:t>
      </w:r>
      <w:r>
        <w:t xml:space="preserve">. </w:t>
      </w:r>
    </w:p>
    <w:p>
      <w:r>
        <w:t xml:space="preserve">Venetian </w:t>
      </w:r>
      <w:r>
        <w:rPr>
          <w:b/>
        </w:rPr>
        <w:t>shipping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started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1530—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entry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volumes </w:t>
      </w:r>
      <w:r>
        <w:rPr>
          <w:b/>
        </w:rPr>
        <w:t>of</w:t>
      </w:r>
      <w:r>
        <w:t xml:space="preserve"> Dutch </w:t>
      </w:r>
      <w:r>
        <w:rPr>
          <w:b/>
        </w:rPr>
        <w:t>and</w:t>
      </w:r>
      <w:r>
        <w:t xml:space="preserve"> </w:t>
      </w:r>
      <w:r>
        <w:rPr>
          <w:b/>
        </w:rPr>
        <w:t>British</w:t>
      </w:r>
      <w:r>
        <w:t xml:space="preserve"> </w:t>
      </w:r>
      <w:r>
        <w:rPr>
          <w:b/>
        </w:rPr>
        <w:t>shipping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clearly</w:t>
      </w:r>
      <w:r>
        <w:t xml:space="preserve"> outclassed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contemporary</w:t>
      </w:r>
      <w:r>
        <w:t xml:space="preserve"> </w:t>
      </w:r>
      <w:r>
        <w:rPr>
          <w:b/>
        </w:rPr>
        <w:t>of</w:t>
      </w:r>
      <w:r>
        <w:t xml:space="preserve"> Shakespeare (1564–1616) </w:t>
      </w:r>
      <w:r>
        <w:rPr>
          <w:b/>
        </w:rPr>
        <w:t>observed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productivity </w:t>
      </w:r>
      <w:r>
        <w:rPr>
          <w:b/>
        </w:rPr>
        <w:t>of</w:t>
      </w:r>
      <w:r>
        <w:t xml:space="preserve"> </w:t>
      </w:r>
      <w:r>
        <w:rPr>
          <w:b/>
        </w:rPr>
        <w:t>Italian</w:t>
      </w:r>
      <w:r>
        <w:t xml:space="preserve"> </w:t>
      </w:r>
      <w:r>
        <w:rPr>
          <w:b/>
        </w:rPr>
        <w:t>shipping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declined</w:t>
      </w:r>
      <w:r>
        <w:t xml:space="preserve">, </w:t>
      </w:r>
      <w:r>
        <w:rPr>
          <w:b/>
        </w:rPr>
        <w:t>compared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conservatism </w:t>
      </w:r>
      <w:r>
        <w:rPr>
          <w:b/>
        </w:rPr>
        <w:t>and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expertise. Moreover, </w:t>
      </w:r>
      <w:r>
        <w:rPr>
          <w:b/>
        </w:rPr>
        <w:t>Italian</w:t>
      </w:r>
      <w:r>
        <w:t xml:space="preserve"> </w:t>
      </w:r>
      <w:r>
        <w:rPr>
          <w:b/>
        </w:rPr>
        <w:t>sailors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deserting</w:t>
      </w:r>
      <w:r>
        <w:t xml:space="preserve"> </w:t>
      </w:r>
      <w:r>
        <w:rPr>
          <w:b/>
        </w:rPr>
        <w:t>and</w:t>
      </w:r>
      <w:r>
        <w:t xml:space="preserve"> emigrating, </w:t>
      </w:r>
      <w:r>
        <w:rPr>
          <w:b/>
        </w:rPr>
        <w:t>and</w:t>
      </w:r>
      <w:r>
        <w:t xml:space="preserve"> </w:t>
      </w:r>
      <w:r>
        <w:rPr>
          <w:b/>
        </w:rPr>
        <w:t>captains</w:t>
      </w:r>
      <w:r>
        <w:t xml:space="preserve">, </w:t>
      </w:r>
      <w:r>
        <w:rPr>
          <w:b/>
        </w:rPr>
        <w:t>no</w:t>
      </w:r>
      <w:r>
        <w:t xml:space="preserve"> longer recruited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ranks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nobles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weak</w:t>
      </w:r>
      <w:r>
        <w:t xml:space="preserve"> </w:t>
      </w:r>
      <w:r>
        <w:rPr>
          <w:b/>
        </w:rPr>
        <w:t>on</w:t>
      </w:r>
      <w:r>
        <w:t xml:space="preserve"> navigation.</w:t>
      </w:r>
    </w:p>
    <w:p>
      <w:r>
        <w:t>count: 215</w:t>
      </w:r>
    </w:p>
    <w:p>
      <w:r>
        <w:br w:type="page"/>
      </w:r>
    </w:p>
    <w:p>
      <w:pPr>
        <w:pStyle w:val="Heading1"/>
      </w:pPr>
      <w:r>
        <w:t>Official 18-Passage 01 Industrialization in the Netherlands and Scandinavia</w:t>
      </w:r>
    </w:p>
    <w:p>
      <w:r/>
      <w:r>
        <w:rPr>
          <w:b/>
        </w:rPr>
        <w:t>While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countries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Germany</w:t>
      </w:r>
      <w:r>
        <w:t xml:space="preserve">,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industrialize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 xml:space="preserve">, </w:t>
      </w:r>
      <w:r>
        <w:rPr>
          <w:b/>
        </w:rPr>
        <w:t>the</w:t>
      </w:r>
      <w:r>
        <w:t xml:space="preserve"> Netherlands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Scandinavian </w:t>
      </w:r>
      <w:r>
        <w:rPr>
          <w:b/>
        </w:rPr>
        <w:t>countries</w:t>
      </w:r>
      <w:r>
        <w:t xml:space="preserve"> </w:t>
      </w:r>
      <w:r>
        <w:rPr>
          <w:b/>
        </w:rPr>
        <w:t>of</w:t>
      </w:r>
      <w:r>
        <w:t xml:space="preserve"> Denmark, Norway, </w:t>
      </w:r>
      <w:r>
        <w:rPr>
          <w:b/>
        </w:rPr>
        <w:t>and</w:t>
      </w:r>
      <w:r>
        <w:t xml:space="preserve"> Sweden </w:t>
      </w:r>
      <w:r>
        <w:rPr>
          <w:b/>
        </w:rPr>
        <w:t>developed</w:t>
      </w:r>
      <w:r>
        <w:t xml:space="preserve"> </w:t>
      </w:r>
      <w:r>
        <w:rPr>
          <w:b/>
        </w:rPr>
        <w:t>later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countries</w:t>
      </w:r>
      <w:r>
        <w:t xml:space="preserve"> lagged considerably </w:t>
      </w:r>
      <w:r>
        <w:rPr>
          <w:b/>
        </w:rPr>
        <w:t>behind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nineteenth </w:t>
      </w:r>
      <w:r>
        <w:rPr>
          <w:b/>
        </w:rPr>
        <w:t>century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they</w:t>
      </w:r>
      <w:r>
        <w:t xml:space="preserve"> industrialized rapidly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decades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start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coal</w:t>
      </w:r>
      <w:r>
        <w:t xml:space="preserve">—undoubtedly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industrializers—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the</w:t>
      </w:r>
      <w:r>
        <w:t xml:space="preserve"> sources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success</w:t>
      </w:r>
      <w:r>
        <w:t>.</w:t>
      </w:r>
    </w:p>
    <w:p>
      <w:r/>
      <w:r>
        <w:rPr>
          <w:b/>
        </w:rPr>
        <w:t>All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populations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, Denmark </w:t>
      </w:r>
      <w:r>
        <w:rPr>
          <w:b/>
        </w:rPr>
        <w:t>and</w:t>
      </w:r>
      <w:r>
        <w:t xml:space="preserve"> Norway </w:t>
      </w:r>
      <w:r>
        <w:rPr>
          <w:b/>
        </w:rPr>
        <w:t>had</w:t>
      </w:r>
      <w:r>
        <w:t xml:space="preserve"> fewer </w:t>
      </w:r>
      <w:r>
        <w:rPr>
          <w:b/>
        </w:rPr>
        <w:t>than</w:t>
      </w:r>
      <w:r>
        <w:t xml:space="preserve"> 1 </w:t>
      </w:r>
      <w:r>
        <w:rPr>
          <w:b/>
        </w:rPr>
        <w:t>million</w:t>
      </w:r>
      <w:r>
        <w:t xml:space="preserve"> </w:t>
      </w:r>
      <w:r>
        <w:rPr>
          <w:b/>
        </w:rPr>
        <w:t>people</w:t>
      </w:r>
      <w:r>
        <w:t xml:space="preserve">, </w:t>
      </w:r>
      <w:r>
        <w:rPr>
          <w:b/>
        </w:rPr>
        <w:t>while</w:t>
      </w:r>
      <w:r>
        <w:t xml:space="preserve"> Sweden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Netherlands </w:t>
      </w:r>
      <w:r>
        <w:rPr>
          <w:b/>
        </w:rPr>
        <w:t>had</w:t>
      </w:r>
      <w:r>
        <w:t xml:space="preserve"> fewer </w:t>
      </w:r>
      <w:r>
        <w:rPr>
          <w:b/>
        </w:rPr>
        <w:t>than</w:t>
      </w:r>
      <w:r>
        <w:t xml:space="preserve"> 2.5 </w:t>
      </w:r>
      <w:r>
        <w:rPr>
          <w:b/>
        </w:rPr>
        <w:t>million</w:t>
      </w:r>
      <w:r>
        <w:t xml:space="preserve"> inhabitants. </w:t>
      </w:r>
      <w:r>
        <w:rPr>
          <w:b/>
        </w:rPr>
        <w:t>All</w:t>
      </w:r>
      <w:r>
        <w:t xml:space="preserve"> exhibited moderate </w:t>
      </w:r>
      <w:r>
        <w:rPr>
          <w:b/>
        </w:rPr>
        <w:t>growth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 xml:space="preserve"> (Denmark </w:t>
      </w:r>
      <w:r>
        <w:rPr>
          <w:b/>
        </w:rPr>
        <w:t>the</w:t>
      </w:r>
      <w:r>
        <w:t xml:space="preserve"> highest </w:t>
      </w:r>
      <w:r>
        <w:rPr>
          <w:b/>
        </w:rPr>
        <w:t>and</w:t>
      </w:r>
      <w:r>
        <w:t xml:space="preserve"> Sweden </w:t>
      </w:r>
      <w:r>
        <w:rPr>
          <w:b/>
        </w:rPr>
        <w:t>the</w:t>
      </w:r>
      <w:r>
        <w:t xml:space="preserve"> lowest), </w:t>
      </w:r>
      <w:r>
        <w:rPr>
          <w:b/>
        </w:rPr>
        <w:t>but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doubled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by</w:t>
      </w:r>
      <w:r>
        <w:t xml:space="preserve"> 1900. Density varied greatly. </w:t>
      </w:r>
      <w:r>
        <w:rPr>
          <w:b/>
        </w:rPr>
        <w:t>The</w:t>
      </w:r>
      <w:r>
        <w:t xml:space="preserve"> Netherlands </w:t>
      </w:r>
      <w:r>
        <w:rPr>
          <w:b/>
        </w:rPr>
        <w:t>had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highest </w:t>
      </w:r>
      <w:r>
        <w:rPr>
          <w:b/>
        </w:rPr>
        <w:t>population</w:t>
      </w:r>
      <w:r>
        <w:t xml:space="preserve"> densities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, whereas Norway </w:t>
      </w:r>
      <w:r>
        <w:rPr>
          <w:b/>
        </w:rPr>
        <w:t>and</w:t>
      </w:r>
      <w:r>
        <w:t xml:space="preserve"> Sweden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lowest. Denmark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but</w:t>
      </w:r>
      <w:r>
        <w:t xml:space="preserve"> closer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Netherlands.</w:t>
      </w:r>
    </w:p>
    <w:p>
      <w:r/>
      <w:r>
        <w:rPr>
          <w:b/>
        </w:rPr>
        <w:t>Considering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countries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advantaged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percentages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read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write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1850 </w:t>
      </w:r>
      <w:r>
        <w:rPr>
          <w:b/>
        </w:rPr>
        <w:t>and</w:t>
      </w:r>
      <w:r>
        <w:t xml:space="preserve"> 1914, </w:t>
      </w:r>
      <w:r>
        <w:rPr>
          <w:b/>
        </w:rPr>
        <w:t>the</w:t>
      </w:r>
      <w:r>
        <w:t xml:space="preserve"> Scandinavian </w:t>
      </w:r>
      <w:r>
        <w:rPr>
          <w:b/>
        </w:rPr>
        <w:t>countries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</w:t>
      </w:r>
      <w:r>
        <w:t xml:space="preserve"> highest literacy </w:t>
      </w:r>
      <w:r>
        <w:rPr>
          <w:b/>
        </w:rPr>
        <w:t>rates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Netherlands </w:t>
      </w:r>
      <w:r>
        <w:rPr>
          <w:b/>
        </w:rPr>
        <w:t>was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average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of</w:t>
      </w:r>
      <w:r>
        <w:t xml:space="preserve"> enormous </w:t>
      </w:r>
      <w:r>
        <w:rPr>
          <w:b/>
        </w:rPr>
        <w:t>value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helping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national</w:t>
      </w:r>
      <w:r>
        <w:t xml:space="preserve"> economies </w:t>
      </w:r>
      <w:r>
        <w:rPr>
          <w:b/>
        </w:rPr>
        <w:t>find</w:t>
      </w:r>
      <w:r>
        <w:t xml:space="preserve"> </w:t>
      </w:r>
      <w:r>
        <w:rPr>
          <w:b/>
        </w:rPr>
        <w:t>their</w:t>
      </w:r>
      <w:r>
        <w:t xml:space="preserve"> niches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evolving currents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international</w:t>
      </w:r>
      <w:r>
        <w:t xml:space="preserve"> economy.</w:t>
      </w:r>
    </w:p>
    <w:p>
      <w:r>
        <w:t xml:space="preserve">Location </w:t>
      </w:r>
      <w:r>
        <w:rPr>
          <w:b/>
        </w:rPr>
        <w:t>was</w:t>
      </w:r>
      <w:r>
        <w:t xml:space="preserve"> an </w:t>
      </w:r>
      <w:r>
        <w:rPr>
          <w:b/>
        </w:rPr>
        <w:t>important</w:t>
      </w:r>
      <w:r>
        <w:t xml:space="preserve"> factor </w:t>
      </w:r>
      <w:r>
        <w:rPr>
          <w:b/>
        </w:rPr>
        <w:t>for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countries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immediate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important</w:t>
      </w:r>
      <w:r>
        <w:t xml:space="preserve"> implications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international</w:t>
      </w:r>
      <w:r>
        <w:t xml:space="preserve"> resource, </w:t>
      </w:r>
      <w:r>
        <w:rPr>
          <w:b/>
        </w:rPr>
        <w:t>fish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transport</w:t>
      </w:r>
      <w:r>
        <w:t xml:space="preserve">, </w:t>
      </w:r>
      <w:r>
        <w:rPr>
          <w:b/>
        </w:rPr>
        <w:t>merchant</w:t>
      </w:r>
      <w:r>
        <w:t xml:space="preserve"> marines,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shipbuilding </w:t>
      </w:r>
      <w:r>
        <w:rPr>
          <w:b/>
        </w:rPr>
        <w:t>industry</w:t>
      </w:r>
      <w:r>
        <w:t xml:space="preserve">. </w:t>
      </w:r>
      <w:r>
        <w:rPr>
          <w:b/>
        </w:rPr>
        <w:t>Each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opportunities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way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Netherlands,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of</w:t>
      </w:r>
      <w:r>
        <w:t xml:space="preserve"> fisheries </w:t>
      </w:r>
      <w:r>
        <w:rPr>
          <w:b/>
        </w:rPr>
        <w:t>and</w:t>
      </w:r>
      <w:r>
        <w:t xml:space="preserve"> mercantile </w:t>
      </w:r>
      <w:r>
        <w:rPr>
          <w:b/>
        </w:rPr>
        <w:t>shipping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difficulty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good</w:t>
      </w:r>
      <w:r>
        <w:t xml:space="preserve"> harbors </w:t>
      </w:r>
      <w:r>
        <w:rPr>
          <w:b/>
        </w:rPr>
        <w:t>suitable</w:t>
      </w:r>
      <w:r>
        <w:t xml:space="preserve"> </w:t>
      </w:r>
      <w:r>
        <w:rPr>
          <w:b/>
        </w:rPr>
        <w:t>for</w:t>
      </w:r>
      <w:r>
        <w:t xml:space="preserve"> steamships; </w:t>
      </w:r>
      <w:r>
        <w:rPr>
          <w:b/>
        </w:rPr>
        <w:t>eventually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at</w:t>
      </w:r>
      <w:r>
        <w:t xml:space="preserve"> Rotterdam </w:t>
      </w:r>
      <w:r>
        <w:rPr>
          <w:b/>
        </w:rPr>
        <w:t>and</w:t>
      </w:r>
      <w:r>
        <w:t xml:space="preserve"> Amsterdam, </w:t>
      </w:r>
      <w:r>
        <w:rPr>
          <w:b/>
        </w:rPr>
        <w:t>with</w:t>
      </w:r>
      <w:r>
        <w:t xml:space="preserve"> exceptional </w:t>
      </w:r>
      <w:r>
        <w:rPr>
          <w:b/>
        </w:rPr>
        <w:t>results</w:t>
      </w:r>
      <w:r>
        <w:t xml:space="preserve"> </w:t>
      </w:r>
      <w:r>
        <w:rPr>
          <w:b/>
        </w:rPr>
        <w:t>for</w:t>
      </w:r>
      <w:r>
        <w:t xml:space="preserve"> transit </w:t>
      </w:r>
      <w:r>
        <w:rPr>
          <w:b/>
        </w:rPr>
        <w:t>trade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Germany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processing</w:t>
      </w:r>
      <w:r>
        <w:t xml:space="preserve"> </w:t>
      </w:r>
      <w:r>
        <w:rPr>
          <w:b/>
        </w:rPr>
        <w:t>of</w:t>
      </w:r>
      <w:r>
        <w:t xml:space="preserve"> overseas foodstuffs </w:t>
      </w:r>
      <w:r>
        <w:rPr>
          <w:b/>
        </w:rPr>
        <w:t>and</w:t>
      </w:r>
      <w:r>
        <w:t xml:space="preserve"> </w:t>
      </w:r>
      <w:r>
        <w:rPr>
          <w:b/>
        </w:rPr>
        <w:t>raw</w:t>
      </w:r>
      <w:r>
        <w:t xml:space="preserve"> </w:t>
      </w:r>
      <w:r>
        <w:rPr>
          <w:b/>
        </w:rPr>
        <w:t>materials</w:t>
      </w:r>
      <w:r>
        <w:t xml:space="preserve"> (</w:t>
      </w:r>
      <w:r>
        <w:rPr>
          <w:b/>
        </w:rPr>
        <w:t>sugar</w:t>
      </w:r>
      <w:r>
        <w:t xml:space="preserve">, </w:t>
      </w:r>
      <w:r>
        <w:rPr>
          <w:b/>
        </w:rPr>
        <w:t>tobacco</w:t>
      </w:r>
      <w:r>
        <w:t xml:space="preserve">, </w:t>
      </w:r>
      <w:r>
        <w:rPr>
          <w:b/>
        </w:rPr>
        <w:t>chocolate</w:t>
      </w:r>
      <w:r>
        <w:t xml:space="preserve">, </w:t>
      </w:r>
      <w:r>
        <w:rPr>
          <w:b/>
        </w:rPr>
        <w:t>grain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oil</w:t>
      </w:r>
      <w:r>
        <w:t xml:space="preserve">). Denmark </w:t>
      </w:r>
      <w:r>
        <w:rPr>
          <w:b/>
        </w:rPr>
        <w:t>also</w:t>
      </w:r>
      <w:r>
        <w:t xml:space="preserve"> </w:t>
      </w:r>
      <w:r>
        <w:rPr>
          <w:b/>
        </w:rPr>
        <w:t>had</w:t>
      </w:r>
      <w:r>
        <w:t xml:space="preserve"> an </w:t>
      </w:r>
      <w:r>
        <w:rPr>
          <w:b/>
        </w:rPr>
        <w:t>admirable</w:t>
      </w:r>
      <w:r>
        <w:t xml:space="preserve"> commercial </w:t>
      </w:r>
      <w:r>
        <w:rPr>
          <w:b/>
        </w:rPr>
        <w:t>history</w:t>
      </w:r>
      <w:r>
        <w:t xml:space="preserve">, particularly </w:t>
      </w:r>
      <w:r>
        <w:rPr>
          <w:b/>
        </w:rPr>
        <w:t>with</w:t>
      </w:r>
      <w:r>
        <w:t xml:space="preserve"> </w:t>
      </w:r>
      <w:r>
        <w:rPr>
          <w:b/>
        </w:rPr>
        <w:t>respect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traffic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Sound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strait</w:t>
      </w:r>
      <w:r>
        <w:t xml:space="preserve"> </w:t>
      </w:r>
      <w:r>
        <w:rPr>
          <w:b/>
        </w:rPr>
        <w:t>separating</w:t>
      </w:r>
      <w:r>
        <w:t xml:space="preserve"> Denmark </w:t>
      </w:r>
      <w:r>
        <w:rPr>
          <w:b/>
        </w:rPr>
        <w:t>and</w:t>
      </w:r>
      <w:r>
        <w:t xml:space="preserve"> Sweden). </w:t>
      </w:r>
      <w:r>
        <w:rPr>
          <w:b/>
        </w:rPr>
        <w:t>In</w:t>
      </w:r>
      <w:r>
        <w:t xml:space="preserve"> 1857, </w:t>
      </w:r>
      <w:r>
        <w:rPr>
          <w:b/>
        </w:rPr>
        <w:t>in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payment </w:t>
      </w:r>
      <w:r>
        <w:rPr>
          <w:b/>
        </w:rPr>
        <w:t>of</w:t>
      </w:r>
      <w:r>
        <w:t xml:space="preserve"> 63 </w:t>
      </w:r>
      <w:r>
        <w:rPr>
          <w:b/>
        </w:rPr>
        <w:t>million</w:t>
      </w:r>
      <w:r>
        <w:t xml:space="preserve"> kronor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commercial </w:t>
      </w:r>
      <w:r>
        <w:rPr>
          <w:b/>
        </w:rPr>
        <w:t>nations</w:t>
      </w:r>
      <w:r>
        <w:t xml:space="preserve">, Denmark </w:t>
      </w:r>
      <w:r>
        <w:rPr>
          <w:b/>
        </w:rPr>
        <w:t>abolished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Sound</w:t>
      </w:r>
      <w:r>
        <w:t xml:space="preserve"> toll </w:t>
      </w:r>
      <w:r>
        <w:rPr>
          <w:b/>
        </w:rPr>
        <w:t>dues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fees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collected</w:t>
      </w:r>
      <w:r>
        <w:t xml:space="preserve"> </w:t>
      </w:r>
      <w:r>
        <w:rPr>
          <w:b/>
        </w:rPr>
        <w:t>since</w:t>
      </w:r>
      <w:r>
        <w:t xml:space="preserve"> 1497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Sound</w:t>
      </w:r>
      <w:r>
        <w:t xml:space="preserve">. </w:t>
      </w:r>
      <w:r>
        <w:rPr>
          <w:b/>
        </w:rPr>
        <w:t>This</w:t>
      </w:r>
      <w:r>
        <w:t xml:space="preserve">,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policy</w:t>
      </w:r>
      <w:r>
        <w:t xml:space="preserve"> shifts </w:t>
      </w:r>
      <w:r>
        <w:rPr>
          <w:b/>
        </w:rPr>
        <w:t>toward</w:t>
      </w:r>
      <w:r>
        <w:t xml:space="preserve"> </w:t>
      </w:r>
      <w:r>
        <w:rPr>
          <w:b/>
        </w:rPr>
        <w:t>free</w:t>
      </w:r>
      <w:r>
        <w:t xml:space="preserve"> </w:t>
      </w:r>
      <w:r>
        <w:rPr>
          <w:b/>
        </w:rPr>
        <w:t>trade</w:t>
      </w:r>
      <w:r>
        <w:t xml:space="preserve">,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traffic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port</w:t>
      </w:r>
      <w:r>
        <w:t xml:space="preserve"> </w:t>
      </w:r>
      <w:r>
        <w:rPr>
          <w:b/>
        </w:rPr>
        <w:t>of</w:t>
      </w:r>
      <w:r>
        <w:t xml:space="preserve"> Copenhagen.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institutions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countries</w:t>
      </w:r>
      <w:r>
        <w:t xml:space="preserve"> posed </w:t>
      </w:r>
      <w:r>
        <w:rPr>
          <w:b/>
        </w:rPr>
        <w:t>no</w:t>
      </w:r>
      <w:r>
        <w:t xml:space="preserve"> significant </w:t>
      </w:r>
      <w:r>
        <w:rPr>
          <w:b/>
        </w:rPr>
        <w:t>barriers</w:t>
      </w:r>
      <w:r>
        <w:t xml:space="preserve"> </w:t>
      </w:r>
      <w:r>
        <w:rPr>
          <w:b/>
        </w:rPr>
        <w:t>to</w:t>
      </w:r>
      <w:r>
        <w:t xml:space="preserve"> industrialization </w:t>
      </w:r>
      <w:r>
        <w:rPr>
          <w:b/>
        </w:rPr>
        <w:t>or</w:t>
      </w:r>
      <w:r>
        <w:t xml:space="preserve"> economic </w:t>
      </w:r>
      <w:r>
        <w:rPr>
          <w:b/>
        </w:rPr>
        <w:t>growth</w:t>
      </w:r>
      <w:r>
        <w:t xml:space="preserve">.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 </w:t>
      </w:r>
      <w:r>
        <w:rPr>
          <w:b/>
        </w:rPr>
        <w:t>passed</w:t>
      </w:r>
      <w:r>
        <w:t xml:space="preserve"> relatively peacefully </w:t>
      </w:r>
      <w:r>
        <w:rPr>
          <w:b/>
        </w:rPr>
        <w:t>for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countries</w:t>
      </w:r>
      <w:r>
        <w:t xml:space="preserve">, </w:t>
      </w:r>
      <w:r>
        <w:rPr>
          <w:b/>
        </w:rPr>
        <w:t>with</w:t>
      </w:r>
      <w:r>
        <w:t xml:space="preserve"> progressive democratization </w:t>
      </w:r>
      <w:r>
        <w:rPr>
          <w:b/>
        </w:rPr>
        <w:t>taking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reasonably </w:t>
      </w:r>
      <w:r>
        <w:rPr>
          <w:b/>
        </w:rPr>
        <w:t>well</w:t>
      </w:r>
      <w:r>
        <w:t xml:space="preserve"> </w:t>
      </w:r>
      <w:r>
        <w:rPr>
          <w:b/>
        </w:rPr>
        <w:t>governed</w:t>
      </w:r>
      <w:r>
        <w:t xml:space="preserve">, </w:t>
      </w:r>
      <w:r>
        <w:rPr>
          <w:b/>
        </w:rPr>
        <w:t>without</w:t>
      </w:r>
      <w:r>
        <w:t xml:space="preserve"> notable corruption </w:t>
      </w:r>
      <w:r>
        <w:rPr>
          <w:b/>
        </w:rPr>
        <w:t>or</w:t>
      </w:r>
      <w:r>
        <w:t xml:space="preserve"> grandiose </w:t>
      </w:r>
      <w:r>
        <w:rPr>
          <w:b/>
        </w:rPr>
        <w:t>state</w:t>
      </w:r>
      <w:r>
        <w:t xml:space="preserve"> </w:t>
      </w:r>
      <w:r>
        <w:rPr>
          <w:b/>
        </w:rPr>
        <w:t>projects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government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aid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railways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Sweden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</w:t>
      </w:r>
      <w:r>
        <w:rPr>
          <w:b/>
        </w:rPr>
        <w:t>lines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countries</w:t>
      </w:r>
      <w:r>
        <w:t xml:space="preserve"> dependent </w:t>
      </w:r>
      <w:r>
        <w:rPr>
          <w:b/>
        </w:rPr>
        <w:t>on</w:t>
      </w:r>
      <w:r>
        <w:t xml:space="preserve"> </w:t>
      </w:r>
      <w:r>
        <w:rPr>
          <w:b/>
        </w:rPr>
        <w:t>foreign</w:t>
      </w:r>
      <w:r>
        <w:t xml:space="preserve"> </w:t>
      </w:r>
      <w:r>
        <w:rPr>
          <w:b/>
        </w:rPr>
        <w:t>markets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followed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liberal </w:t>
      </w:r>
      <w:r>
        <w:rPr>
          <w:b/>
        </w:rPr>
        <w:t>trade</w:t>
      </w:r>
      <w:r>
        <w:t xml:space="preserve"> </w:t>
      </w:r>
      <w:r>
        <w:rPr>
          <w:b/>
        </w:rPr>
        <w:t>policy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, </w:t>
      </w:r>
      <w:r>
        <w:rPr>
          <w:b/>
        </w:rPr>
        <w:t>though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protectionist </w:t>
      </w:r>
      <w:r>
        <w:rPr>
          <w:b/>
        </w:rPr>
        <w:t>movement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in</w:t>
      </w:r>
      <w:r>
        <w:t xml:space="preserve"> Sweden. </w:t>
      </w:r>
      <w:r>
        <w:rPr>
          <w:b/>
        </w:rPr>
        <w:t>In</w:t>
      </w:r>
      <w:r>
        <w:t xml:space="preserve"> Denmark </w:t>
      </w:r>
      <w:r>
        <w:rPr>
          <w:b/>
        </w:rPr>
        <w:t>and</w:t>
      </w:r>
      <w:r>
        <w:t xml:space="preserve"> Sweden </w:t>
      </w:r>
      <w:r>
        <w:rPr>
          <w:b/>
        </w:rPr>
        <w:t>agricultural</w:t>
      </w:r>
      <w:r>
        <w:t xml:space="preserve"> </w:t>
      </w:r>
      <w:r>
        <w:rPr>
          <w:b/>
        </w:rPr>
        <w:t>reforms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gradually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eighteenth </w:t>
      </w:r>
      <w:r>
        <w:rPr>
          <w:b/>
        </w:rPr>
        <w:t>century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nineteenth,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class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peasant</w:t>
      </w:r>
      <w:r>
        <w:t xml:space="preserve"> landowners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definite </w:t>
      </w:r>
      <w:r>
        <w:rPr>
          <w:b/>
        </w:rPr>
        <w:t>market</w:t>
      </w:r>
      <w:r>
        <w:t xml:space="preserve"> orientation.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key</w:t>
      </w:r>
      <w:r>
        <w:t xml:space="preserve"> factor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success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countries</w:t>
      </w:r>
      <w:r>
        <w:t xml:space="preserve"> (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high</w:t>
      </w:r>
      <w:r>
        <w:t xml:space="preserve"> literacy, </w:t>
      </w:r>
      <w:r>
        <w:rPr>
          <w:b/>
        </w:rPr>
        <w:t>which</w:t>
      </w:r>
      <w:r>
        <w:t xml:space="preserve"> </w:t>
      </w:r>
      <w:r>
        <w:rPr>
          <w:b/>
        </w:rPr>
        <w:t>contributed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</w:t>
      </w:r>
      <w:r>
        <w:t xml:space="preserve">) </w:t>
      </w:r>
      <w:r>
        <w:rPr>
          <w:b/>
        </w:rPr>
        <w:t>was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adapt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division</w:t>
      </w:r>
      <w:r>
        <w:t xml:space="preserve"> </w:t>
      </w:r>
      <w:r>
        <w:rPr>
          <w:b/>
        </w:rPr>
        <w:t>of</w:t>
      </w:r>
      <w:r>
        <w:t xml:space="preserve"> labor </w:t>
      </w:r>
      <w:r>
        <w:rPr>
          <w:b/>
        </w:rPr>
        <w:t>determined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industrializers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stake </w:t>
      </w:r>
      <w:r>
        <w:rPr>
          <w:b/>
        </w:rPr>
        <w:t>out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specialization </w:t>
      </w:r>
      <w:r>
        <w:rPr>
          <w:b/>
        </w:rPr>
        <w:t>in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markets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suited</w:t>
      </w:r>
      <w:r/>
      <w:r>
        <w:rPr>
          <w:b/>
        </w:rPr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dependence </w:t>
      </w:r>
      <w:r>
        <w:rPr>
          <w:b/>
        </w:rPr>
        <w:t>on</w:t>
      </w:r>
      <w:r>
        <w:t xml:space="preserve"> </w:t>
      </w:r>
      <w:r>
        <w:rPr>
          <w:b/>
        </w:rPr>
        <w:t>international</w:t>
      </w:r>
      <w:r>
        <w:t xml:space="preserve"> commerce,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notorious fluctuations;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returns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factors </w:t>
      </w:r>
      <w:r>
        <w:rPr>
          <w:b/>
        </w:rPr>
        <w:t>of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fortunate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placed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of</w:t>
      </w:r>
      <w:r>
        <w:t xml:space="preserve"> prosperity. </w:t>
      </w:r>
      <w:r>
        <w:rPr>
          <w:b/>
        </w:rPr>
        <w:t>In</w:t>
      </w:r>
      <w:r>
        <w:t xml:space="preserve"> Sweden </w:t>
      </w:r>
      <w:r>
        <w:rPr>
          <w:b/>
        </w:rPr>
        <w:t>exports</w:t>
      </w:r>
      <w:r>
        <w:t xml:space="preserve"> </w:t>
      </w:r>
      <w:r>
        <w:rPr>
          <w:b/>
        </w:rPr>
        <w:t>accounted</w:t>
      </w:r>
      <w:r>
        <w:t xml:space="preserve"> </w:t>
      </w:r>
      <w:r>
        <w:rPr>
          <w:b/>
        </w:rPr>
        <w:t>for</w:t>
      </w:r>
      <w:r>
        <w:t xml:space="preserve"> 18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income</w:t>
      </w:r>
      <w:r>
        <w:t xml:space="preserve"> </w:t>
      </w:r>
      <w:r>
        <w:rPr>
          <w:b/>
        </w:rPr>
        <w:t>in</w:t>
      </w:r>
      <w:r>
        <w:t xml:space="preserve"> 1870,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1913, 22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larger </w:t>
      </w:r>
      <w:r>
        <w:rPr>
          <w:b/>
        </w:rPr>
        <w:t>national</w:t>
      </w:r>
      <w:r>
        <w:t xml:space="preserve"> </w:t>
      </w:r>
      <w:r>
        <w:rPr>
          <w:b/>
        </w:rPr>
        <w:t>income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Denmark </w:t>
      </w:r>
      <w:r>
        <w:rPr>
          <w:b/>
        </w:rPr>
        <w:t>exported</w:t>
      </w:r>
      <w:r>
        <w:t xml:space="preserve"> 63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production</w:t>
      </w:r>
      <w:r>
        <w:t xml:space="preserve">: </w:t>
      </w:r>
      <w:r>
        <w:rPr>
          <w:b/>
        </w:rPr>
        <w:t>butter</w:t>
      </w:r>
      <w:r>
        <w:t xml:space="preserve">, </w:t>
      </w:r>
      <w:r>
        <w:rPr>
          <w:b/>
        </w:rPr>
        <w:t>pork</w:t>
      </w:r>
      <w:r>
        <w:t xml:space="preserve"> </w:t>
      </w:r>
      <w:r>
        <w:rPr>
          <w:b/>
        </w:rPr>
        <w:t>products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eggs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exported</w:t>
      </w:r>
      <w:r>
        <w:t xml:space="preserve"> 80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butter</w:t>
      </w:r>
      <w:r>
        <w:t xml:space="preserve">, </w:t>
      </w:r>
      <w:r>
        <w:rPr>
          <w:b/>
        </w:rPr>
        <w:t>almost</w:t>
      </w:r>
      <w:r>
        <w:t xml:space="preserve"> </w:t>
      </w:r>
      <w:r>
        <w:rPr>
          <w:b/>
        </w:rPr>
        <w:t>all</w:t>
      </w:r>
      <w:r/>
    </w:p>
    <w:p>
      <w:r/>
      <w:r>
        <w:rPr>
          <w:b/>
        </w:rPr>
        <w:t>to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Britain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accounted</w:t>
      </w:r>
      <w:r>
        <w:t xml:space="preserve"> </w:t>
      </w:r>
      <w:r>
        <w:rPr>
          <w:b/>
        </w:rPr>
        <w:t>for</w:t>
      </w:r>
      <w:r>
        <w:t xml:space="preserve"> 40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British</w:t>
      </w:r>
      <w:r>
        <w:t xml:space="preserve"> </w:t>
      </w:r>
      <w:r>
        <w:rPr>
          <w:b/>
        </w:rPr>
        <w:t>butter</w:t>
      </w:r>
      <w:r>
        <w:t xml:space="preserve"> </w:t>
      </w:r>
      <w:r>
        <w:rPr>
          <w:b/>
        </w:rPr>
        <w:t>imports</w:t>
      </w:r>
      <w:r>
        <w:t>.</w:t>
      </w:r>
    </w:p>
    <w:p>
      <w:r>
        <w:t>count: 215</w:t>
      </w:r>
    </w:p>
    <w:p>
      <w:r>
        <w:br w:type="page"/>
      </w:r>
    </w:p>
    <w:p>
      <w:pPr>
        <w:pStyle w:val="Heading1"/>
      </w:pPr>
      <w:r>
        <w:t>Official 37-Passage 01 Thales and the Milesians</w:t>
      </w:r>
    </w:p>
    <w:p>
      <w:r/>
      <w:r>
        <w:rPr>
          <w:b/>
        </w:rPr>
        <w:t>While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observers </w:t>
      </w:r>
      <w:r>
        <w:rPr>
          <w:b/>
        </w:rPr>
        <w:t>and</w:t>
      </w:r>
      <w:r>
        <w:t xml:space="preserve"> thinkers </w:t>
      </w:r>
      <w:r>
        <w:rPr>
          <w:b/>
        </w:rPr>
        <w:t>had</w:t>
      </w:r>
      <w:r>
        <w:t xml:space="preserve"> </w:t>
      </w:r>
      <w:r>
        <w:rPr>
          <w:b/>
        </w:rPr>
        <w:t>laid</w:t>
      </w:r>
      <w:r>
        <w:t xml:space="preserve"> </w:t>
      </w:r>
      <w:r>
        <w:rPr>
          <w:b/>
        </w:rPr>
        <w:t>the</w:t>
      </w:r>
      <w:r>
        <w:t xml:space="preserve"> groundwork </w:t>
      </w:r>
      <w:r>
        <w:rPr>
          <w:b/>
        </w:rPr>
        <w:t>for</w:t>
      </w:r>
      <w:r>
        <w:t xml:space="preserve"> </w:t>
      </w:r>
      <w:r>
        <w:rPr>
          <w:b/>
        </w:rPr>
        <w:t>science</w:t>
      </w:r>
      <w:r>
        <w:t xml:space="preserve">, Thales (circa 624 B.C.E.–ca 547 B.C.E.),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earliest </w:t>
      </w:r>
      <w:r>
        <w:rPr>
          <w:b/>
        </w:rPr>
        <w:t>Greek</w:t>
      </w:r>
      <w:r>
        <w:t xml:space="preserve"> philosophers,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steps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, </w:t>
      </w:r>
      <w:r>
        <w:rPr>
          <w:b/>
        </w:rPr>
        <w:t>more</w:t>
      </w:r>
      <w:r>
        <w:t xml:space="preserve"> objective </w:t>
      </w:r>
      <w:r>
        <w:rPr>
          <w:b/>
        </w:rPr>
        <w:t>approach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finding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He</w:t>
      </w:r>
      <w:r>
        <w:t xml:space="preserve"> posed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question</w:t>
      </w:r>
      <w:r>
        <w:t>: “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?” </w:t>
      </w:r>
      <w:r>
        <w:rPr>
          <w:b/>
        </w:rPr>
        <w:t>Many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asked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him</w:t>
      </w:r>
      <w:r>
        <w:t xml:space="preserve">, </w:t>
      </w:r>
      <w:r>
        <w:rPr>
          <w:b/>
        </w:rPr>
        <w:t>but</w:t>
      </w:r>
      <w:r>
        <w:t xml:space="preserve"> Thales </w:t>
      </w:r>
      <w:r>
        <w:rPr>
          <w:b/>
        </w:rPr>
        <w:t>based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answer</w:t>
      </w:r>
      <w:r>
        <w:t xml:space="preserve"> strictly </w:t>
      </w:r>
      <w:r>
        <w:rPr>
          <w:b/>
        </w:rPr>
        <w:t>on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observed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out</w:t>
      </w:r>
      <w:r>
        <w:t>—</w:t>
      </w:r>
      <w:r>
        <w:rPr>
          <w:b/>
        </w:rPr>
        <w:t>not</w:t>
      </w:r>
      <w:r>
        <w:t xml:space="preserve"> </w:t>
      </w:r>
      <w:r>
        <w:rPr>
          <w:b/>
        </w:rPr>
        <w:t>on</w:t>
      </w:r>
      <w:r>
        <w:t xml:space="preserve"> imaginative </w:t>
      </w:r>
      <w:r>
        <w:rPr>
          <w:b/>
        </w:rPr>
        <w:t>stories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supernatural. </w:t>
      </w:r>
      <w:r>
        <w:rPr>
          <w:b/>
        </w:rPr>
        <w:t>He</w:t>
      </w:r>
      <w:r>
        <w:t xml:space="preserve"> proposed </w:t>
      </w:r>
      <w:r>
        <w:rPr>
          <w:b/>
        </w:rPr>
        <w:t>water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single</w:t>
      </w:r>
      <w:r>
        <w:t xml:space="preserve"> substance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everything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model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disk</w:t>
      </w:r>
      <w:r>
        <w:t xml:space="preserve"> </w:t>
      </w:r>
      <w:r>
        <w:rPr>
          <w:b/>
        </w:rPr>
        <w:t>floating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water</w:t>
      </w:r>
      <w:r>
        <w:t>.</w:t>
      </w:r>
    </w:p>
    <w:p>
      <w:r/>
      <w:r>
        <w:rPr>
          <w:b/>
        </w:rPr>
        <w:t>Like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Greek</w:t>
      </w:r>
      <w:r>
        <w:t xml:space="preserve"> philosophers, Thales </w:t>
      </w:r>
      <w:r>
        <w:rPr>
          <w:b/>
        </w:rPr>
        <w:t>had</w:t>
      </w:r>
      <w:r>
        <w:t xml:space="preserve"> an </w:t>
      </w:r>
      <w:r>
        <w:rPr>
          <w:b/>
        </w:rPr>
        <w:t>influence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him</w:t>
      </w:r>
      <w:r>
        <w:t xml:space="preserve">.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best</w:t>
      </w:r>
      <w:r>
        <w:t>-</w:t>
      </w:r>
      <w:r>
        <w:rPr>
          <w:b/>
        </w:rPr>
        <w:t>known</w:t>
      </w:r>
      <w:r>
        <w:t xml:space="preserve"> followers, </w:t>
      </w:r>
      <w:r>
        <w:rPr>
          <w:b/>
        </w:rPr>
        <w:t>though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undoubtedly </w:t>
      </w:r>
      <w:r>
        <w:rPr>
          <w:b/>
        </w:rPr>
        <w:t>others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attained</w:t>
      </w:r>
      <w:r>
        <w:t xml:space="preserve"> </w:t>
      </w:r>
      <w:r>
        <w:rPr>
          <w:b/>
        </w:rPr>
        <w:t>less</w:t>
      </w:r>
      <w:r>
        <w:t xml:space="preserve"> renown, </w:t>
      </w:r>
      <w:r>
        <w:rPr>
          <w:b/>
        </w:rPr>
        <w:t>were</w:t>
      </w:r>
      <w:r>
        <w:t xml:space="preserve"> Anaximander </w:t>
      </w:r>
      <w:r>
        <w:rPr>
          <w:b/>
        </w:rPr>
        <w:t>and</w:t>
      </w:r>
      <w:r>
        <w:t xml:space="preserve"> Anaximenes. </w:t>
      </w:r>
      <w:r>
        <w:rPr>
          <w:b/>
        </w:rPr>
        <w:t>Both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from</w:t>
      </w:r>
      <w:r>
        <w:t xml:space="preserve"> Miletus (located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present</w:t>
      </w:r>
      <w:r>
        <w:t>-</w:t>
      </w:r>
      <w:r>
        <w:rPr>
          <w:b/>
        </w:rPr>
        <w:t>day</w:t>
      </w:r>
      <w:r>
        <w:t xml:space="preserve"> </w:t>
      </w:r>
      <w:r>
        <w:rPr>
          <w:b/>
        </w:rPr>
        <w:t>Turkey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, </w:t>
      </w:r>
      <w:r>
        <w:rPr>
          <w:b/>
        </w:rPr>
        <w:t>like</w:t>
      </w:r>
      <w:r>
        <w:t xml:space="preserve"> Thales, </w:t>
      </w:r>
      <w:r>
        <w:rPr>
          <w:b/>
        </w:rPr>
        <w:t>were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Milesian </w:t>
      </w:r>
      <w:r>
        <w:rPr>
          <w:b/>
        </w:rPr>
        <w:t>School</w:t>
      </w:r>
      <w:r>
        <w:t xml:space="preserve">.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about</w:t>
      </w:r>
      <w:r>
        <w:t xml:space="preserve"> Anaximander </w:t>
      </w:r>
      <w:r>
        <w:rPr>
          <w:b/>
        </w:rPr>
        <w:t>than</w:t>
      </w:r>
      <w:r>
        <w:t xml:space="preserve"> </w:t>
      </w:r>
      <w:r>
        <w:rPr>
          <w:b/>
        </w:rPr>
        <w:t>about</w:t>
      </w:r>
      <w:r>
        <w:t xml:space="preserve"> Anaximenes, </w:t>
      </w:r>
      <w:r>
        <w:rPr>
          <w:b/>
        </w:rPr>
        <w:t>probably</w:t>
      </w:r>
      <w:r>
        <w:t xml:space="preserve"> </w:t>
      </w:r>
      <w:r>
        <w:rPr>
          <w:b/>
        </w:rPr>
        <w:t>because</w:t>
      </w:r>
      <w:r>
        <w:t xml:space="preserve"> Anaximander, </w:t>
      </w:r>
      <w:r>
        <w:rPr>
          <w:b/>
        </w:rPr>
        <w:t>who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 sometime </w:t>
      </w:r>
      <w:r>
        <w:rPr>
          <w:b/>
        </w:rPr>
        <w:t>around</w:t>
      </w:r>
      <w:r>
        <w:t xml:space="preserve"> 610 BCE, ambitiously </w:t>
      </w:r>
      <w:r>
        <w:rPr>
          <w:b/>
        </w:rPr>
        <w:t>attempted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write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comprehensive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happen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teacher</w:t>
      </w:r>
      <w:r>
        <w:t>-</w:t>
      </w:r>
      <w:r>
        <w:rPr>
          <w:b/>
        </w:rPr>
        <w:t>student</w:t>
      </w:r>
      <w:r>
        <w:t xml:space="preserve"> </w:t>
      </w:r>
      <w:r>
        <w:rPr>
          <w:b/>
        </w:rPr>
        <w:t>pair</w:t>
      </w:r>
      <w:r>
        <w:t xml:space="preserve"> </w:t>
      </w:r>
      <w:r>
        <w:rPr>
          <w:b/>
        </w:rPr>
        <w:t>of</w:t>
      </w:r>
      <w:r>
        <w:t xml:space="preserve"> philosophers, Plato </w:t>
      </w:r>
      <w:r>
        <w:rPr>
          <w:b/>
        </w:rPr>
        <w:t>and</w:t>
      </w:r>
      <w:r>
        <w:t xml:space="preserve"> Aristotle, Anaximander </w:t>
      </w:r>
      <w:r>
        <w:rPr>
          <w:b/>
        </w:rPr>
        <w:t>disagreed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teacher</w:t>
      </w:r>
      <w:r>
        <w:t xml:space="preserve"> despite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respect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him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doubted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contents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proposed </w:t>
      </w:r>
      <w:r>
        <w:rPr>
          <w:b/>
        </w:rPr>
        <w:t>instead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formless </w:t>
      </w:r>
      <w:r>
        <w:rPr>
          <w:b/>
        </w:rPr>
        <w:t>and</w:t>
      </w:r>
      <w:r>
        <w:t xml:space="preserve"> unobservable substance </w:t>
      </w:r>
      <w:r>
        <w:rPr>
          <w:b/>
        </w:rPr>
        <w:t>he</w:t>
      </w:r>
      <w:r>
        <w:t xml:space="preserve"> </w:t>
      </w:r>
      <w:r>
        <w:rPr>
          <w:b/>
        </w:rPr>
        <w:t>called</w:t>
      </w:r>
      <w:r>
        <w:t xml:space="preserve"> “apeiron”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matter</w:t>
      </w:r>
      <w:r>
        <w:t>.</w:t>
      </w:r>
    </w:p>
    <w:p>
      <w:r>
        <w:t xml:space="preserve">Anaximander’s </w:t>
      </w:r>
      <w:r>
        <w:rPr>
          <w:b/>
        </w:rPr>
        <w:t>most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contributions</w:t>
      </w:r>
      <w:r>
        <w:t xml:space="preserve">, </w:t>
      </w:r>
      <w:r>
        <w:rPr>
          <w:b/>
        </w:rPr>
        <w:t>though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areas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accept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prime element, </w:t>
      </w:r>
      <w:r>
        <w:rPr>
          <w:b/>
        </w:rPr>
        <w:t>he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life</w:t>
      </w:r>
      <w:r>
        <w:t xml:space="preserve"> originated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to</w:t>
      </w:r>
      <w:r>
        <w:t xml:space="preserve"> conceive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idea</w:t>
      </w:r>
      <w:r>
        <w:t xml:space="preserve">. Anaximander </w:t>
      </w:r>
      <w:r>
        <w:rPr>
          <w:b/>
        </w:rPr>
        <w:t>is</w:t>
      </w:r>
      <w:r>
        <w:t xml:space="preserve"> </w:t>
      </w:r>
      <w:r>
        <w:rPr>
          <w:b/>
        </w:rPr>
        <w:t>credited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map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Greeks </w:t>
      </w:r>
      <w:r>
        <w:rPr>
          <w:b/>
        </w:rPr>
        <w:t>and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with</w:t>
      </w:r>
      <w:r>
        <w:t xml:space="preserve"> recognizing </w:t>
      </w:r>
      <w:r>
        <w:rPr>
          <w:b/>
        </w:rPr>
        <w:t>that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surface</w:t>
      </w:r>
      <w:r>
        <w:t xml:space="preserve"> </w:t>
      </w:r>
      <w:r>
        <w:rPr>
          <w:b/>
        </w:rPr>
        <w:t>was</w:t>
      </w:r>
      <w:r>
        <w:t xml:space="preserve"> curved. </w:t>
      </w:r>
      <w:r>
        <w:rPr>
          <w:b/>
        </w:rPr>
        <w:t>He</w:t>
      </w:r>
      <w:r>
        <w:t xml:space="preserve"> </w:t>
      </w:r>
      <w:r>
        <w:rPr>
          <w:b/>
        </w:rPr>
        <w:t>believed</w:t>
      </w:r>
      <w:r>
        <w:t xml:space="preserve">, </w:t>
      </w:r>
      <w:r>
        <w:rPr>
          <w:b/>
        </w:rPr>
        <w:t>though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shape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cylinder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sphere </w:t>
      </w:r>
      <w:r>
        <w:rPr>
          <w:b/>
        </w:rPr>
        <w:t>that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Greek</w:t>
      </w:r>
      <w:r>
        <w:t xml:space="preserve"> philosophers </w:t>
      </w:r>
      <w:r>
        <w:rPr>
          <w:b/>
        </w:rPr>
        <w:t>would</w:t>
      </w:r>
      <w:r/>
      <w:r>
        <w:rPr>
          <w:b/>
        </w:rPr>
      </w:r>
      <w:r>
        <w:t xml:space="preserve"> conjecture. Anaximander, </w:t>
      </w:r>
      <w:r>
        <w:rPr>
          <w:b/>
        </w:rPr>
        <w:t>observing</w:t>
      </w:r>
      <w:r>
        <w:t xml:space="preserve"> </w:t>
      </w:r>
      <w:r>
        <w:rPr>
          <w:b/>
        </w:rPr>
        <w:t>the</w:t>
      </w:r>
      <w:r>
        <w:t xml:space="preserve"> motions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heavens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polestar,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Greek</w:t>
      </w:r>
      <w:r>
        <w:t xml:space="preserve"> philosophers </w:t>
      </w:r>
      <w:r>
        <w:rPr>
          <w:b/>
        </w:rPr>
        <w:t>to</w:t>
      </w:r>
      <w:r>
        <w:t xml:space="preserve"> </w:t>
      </w:r>
      <w:r>
        <w:rPr>
          <w:b/>
        </w:rPr>
        <w:t>picture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sphere completely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Earth</w:t>
      </w:r>
      <w:r>
        <w:t xml:space="preserve">—an </w:t>
      </w:r>
      <w:r>
        <w:rPr>
          <w:b/>
        </w:rPr>
        <w:t>idea</w:t>
      </w:r>
      <w:r>
        <w:t xml:space="preserve"> </w:t>
      </w:r>
      <w:r>
        <w:rPr>
          <w:b/>
        </w:rPr>
        <w:t>that</w:t>
      </w:r>
      <w:r>
        <w:t xml:space="preserve">, elaborated </w:t>
      </w:r>
      <w:r>
        <w:rPr>
          <w:b/>
        </w:rPr>
        <w:t>upon</w:t>
      </w:r>
      <w:r>
        <w:t xml:space="preserve"> </w:t>
      </w:r>
      <w:r>
        <w:rPr>
          <w:b/>
        </w:rPr>
        <w:t>later</w:t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prevail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advent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Revolution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>.</w:t>
      </w:r>
    </w:p>
    <w:p>
      <w:r/>
      <w:r>
        <w:rPr>
          <w:b/>
        </w:rPr>
        <w:t>Unfortunately</w:t>
      </w:r>
      <w:r>
        <w:t xml:space="preserve">,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Anaximander’s </w:t>
      </w:r>
      <w:r>
        <w:rPr>
          <w:b/>
        </w:rPr>
        <w:t>written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lost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fragments </w:t>
      </w:r>
      <w:r>
        <w:rPr>
          <w:b/>
        </w:rPr>
        <w:t>survive</w:t>
      </w:r>
      <w:r>
        <w:t xml:space="preserve"> </w:t>
      </w:r>
      <w:r>
        <w:rPr>
          <w:b/>
        </w:rPr>
        <w:t>today</w:t>
      </w:r>
      <w:r>
        <w:t xml:space="preserve">. </w:t>
      </w:r>
      <w:r>
        <w:rPr>
          <w:b/>
        </w:rPr>
        <w:t>Little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ideas</w:t>
      </w:r>
      <w:r>
        <w:t xml:space="preserve">. </w:t>
      </w:r>
      <w:r>
        <w:rPr>
          <w:b/>
        </w:rPr>
        <w:t>Unfortunately</w:t>
      </w:r>
      <w:r>
        <w:t xml:space="preserve">, </w:t>
      </w:r>
      <w:r>
        <w:rPr>
          <w:b/>
        </w:rPr>
        <w:t>too</w:t>
      </w:r>
      <w:r>
        <w:t xml:space="preserve">,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written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Anaximenes, </w:t>
      </w:r>
      <w:r>
        <w:rPr>
          <w:b/>
        </w:rPr>
        <w:t>who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Anaximander’s </w:t>
      </w:r>
      <w:r>
        <w:rPr>
          <w:b/>
        </w:rPr>
        <w:t>pupil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lost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say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about</w:t>
      </w:r>
      <w:r>
        <w:t xml:space="preserve"> Anaximenes, </w:t>
      </w:r>
      <w:r>
        <w:rPr>
          <w:b/>
        </w:rPr>
        <w:t>who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around</w:t>
      </w:r>
      <w:r>
        <w:t xml:space="preserve"> 560 BCE,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of</w:t>
      </w:r>
      <w:r>
        <w:t xml:space="preserve"> Anaximander, </w:t>
      </w:r>
      <w:r>
        <w:rPr>
          <w:b/>
        </w:rPr>
        <w:t>he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disagreed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mentor.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, </w:t>
      </w:r>
      <w:r>
        <w:rPr>
          <w:b/>
        </w:rPr>
        <w:t>according to</w:t>
      </w:r>
      <w:r/>
      <w:r>
        <w:rPr>
          <w:b/>
        </w:rPr>
      </w:r>
      <w:r>
        <w:t xml:space="preserve"> Anaximenes,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composed </w:t>
      </w:r>
      <w:r>
        <w:rPr>
          <w:b/>
        </w:rPr>
        <w:t>of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or</w:t>
      </w:r>
      <w:r>
        <w:t xml:space="preserve"> apeiron, </w:t>
      </w:r>
      <w:r>
        <w:rPr>
          <w:b/>
        </w:rPr>
        <w:t>but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itself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fundamental</w:t>
      </w:r>
      <w:r>
        <w:t xml:space="preserve"> element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. Compressed, </w:t>
      </w:r>
      <w:r>
        <w:rPr>
          <w:b/>
        </w:rPr>
        <w:t>it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when</w:t>
      </w:r>
      <w:r>
        <w:t xml:space="preserve"> rarefied </w:t>
      </w:r>
      <w:r>
        <w:rPr>
          <w:b/>
        </w:rPr>
        <w:t>or</w:t>
      </w:r>
      <w:r>
        <w:t xml:space="preserve"> </w:t>
      </w:r>
      <w:r>
        <w:rPr>
          <w:b/>
        </w:rPr>
        <w:t>thinned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heated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fire</w:t>
      </w:r>
      <w:r>
        <w:t xml:space="preserve">. Anaximenes may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rainbows</w:t>
      </w:r>
      <w:r>
        <w:t xml:space="preserve"> </w:t>
      </w:r>
      <w:r>
        <w:rPr>
          <w:b/>
        </w:rPr>
        <w:t>and</w:t>
      </w:r>
      <w:r>
        <w:t xml:space="preserve"> speculate </w:t>
      </w:r>
      <w:r>
        <w:rPr>
          <w:b/>
        </w:rPr>
        <w:t>upon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supernatural </w:t>
      </w:r>
      <w:r>
        <w:rPr>
          <w:b/>
        </w:rPr>
        <w:t>cause</w:t>
      </w:r>
      <w:r>
        <w:t>.</w:t>
      </w:r>
    </w:p>
    <w:p>
      <w:r/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door</w:t>
      </w:r>
      <w:r>
        <w:t xml:space="preserve"> </w:t>
      </w:r>
      <w:r>
        <w:rPr>
          <w:b/>
        </w:rPr>
        <w:t>opened</w:t>
      </w:r>
      <w:r>
        <w:t xml:space="preserve"> </w:t>
      </w:r>
      <w:r>
        <w:rPr>
          <w:b/>
        </w:rPr>
        <w:t>by</w:t>
      </w:r>
      <w:r>
        <w:t xml:space="preserve"> Thales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early</w:t>
      </w:r>
      <w:r>
        <w:t xml:space="preserve"> philosophers </w:t>
      </w:r>
      <w:r>
        <w:rPr>
          <w:b/>
        </w:rPr>
        <w:t>of</w:t>
      </w:r>
      <w:r>
        <w:t xml:space="preserve"> Miletus, </w:t>
      </w:r>
      <w:r>
        <w:rPr>
          <w:b/>
        </w:rPr>
        <w:t>Greek</w:t>
      </w:r>
      <w:r>
        <w:t xml:space="preserve"> thinkers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speculate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exciting</w:t>
      </w:r>
      <w:r>
        <w:t xml:space="preserve"> </w:t>
      </w:r>
      <w:r>
        <w:rPr>
          <w:b/>
        </w:rPr>
        <w:t>burst</w:t>
      </w:r>
      <w:r>
        <w:t xml:space="preserve"> </w:t>
      </w:r>
      <w:r>
        <w:rPr>
          <w:b/>
        </w:rPr>
        <w:t>of</w:t>
      </w:r>
      <w:r>
        <w:t xml:space="preserve"> intellectual </w:t>
      </w:r>
      <w:r>
        <w:rPr>
          <w:b/>
        </w:rPr>
        <w:t>activity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part</w:t>
      </w:r>
      <w:r>
        <w:t xml:space="preserve"> purely creative. </w:t>
      </w:r>
      <w:r>
        <w:rPr>
          <w:b/>
        </w:rPr>
        <w:t>The</w:t>
      </w:r>
      <w:r>
        <w:t xml:space="preserve"> Greeks, </w:t>
      </w:r>
      <w:r>
        <w:rPr>
          <w:b/>
        </w:rPr>
        <w:t>from</w:t>
      </w:r>
      <w:r>
        <w:t xml:space="preserve"> Thales </w:t>
      </w:r>
      <w:r>
        <w:rPr>
          <w:b/>
        </w:rPr>
        <w:t>to</w:t>
      </w:r>
      <w:r>
        <w:t xml:space="preserve"> Plato </w:t>
      </w:r>
      <w:r>
        <w:rPr>
          <w:b/>
        </w:rPr>
        <w:t>and</w:t>
      </w:r>
      <w:r>
        <w:t xml:space="preserve"> Aristotle, </w:t>
      </w:r>
      <w:r>
        <w:rPr>
          <w:b/>
        </w:rPr>
        <w:t>were</w:t>
      </w:r>
      <w:r>
        <w:t xml:space="preserve"> philosophers </w:t>
      </w:r>
      <w:r>
        <w:rPr>
          <w:b/>
        </w:rPr>
        <w:t>and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today</w:t>
      </w:r>
      <w:r>
        <w:t xml:space="preserve">’s </w:t>
      </w:r>
      <w:r>
        <w:rPr>
          <w:b/>
        </w:rPr>
        <w:t>sense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anyone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“</w:t>
      </w:r>
      <w:r>
        <w:rPr>
          <w:b/>
        </w:rPr>
        <w:t>ideas</w:t>
      </w:r>
      <w:r>
        <w:t xml:space="preserve">”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and</w:t>
      </w:r>
      <w:r>
        <w:t xml:space="preserve"> structure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, </w:t>
      </w:r>
      <w:r>
        <w:rPr>
          <w:b/>
        </w:rPr>
        <w:t>for</w:t>
      </w:r>
      <w:r>
        <w:t xml:space="preserve"> instance,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ideas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consistent</w:t>
      </w:r>
      <w:r>
        <w:t xml:space="preserve"> </w:t>
      </w:r>
      <w:r>
        <w:rPr>
          <w:b/>
        </w:rPr>
        <w:t>and</w:t>
      </w:r>
      <w:r>
        <w:t xml:space="preserve"> elaborately structured, </w:t>
      </w:r>
      <w:r>
        <w:rPr>
          <w:b/>
        </w:rPr>
        <w:t>or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so</w:t>
      </w:r>
      <w:r>
        <w:t xml:space="preserve"> apparently </w:t>
      </w:r>
      <w:r>
        <w:rPr>
          <w:b/>
        </w:rPr>
        <w:t>obvious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persuasive </w:t>
      </w:r>
      <w:r>
        <w:rPr>
          <w:b/>
        </w:rPr>
        <w:t>to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people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demands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various</w:t>
      </w:r>
      <w:r>
        <w:t xml:space="preserve"> observations </w:t>
      </w:r>
      <w:r>
        <w:rPr>
          <w:b/>
        </w:rPr>
        <w:t>and</w:t>
      </w:r>
      <w:r>
        <w:t xml:space="preserve"> analogies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woven </w:t>
      </w:r>
      <w:r>
        <w:rPr>
          <w:b/>
        </w:rPr>
        <w:t>together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reasoning</w:t>
      </w:r>
      <w:r>
        <w:t xml:space="preserve">, carefully </w:t>
      </w:r>
      <w:r>
        <w:rPr>
          <w:b/>
        </w:rPr>
        <w:t>constructed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eventually</w:t>
      </w:r>
      <w:r>
        <w:t xml:space="preserve"> culminate </w:t>
      </w:r>
      <w:r>
        <w:rPr>
          <w:b/>
        </w:rPr>
        <w:t>in</w:t>
      </w:r>
      <w:r>
        <w:t xml:space="preserve"> Aristotle’s </w:t>
      </w:r>
      <w:r>
        <w:rPr>
          <w:b/>
        </w:rPr>
        <w:t>model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. </w:t>
      </w:r>
      <w:r>
        <w:rPr>
          <w:b/>
        </w:rPr>
        <w:t>Without</w:t>
      </w:r>
      <w:r>
        <w:t xml:space="preserve"> experimentation </w:t>
      </w:r>
      <w:r>
        <w:rPr>
          <w:b/>
        </w:rPr>
        <w:t>and</w:t>
      </w:r>
      <w:r>
        <w:t xml:space="preserve"> objective, critical </w:t>
      </w:r>
      <w:r>
        <w:rPr>
          <w:b/>
        </w:rPr>
        <w:t>testing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theories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these</w:t>
      </w:r>
      <w:r>
        <w:t xml:space="preserve"> thinkers </w:t>
      </w:r>
      <w:r>
        <w:rPr>
          <w:b/>
        </w:rPr>
        <w:t>could</w:t>
      </w:r>
      <w:r>
        <w:t xml:space="preserve"> </w:t>
      </w:r>
      <w:r>
        <w:rPr>
          <w:b/>
        </w:rPr>
        <w:t>hope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achieve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some</w:t>
      </w:r>
      <w:r>
        <w:t xml:space="preserve"> internally </w:t>
      </w:r>
      <w:r>
        <w:rPr>
          <w:b/>
        </w:rPr>
        <w:t>consistent</w:t>
      </w:r>
      <w:r>
        <w:t xml:space="preserve"> speculation </w:t>
      </w:r>
      <w:r>
        <w:rPr>
          <w:b/>
        </w:rPr>
        <w:t>that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bases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satisfied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demands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reason</w:t>
      </w:r>
      <w:r>
        <w:t>.</w:t>
      </w:r>
    </w:p>
    <w:p>
      <w:r>
        <w:t>count: 215</w:t>
      </w:r>
    </w:p>
    <w:p>
      <w:r>
        <w:br w:type="page"/>
      </w:r>
    </w:p>
    <w:p>
      <w:pPr>
        <w:pStyle w:val="Heading1"/>
      </w:pPr>
      <w:r>
        <w:t>Official 21-Passage 01 Geothermal Energy</w:t>
      </w:r>
    </w:p>
    <w:p>
      <w:r/>
      <w:r>
        <w:rPr>
          <w:b/>
        </w:rPr>
        <w:t>Earth</w:t>
      </w:r>
      <w:r>
        <w:t xml:space="preserve">’s internal </w:t>
      </w:r>
      <w:r>
        <w:rPr>
          <w:b/>
        </w:rPr>
        <w:t>heat</w:t>
      </w:r>
      <w:r>
        <w:t xml:space="preserve">, </w:t>
      </w:r>
      <w:r>
        <w:rPr>
          <w:b/>
        </w:rPr>
        <w:t>fueled</w:t>
      </w:r>
      <w:r>
        <w:t xml:space="preserve"> </w:t>
      </w:r>
      <w:r>
        <w:rPr>
          <w:b/>
        </w:rPr>
        <w:t>by</w:t>
      </w:r>
      <w:r>
        <w:t xml:space="preserve"> radioactivity, </w:t>
      </w:r>
      <w:r>
        <w:rPr>
          <w:b/>
        </w:rPr>
        <w:t>provides</w:t>
      </w:r>
      <w:r>
        <w:t xml:space="preserve"> </w:t>
      </w:r>
      <w:r>
        <w:rPr>
          <w:b/>
        </w:rPr>
        <w:t>the</w:t>
      </w:r>
      <w:r>
        <w:t xml:space="preserve"> energy </w:t>
      </w:r>
      <w:r>
        <w:rPr>
          <w:b/>
        </w:rPr>
        <w:t>for</w:t>
      </w:r>
      <w:r>
        <w:t xml:space="preserve"> </w:t>
      </w:r>
      <w:r>
        <w:rPr>
          <w:b/>
        </w:rPr>
        <w:t>plate</w:t>
      </w:r>
      <w:r>
        <w:t xml:space="preserve"> tectonics </w:t>
      </w:r>
      <w:r>
        <w:rPr>
          <w:b/>
        </w:rPr>
        <w:t>and</w:t>
      </w:r>
      <w:r>
        <w:t xml:space="preserve"> continental drift, </w:t>
      </w:r>
      <w:r>
        <w:rPr>
          <w:b/>
        </w:rPr>
        <w:t>mountain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earthquakes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</w:t>
      </w:r>
      <w:r>
        <w:t xml:space="preserve"> harnessed </w:t>
      </w:r>
      <w:r>
        <w:rPr>
          <w:b/>
        </w:rPr>
        <w:t>to</w:t>
      </w:r>
      <w:r>
        <w:t xml:space="preserve"> </w:t>
      </w:r>
      <w:r>
        <w:rPr>
          <w:b/>
        </w:rPr>
        <w:t>drive</w:t>
      </w:r>
      <w:r>
        <w:t xml:space="preserve"> </w:t>
      </w:r>
      <w:r>
        <w:rPr>
          <w:b/>
        </w:rPr>
        <w:t>electric</w:t>
      </w:r>
      <w:r>
        <w:t xml:space="preserve"> generators </w:t>
      </w:r>
      <w:r>
        <w:rPr>
          <w:b/>
        </w:rPr>
        <w:t>and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homes</w:t>
      </w:r>
      <w:r>
        <w:t xml:space="preserve">. Geothermal energy </w:t>
      </w:r>
      <w:r>
        <w:rPr>
          <w:b/>
        </w:rPr>
        <w:t>becomes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practical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underground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</w:t>
      </w:r>
      <w:r>
        <w:t xml:space="preserve"> transferred </w:t>
      </w:r>
      <w:r>
        <w:rPr>
          <w:b/>
        </w:rPr>
        <w:t>by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heated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passes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subsurface region </w:t>
      </w:r>
      <w:r>
        <w:rPr>
          <w:b/>
        </w:rPr>
        <w:t>of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rocks</w:t>
      </w:r>
      <w:r>
        <w:t xml:space="preserve">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 xml:space="preserve"> reservoir) </w:t>
      </w:r>
      <w:r>
        <w:rPr>
          <w:b/>
        </w:rPr>
        <w:t>that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feet</w:t>
      </w:r>
      <w:r>
        <w:t xml:space="preserve"> </w:t>
      </w:r>
      <w:r>
        <w:rPr>
          <w:b/>
        </w:rPr>
        <w:t>deep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naturally </w:t>
      </w:r>
      <w:r>
        <w:rPr>
          <w:b/>
        </w:rPr>
        <w:t>occurring</w:t>
      </w:r>
      <w:r>
        <w:t xml:space="preserve"> groundwater </w:t>
      </w:r>
      <w:r>
        <w:rPr>
          <w:b/>
        </w:rPr>
        <w:t>that</w:t>
      </w:r>
      <w:r>
        <w:t xml:space="preserve"> seeps </w:t>
      </w:r>
      <w:r>
        <w:rPr>
          <w:b/>
        </w:rPr>
        <w:t>down</w:t>
      </w:r>
      <w:r>
        <w:t xml:space="preserve"> </w:t>
      </w:r>
      <w:r>
        <w:rPr>
          <w:b/>
        </w:rPr>
        <w:t>along</w:t>
      </w:r>
      <w:r>
        <w:t xml:space="preserve"> fractures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</w:t>
      </w:r>
      <w:r>
        <w:t xml:space="preserve">; </w:t>
      </w:r>
      <w:r>
        <w:rPr>
          <w:b/>
        </w:rPr>
        <w:t>less</w:t>
      </w:r>
      <w:r>
        <w:t xml:space="preserve"> typically,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artificially </w:t>
      </w:r>
      <w:r>
        <w:rPr>
          <w:b/>
        </w:rPr>
        <w:t>introduced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pumped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steam</w:t>
      </w:r>
      <w:r>
        <w:t xml:space="preserve">, </w:t>
      </w:r>
      <w:r>
        <w:rPr>
          <w:b/>
        </w:rPr>
        <w:t>through</w:t>
      </w:r>
      <w:r>
        <w:t xml:space="preserve"> </w:t>
      </w:r>
      <w:r>
        <w:rPr>
          <w:b/>
        </w:rPr>
        <w:t>holes</w:t>
      </w:r>
      <w:r>
        <w:t xml:space="preserve"> </w:t>
      </w:r>
      <w:r>
        <w:rPr>
          <w:b/>
        </w:rPr>
        <w:t>drilled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purpose</w:t>
      </w:r>
      <w:r>
        <w:t>.</w:t>
      </w:r>
    </w:p>
    <w:p>
      <w:r/>
      <w:r>
        <w:rPr>
          <w:b/>
        </w:rPr>
        <w:t>By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geothermal energy </w:t>
      </w:r>
      <w:r>
        <w:rPr>
          <w:b/>
        </w:rPr>
        <w:t>occurs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relatively </w:t>
      </w:r>
      <w:r>
        <w:rPr>
          <w:b/>
        </w:rPr>
        <w:t>low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of</w:t>
      </w:r>
      <w:r>
        <w:t xml:space="preserve"> 80° </w:t>
      </w:r>
      <w:r>
        <w:rPr>
          <w:b/>
        </w:rPr>
        <w:t>to</w:t>
      </w:r>
      <w:r>
        <w:t xml:space="preserve"> 180° </w:t>
      </w:r>
      <w:r>
        <w:rPr>
          <w:b/>
        </w:rPr>
        <w:t>centigrade</w:t>
      </w:r>
      <w:r>
        <w:t xml:space="preserve">. </w:t>
      </w:r>
      <w:r>
        <w:rPr>
          <w:b/>
        </w:rPr>
        <w:t>Water</w:t>
      </w:r>
      <w:r>
        <w:t xml:space="preserve"> </w:t>
      </w:r>
      <w:r>
        <w:rPr>
          <w:b/>
        </w:rPr>
        <w:t>circulated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heat</w:t>
      </w:r>
      <w:r>
        <w:t xml:space="preserve"> reservoirs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extract </w:t>
      </w:r>
      <w:r>
        <w:rPr>
          <w:b/>
        </w:rPr>
        <w:t>enough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warm</w:t>
      </w:r>
      <w:r>
        <w:t xml:space="preserve"> residential, commercial, </w:t>
      </w:r>
      <w:r>
        <w:rPr>
          <w:b/>
        </w:rPr>
        <w:t>and</w:t>
      </w:r>
      <w:r>
        <w:t xml:space="preserve"> industrial </w:t>
      </w:r>
      <w:r>
        <w:rPr>
          <w:b/>
        </w:rPr>
        <w:t>spaces</w:t>
      </w:r>
      <w:r>
        <w:t xml:space="preserve">.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20,000 </w:t>
      </w:r>
      <w:r>
        <w:rPr>
          <w:b/>
        </w:rPr>
        <w:t>apartments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France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heated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underground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drawn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 xml:space="preserve"> reservoir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geologic structure </w:t>
      </w:r>
      <w:r>
        <w:rPr>
          <w:b/>
        </w:rPr>
        <w:t>near</w:t>
      </w:r>
      <w:r>
        <w:t xml:space="preserve"> </w:t>
      </w:r>
      <w:r>
        <w:rPr>
          <w:b/>
        </w:rPr>
        <w:t>Paris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Paris</w:t>
      </w:r>
      <w:r>
        <w:t xml:space="preserve"> </w:t>
      </w:r>
      <w:r>
        <w:rPr>
          <w:b/>
        </w:rPr>
        <w:t>Basin</w:t>
      </w:r>
      <w:r>
        <w:t xml:space="preserve">. </w:t>
      </w:r>
      <w:r>
        <w:rPr>
          <w:b/>
        </w:rPr>
        <w:t>Iceland</w:t>
      </w:r>
      <w:r>
        <w:t xml:space="preserve"> </w:t>
      </w:r>
      <w:r>
        <w:rPr>
          <w:b/>
        </w:rPr>
        <w:t>sits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volcanic structure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Mid-</w:t>
      </w:r>
      <w:r>
        <w:rPr>
          <w:b/>
        </w:rPr>
        <w:t>Atlantic</w:t>
      </w:r>
      <w:r>
        <w:t xml:space="preserve"> Ridge. Reykjavik, </w:t>
      </w:r>
      <w:r>
        <w:rPr>
          <w:b/>
        </w:rPr>
        <w:t>the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Iceland</w:t>
      </w:r>
      <w:r>
        <w:t xml:space="preserve">, </w:t>
      </w:r>
      <w:r>
        <w:rPr>
          <w:b/>
        </w:rPr>
        <w:t>is</w:t>
      </w:r>
      <w:r>
        <w:t xml:space="preserve"> entirely </w:t>
      </w:r>
      <w:r>
        <w:rPr>
          <w:b/>
        </w:rPr>
        <w:t>heated</w:t>
      </w:r>
      <w:r>
        <w:t xml:space="preserve"> </w:t>
      </w:r>
      <w:r>
        <w:rPr>
          <w:b/>
        </w:rPr>
        <w:t>by</w:t>
      </w:r>
      <w:r>
        <w:t xml:space="preserve"> geothermal energy derived </w:t>
      </w:r>
      <w:r>
        <w:rPr>
          <w:b/>
        </w:rPr>
        <w:t>from</w:t>
      </w:r>
      <w:r>
        <w:t xml:space="preserve"> volcanic </w:t>
      </w:r>
      <w:r>
        <w:rPr>
          <w:b/>
        </w:rPr>
        <w:t>heat</w:t>
      </w:r>
      <w:r>
        <w:t>.</w:t>
      </w:r>
    </w:p>
    <w:p>
      <w:r>
        <w:t xml:space="preserve">Geothermal reservoirs </w:t>
      </w:r>
      <w:r>
        <w:rPr>
          <w:b/>
        </w:rPr>
        <w:t>with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above</w:t>
      </w:r>
      <w:r>
        <w:t xml:space="preserve"> 180° </w:t>
      </w:r>
      <w:r>
        <w:rPr>
          <w:b/>
        </w:rPr>
        <w:t>centigrade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useful</w:t>
      </w:r>
      <w:r>
        <w:t xml:space="preserve"> </w:t>
      </w:r>
      <w:r>
        <w:rPr>
          <w:b/>
        </w:rPr>
        <w:t>for</w:t>
      </w:r>
      <w:r>
        <w:t xml:space="preserve"> generating </w:t>
      </w:r>
      <w:r>
        <w:rPr>
          <w:b/>
        </w:rPr>
        <w:t>electricity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occur</w:t>
      </w:r>
      <w:r>
        <w:t xml:space="preserve"> primarily </w:t>
      </w:r>
      <w:r>
        <w:rPr>
          <w:b/>
        </w:rPr>
        <w:t>in</w:t>
      </w:r>
      <w:r>
        <w:t xml:space="preserve"> regions </w:t>
      </w:r>
      <w:r>
        <w:rPr>
          <w:b/>
        </w:rPr>
        <w:t>of</w:t>
      </w:r>
      <w:r>
        <w:t xml:space="preserve"> </w:t>
      </w:r>
      <w:r>
        <w:rPr>
          <w:b/>
        </w:rPr>
        <w:t>recent</w:t>
      </w:r>
      <w:r>
        <w:t xml:space="preserve"> volcanic </w:t>
      </w:r>
      <w:r>
        <w:rPr>
          <w:b/>
        </w:rPr>
        <w:t>activity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hot</w:t>
      </w:r>
      <w:r>
        <w:t xml:space="preserve">, </w:t>
      </w:r>
      <w:r>
        <w:rPr>
          <w:b/>
        </w:rPr>
        <w:t>dry</w:t>
      </w:r>
      <w:r>
        <w:t xml:space="preserve"> </w:t>
      </w:r>
      <w:r>
        <w:rPr>
          <w:b/>
        </w:rPr>
        <w:t>rock</w:t>
      </w:r>
      <w:r>
        <w:t xml:space="preserve">; </w:t>
      </w:r>
      <w:r>
        <w:rPr>
          <w:b/>
        </w:rPr>
        <w:t>natural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water</w:t>
      </w:r>
      <w:r>
        <w:t xml:space="preserve">; </w:t>
      </w:r>
      <w:r>
        <w:rPr>
          <w:b/>
        </w:rPr>
        <w:t>or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steam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</w:t>
      </w:r>
      <w:r>
        <w:rPr>
          <w:b/>
        </w:rPr>
        <w:t>two</w:t>
      </w:r>
      <w:r>
        <w:t xml:space="preserve"> sources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water</w:t>
      </w:r>
      <w:r>
        <w:t xml:space="preserve"> seeps </w:t>
      </w:r>
      <w:r>
        <w:rPr>
          <w:b/>
        </w:rPr>
        <w:t>down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underground</w:t>
      </w:r>
      <w:r>
        <w:t xml:space="preserve"> </w:t>
      </w:r>
      <w:r>
        <w:rPr>
          <w:b/>
        </w:rPr>
        <w:t>faults</w:t>
      </w:r>
      <w:r>
        <w:t xml:space="preserve"> </w:t>
      </w:r>
      <w:r>
        <w:rPr>
          <w:b/>
        </w:rPr>
        <w:t>or</w:t>
      </w:r>
      <w:r>
        <w:t xml:space="preserve"> fractures </w:t>
      </w:r>
      <w:r>
        <w:rPr>
          <w:b/>
        </w:rPr>
        <w:t>to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heated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of</w:t>
      </w:r>
      <w:r>
        <w:t xml:space="preserve"> molten </w:t>
      </w:r>
      <w:r>
        <w:rPr>
          <w:b/>
        </w:rPr>
        <w:t>rock</w:t>
      </w:r>
      <w:r>
        <w:t xml:space="preserve"> </w:t>
      </w:r>
      <w:r>
        <w:rPr>
          <w:b/>
        </w:rPr>
        <w:t>material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largest </w:t>
      </w:r>
      <w:r>
        <w:rPr>
          <w:b/>
        </w:rPr>
        <w:t>supply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Geysers, 120 kilometers </w:t>
      </w:r>
      <w:r>
        <w:rPr>
          <w:b/>
        </w:rPr>
        <w:t>north</w:t>
      </w:r>
      <w:r>
        <w:t xml:space="preserve"> </w:t>
      </w:r>
      <w:r>
        <w:rPr>
          <w:b/>
        </w:rPr>
        <w:t>of</w:t>
      </w:r>
      <w:r>
        <w:t xml:space="preserve"> San Francisco, California.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1990s </w:t>
      </w:r>
      <w:r>
        <w:rPr>
          <w:b/>
        </w:rPr>
        <w:t>enough</w:t>
      </w:r>
      <w:r>
        <w:t xml:space="preserve"> </w:t>
      </w:r>
      <w:r>
        <w:rPr>
          <w:b/>
        </w:rPr>
        <w:t>electricity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meet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needs</w:t>
      </w:r>
      <w:r>
        <w:t xml:space="preserve"> </w:t>
      </w:r>
      <w:r>
        <w:rPr>
          <w:b/>
        </w:rPr>
        <w:t>of</w:t>
      </w:r>
      <w:r>
        <w:t xml:space="preserve"> San Francisco </w:t>
      </w:r>
      <w:r>
        <w:rPr>
          <w:b/>
        </w:rPr>
        <w:t>was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generated </w:t>
      </w:r>
      <w:r>
        <w:rPr>
          <w:b/>
        </w:rPr>
        <w:t>there</w:t>
      </w:r>
      <w:r>
        <w:t xml:space="preserve">. </w:t>
      </w:r>
      <w:r>
        <w:rPr>
          <w:b/>
        </w:rPr>
        <w:t>This</w:t>
      </w:r>
      <w:r>
        <w:t xml:space="preserve"> facility </w:t>
      </w:r>
      <w:r>
        <w:rPr>
          <w:b/>
        </w:rPr>
        <w:t>was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decade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decline</w:t>
      </w:r>
      <w:r>
        <w:t xml:space="preserve">, </w:t>
      </w:r>
      <w:r>
        <w:rPr>
          <w:b/>
        </w:rPr>
        <w:t>perhaps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development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1990s </w:t>
      </w:r>
      <w:r>
        <w:rPr>
          <w:b/>
        </w:rPr>
        <w:t>some</w:t>
      </w:r>
      <w:r>
        <w:t xml:space="preserve"> 70 geothermal </w:t>
      </w:r>
      <w:r>
        <w:rPr>
          <w:b/>
        </w:rPr>
        <w:t>electric</w:t>
      </w:r>
      <w:r>
        <w:t xml:space="preserve">-generating </w:t>
      </w:r>
      <w:r>
        <w:rPr>
          <w:b/>
        </w:rPr>
        <w:t>plants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operation</w:t>
      </w:r>
      <w:r>
        <w:t xml:space="preserve"> </w:t>
      </w:r>
      <w:r>
        <w:rPr>
          <w:b/>
        </w:rPr>
        <w:t>in</w:t>
      </w:r>
      <w:r>
        <w:t xml:space="preserve"> California, Utah, Nevada, </w:t>
      </w:r>
      <w:r>
        <w:rPr>
          <w:b/>
        </w:rPr>
        <w:t>and</w:t>
      </w:r>
      <w:r>
        <w:t xml:space="preserve"> Hawaii, generating </w:t>
      </w:r>
      <w:r>
        <w:rPr>
          <w:b/>
        </w:rPr>
        <w:t>enough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people</w:t>
      </w:r>
      <w:r>
        <w:t xml:space="preserve">. </w:t>
      </w:r>
      <w:r>
        <w:rPr>
          <w:b/>
        </w:rPr>
        <w:t>Eighteen</w:t>
      </w:r>
      <w:r>
        <w:t xml:space="preserve"> </w:t>
      </w:r>
      <w:r>
        <w:rPr>
          <w:b/>
        </w:rPr>
        <w:t>countries</w:t>
      </w:r>
      <w:r>
        <w:t xml:space="preserve"> </w:t>
      </w:r>
      <w:r>
        <w:rPr>
          <w:b/>
        </w:rPr>
        <w:t>now</w:t>
      </w:r>
      <w:r>
        <w:t xml:space="preserve"> generate </w:t>
      </w:r>
      <w:r>
        <w:rPr>
          <w:b/>
        </w:rPr>
        <w:t>electricity</w:t>
      </w:r>
      <w:r>
        <w:t xml:space="preserve"> </w:t>
      </w:r>
      <w:r>
        <w:rPr>
          <w:b/>
        </w:rPr>
        <w:t>using</w:t>
      </w:r>
      <w:r>
        <w:t xml:space="preserve"> geothermal </w:t>
      </w:r>
      <w:r>
        <w:rPr>
          <w:b/>
        </w:rPr>
        <w:t>heat</w:t>
      </w:r>
      <w:r>
        <w:t>.</w:t>
      </w:r>
    </w:p>
    <w:p>
      <w:r>
        <w:t xml:space="preserve">Extracting </w:t>
      </w:r>
      <w:r>
        <w:rPr>
          <w:b/>
        </w:rPr>
        <w:t>heat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hot</w:t>
      </w:r>
      <w:r>
        <w:t xml:space="preserve">, </w:t>
      </w:r>
      <w:r>
        <w:rPr>
          <w:b/>
        </w:rPr>
        <w:t>dry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presents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problem</w:t>
      </w:r>
      <w:r>
        <w:t xml:space="preserve">: </w:t>
      </w:r>
      <w:r>
        <w:rPr>
          <w:b/>
        </w:rPr>
        <w:t>the</w:t>
      </w:r>
      <w:r>
        <w:t xml:space="preserve"> </w:t>
      </w:r>
      <w:r>
        <w:rPr>
          <w:b/>
        </w:rPr>
        <w:t>rocks</w:t>
      </w:r>
      <w:r>
        <w:t xml:space="preserve"> must </w:t>
      </w:r>
      <w:r>
        <w:rPr>
          <w:b/>
        </w:rPr>
        <w:t>be</w:t>
      </w:r>
      <w:r>
        <w:t xml:space="preserve"> fractured </w:t>
      </w:r>
      <w:r>
        <w:rPr>
          <w:b/>
        </w:rPr>
        <w:t>to</w:t>
      </w:r>
      <w:r>
        <w:t xml:space="preserve"> </w:t>
      </w:r>
      <w:r>
        <w:rPr>
          <w:b/>
        </w:rPr>
        <w:t>permit</w:t>
      </w:r>
      <w:r>
        <w:t xml:space="preserve"> </w:t>
      </w:r>
      <w:r>
        <w:rPr>
          <w:b/>
        </w:rPr>
        <w:t>the</w:t>
      </w:r>
      <w:r>
        <w:t xml:space="preserve"> circulation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provided</w:t>
      </w:r>
      <w:r>
        <w:t xml:space="preserve"> artificially. </w:t>
      </w:r>
      <w:r>
        <w:rPr>
          <w:b/>
        </w:rPr>
        <w:t>The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fractured </w:t>
      </w:r>
      <w:r>
        <w:rPr>
          <w:b/>
        </w:rPr>
        <w:t>by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pumped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pressures</w:t>
      </w:r>
      <w:r>
        <w:t xml:space="preserve">. </w:t>
      </w:r>
      <w:r>
        <w:rPr>
          <w:b/>
        </w:rPr>
        <w:t>Experiments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technologies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exploiting</w:t>
      </w:r>
      <w:r>
        <w:t xml:space="preserve"> </w:t>
      </w:r>
      <w:r>
        <w:rPr>
          <w:b/>
        </w:rPr>
        <w:t>this</w:t>
      </w:r>
      <w:r>
        <w:t xml:space="preserve"> resource.</w:t>
      </w:r>
    </w:p>
    <w:p>
      <w:r/>
      <w:r>
        <w:rPr>
          <w:b/>
        </w:rPr>
        <w:t>Like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other</w:t>
      </w:r>
      <w:r>
        <w:t xml:space="preserve"> energy sources, geothermal energy </w:t>
      </w:r>
      <w:r>
        <w:rPr>
          <w:b/>
        </w:rPr>
        <w:t>presents</w:t>
      </w:r>
      <w:r>
        <w:t xml:space="preserve"> </w:t>
      </w:r>
      <w:r>
        <w:rPr>
          <w:b/>
        </w:rPr>
        <w:t>some</w:t>
      </w:r>
      <w:r>
        <w:t xml:space="preserve"> environmental </w:t>
      </w:r>
      <w:r>
        <w:rPr>
          <w:b/>
        </w:rPr>
        <w:t>problems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sink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hot</w:t>
      </w:r>
      <w:r>
        <w:t xml:space="preserve"> groundwater </w:t>
      </w:r>
      <w:r>
        <w:rPr>
          <w:b/>
        </w:rPr>
        <w:t>is</w:t>
      </w:r>
      <w:r>
        <w:t xml:space="preserve"> </w:t>
      </w:r>
      <w:r>
        <w:rPr>
          <w:b/>
        </w:rPr>
        <w:t>withdrawn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replaced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water</w:t>
      </w:r>
      <w:r>
        <w:t xml:space="preserve"> </w:t>
      </w:r>
      <w:r>
        <w:rPr>
          <w:b/>
        </w:rPr>
        <w:t>heated</w:t>
      </w:r>
      <w:r>
        <w:t xml:space="preserve"> geothermally </w:t>
      </w:r>
      <w:r>
        <w:rPr>
          <w:b/>
        </w:rPr>
        <w:t>can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salts</w:t>
      </w:r>
      <w:r>
        <w:t xml:space="preserve"> </w:t>
      </w:r>
      <w:r>
        <w:rPr>
          <w:b/>
        </w:rPr>
        <w:t>and</w:t>
      </w:r>
      <w:r>
        <w:t xml:space="preserve"> toxic </w:t>
      </w:r>
      <w:r>
        <w:rPr>
          <w:b/>
        </w:rPr>
        <w:t>materials</w:t>
      </w:r>
      <w:r>
        <w:t xml:space="preserve"> dissolved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rock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disposal </w:t>
      </w:r>
      <w:r>
        <w:rPr>
          <w:b/>
        </w:rPr>
        <w:t>problem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returned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removed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contribution</w:t>
      </w:r>
      <w:r>
        <w:t xml:space="preserve"> </w:t>
      </w:r>
      <w:r>
        <w:rPr>
          <w:b/>
        </w:rPr>
        <w:t>of</w:t>
      </w:r>
      <w:r>
        <w:t xml:space="preserve"> geothermal energy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energy </w:t>
      </w:r>
      <w:r>
        <w:rPr>
          <w:b/>
        </w:rPr>
        <w:t>future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estimate. Geothermal energy </w:t>
      </w:r>
      <w:r>
        <w:rPr>
          <w:b/>
        </w:rPr>
        <w:t>is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not</w:t>
      </w:r>
      <w:r>
        <w:t xml:space="preserve"> renewable, </w:t>
      </w:r>
      <w:r>
        <w:rPr>
          <w:b/>
        </w:rPr>
        <w:t>because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drawn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reservoir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rapidly </w:t>
      </w:r>
      <w:r>
        <w:rPr>
          <w:b/>
        </w:rPr>
        <w:t>than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slow</w:t>
      </w:r>
      <w:r>
        <w:t xml:space="preserve"> geological </w:t>
      </w:r>
      <w:r>
        <w:rPr>
          <w:b/>
        </w:rPr>
        <w:t>processes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solid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 xml:space="preserve"> reservoir. </w:t>
      </w:r>
      <w:r>
        <w:rPr>
          <w:b/>
        </w:rPr>
        <w:t>However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places</w:t>
      </w:r>
      <w:r>
        <w:t xml:space="preserve"> (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California, Hawaii, </w:t>
      </w:r>
      <w:r>
        <w:rPr>
          <w:b/>
        </w:rPr>
        <w:t>the</w:t>
      </w:r>
      <w:r>
        <w:t xml:space="preserve"> Philippines, </w:t>
      </w:r>
      <w:r>
        <w:rPr>
          <w:b/>
        </w:rPr>
        <w:t>Japan</w:t>
      </w:r>
      <w:r>
        <w:t xml:space="preserve">, </w:t>
      </w:r>
      <w:r>
        <w:rPr>
          <w:b/>
        </w:rPr>
        <w:t>Mexico</w:t>
      </w:r>
      <w:r>
        <w:t xml:space="preserve">, </w:t>
      </w:r>
      <w:r>
        <w:rPr>
          <w:b/>
        </w:rPr>
        <w:t>the</w:t>
      </w:r>
      <w:r>
        <w:t xml:space="preserve"> rift </w:t>
      </w:r>
      <w:r>
        <w:rPr>
          <w:b/>
        </w:rPr>
        <w:t>valleys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Africa</w:t>
      </w:r>
      <w:r>
        <w:t xml:space="preserve">) </w:t>
      </w:r>
      <w:r>
        <w:rPr>
          <w:b/>
        </w:rPr>
        <w:t>the</w:t>
      </w:r>
      <w:r>
        <w:t xml:space="preserve"> resource </w:t>
      </w:r>
      <w:r>
        <w:rPr>
          <w:b/>
        </w:rPr>
        <w:t>is</w:t>
      </w:r>
      <w:r>
        <w:t xml:space="preserve"> potentially </w:t>
      </w:r>
      <w:r>
        <w:rPr>
          <w:b/>
        </w:rPr>
        <w:t>so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depend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economics </w:t>
      </w:r>
      <w:r>
        <w:rPr>
          <w:b/>
        </w:rPr>
        <w:t>of</w:t>
      </w:r>
      <w:r>
        <w:t xml:space="preserve"> </w:t>
      </w:r>
      <w:r>
        <w:rPr>
          <w:b/>
        </w:rPr>
        <w:t>production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present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make</w:t>
      </w:r>
      <w:r>
        <w:t xml:space="preserve"> efficient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only</w:t>
      </w:r>
      <w:r>
        <w:t xml:space="preserve"> naturally </w:t>
      </w:r>
      <w:r>
        <w:rPr>
          <w:b/>
        </w:rPr>
        <w:t>occurring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steam</w:t>
      </w:r>
      <w:r>
        <w:t xml:space="preserve"> </w:t>
      </w:r>
      <w:r>
        <w:rPr>
          <w:b/>
        </w:rPr>
        <w:t>deposits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is</w:t>
      </w:r>
      <w:r>
        <w:t xml:space="preserve"> enormous,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future</w:t>
      </w:r>
      <w:r>
        <w:t xml:space="preserve"> geothermal energy </w:t>
      </w:r>
      <w:r>
        <w:rPr>
          <w:b/>
        </w:rPr>
        <w:t>can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contributions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resource </w:t>
      </w:r>
      <w:r>
        <w:rPr>
          <w:b/>
        </w:rPr>
        <w:t>is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economics </w:t>
      </w:r>
      <w:r>
        <w:rPr>
          <w:b/>
        </w:rPr>
        <w:t>are</w:t>
      </w:r>
      <w:r/>
      <w:r>
        <w:rPr>
          <w:b/>
        </w:rPr>
      </w:r>
      <w:r>
        <w:t xml:space="preserve"> favorable,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California, </w:t>
      </w:r>
      <w:r>
        <w:rPr>
          <w:b/>
        </w:rPr>
        <w:t>New Zealand</w:t>
      </w:r>
      <w:r/>
      <w:r>
        <w:rPr>
          <w:b/>
        </w:rPr>
      </w:r>
      <w:r>
        <w:t xml:space="preserve"> Zealand, </w:t>
      </w:r>
      <w:r>
        <w:rPr>
          <w:b/>
        </w:rPr>
        <w:t>and</w:t>
      </w:r>
      <w:r>
        <w:t xml:space="preserve"> </w:t>
      </w:r>
      <w:r>
        <w:rPr>
          <w:b/>
        </w:rPr>
        <w:t>Iceland</w:t>
      </w:r>
      <w:r>
        <w:t xml:space="preserve">. Geothermal energy </w:t>
      </w:r>
      <w:r>
        <w:rPr>
          <w:b/>
        </w:rPr>
        <w:t>probably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large</w:t>
      </w:r>
      <w:r>
        <w:t xml:space="preserve">-scale </w:t>
      </w:r>
      <w:r>
        <w:rPr>
          <w:b/>
        </w:rPr>
        <w:t>contributions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energy </w:t>
      </w:r>
      <w:r>
        <w:rPr>
          <w:b/>
        </w:rPr>
        <w:t>budget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twenty</w:t>
      </w:r>
      <w:r/>
      <w:r>
        <w:rPr>
          <w:b/>
        </w:rPr>
        <w:t>-first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ever</w:t>
      </w:r>
      <w:r>
        <w:t>.</w:t>
      </w:r>
    </w:p>
    <w:p>
      <w:r>
        <w:t>count: 215</w:t>
      </w:r>
    </w:p>
    <w:p>
      <w:r>
        <w:br w:type="page"/>
      </w:r>
    </w:p>
    <w:p>
      <w:pPr>
        <w:pStyle w:val="Heading1"/>
      </w:pPr>
      <w:r>
        <w:t>Official 02-Passage 03 Early Cinema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cinema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emerge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mass</w:t>
      </w:r>
      <w:r>
        <w:t xml:space="preserve"> consumption </w:t>
      </w:r>
      <w:r>
        <w:rPr>
          <w:b/>
        </w:rPr>
        <w:t>until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technology</w:t>
      </w:r>
      <w:r>
        <w:t xml:space="preserve"> evolved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initial</w:t>
      </w:r>
      <w:r>
        <w:t xml:space="preserve"> “peepshow” </w:t>
      </w:r>
      <w:r>
        <w:rPr>
          <w:b/>
        </w:rPr>
        <w:t>format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where</w:t>
      </w:r>
      <w:r>
        <w:t xml:space="preserve"> images </w:t>
      </w:r>
      <w:r>
        <w:rPr>
          <w:b/>
        </w:rPr>
        <w:t>were</w:t>
      </w:r>
      <w:r>
        <w:t xml:space="preserve"> </w:t>
      </w:r>
      <w:r>
        <w:rPr>
          <w:b/>
        </w:rPr>
        <w:t>projected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darkened theater.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peepshow </w:t>
      </w:r>
      <w:r>
        <w:rPr>
          <w:b/>
        </w:rPr>
        <w:t>format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film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viewed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machine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purpose</w:t>
      </w:r>
      <w:r>
        <w:t xml:space="preserve">. Thomas Edison’s peepshow device, </w:t>
      </w:r>
      <w:r>
        <w:rPr>
          <w:b/>
        </w:rPr>
        <w:t>the</w:t>
      </w:r>
      <w:r>
        <w:t xml:space="preserve"> Kinetoscope, </w:t>
      </w:r>
      <w:r>
        <w:rPr>
          <w:b/>
        </w:rPr>
        <w:t>was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in</w:t>
      </w:r>
      <w:r>
        <w:t xml:space="preserve"> 1894. 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in</w:t>
      </w:r>
      <w:r>
        <w:t xml:space="preserve"> Kinetoscope parlors, </w:t>
      </w:r>
      <w:r>
        <w:rPr>
          <w:b/>
        </w:rPr>
        <w:t>or</w:t>
      </w:r>
      <w:r>
        <w:t xml:space="preserve"> arcades, </w:t>
      </w:r>
      <w:r>
        <w:rPr>
          <w:b/>
        </w:rPr>
        <w:t>which</w:t>
      </w:r>
      <w:r>
        <w:t xml:space="preserve"> </w:t>
      </w:r>
      <w:r>
        <w:rPr>
          <w:b/>
        </w:rPr>
        <w:t>contained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individual </w:t>
      </w:r>
      <w:r>
        <w:rPr>
          <w:b/>
        </w:rPr>
        <w:t>machines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permitted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customer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short</w:t>
      </w:r>
      <w:r>
        <w:t>, 50-</w:t>
      </w:r>
      <w:r>
        <w:rPr>
          <w:b/>
        </w:rPr>
        <w:t>foot</w:t>
      </w:r>
      <w:r>
        <w:t xml:space="preserve"> </w:t>
      </w:r>
      <w:r>
        <w:rPr>
          <w:b/>
        </w:rPr>
        <w:t>film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time</w:t>
      </w:r>
      <w:r>
        <w:t xml:space="preserve">. 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Kinetoscope parlors </w:t>
      </w:r>
      <w:r>
        <w:rPr>
          <w:b/>
        </w:rPr>
        <w:t>contained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machines</w:t>
      </w:r>
      <w:r>
        <w:t xml:space="preserve">. 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of</w:t>
      </w:r>
      <w:r>
        <w:t xml:space="preserve"> 25 </w:t>
      </w:r>
      <w:r>
        <w:rPr>
          <w:b/>
        </w:rPr>
        <w:t>cents</w:t>
      </w:r>
      <w:r>
        <w:t xml:space="preserve"> (</w:t>
      </w:r>
      <w:r>
        <w:rPr>
          <w:b/>
        </w:rPr>
        <w:t>or</w:t>
      </w:r>
      <w:r>
        <w:t xml:space="preserve"> 5 </w:t>
      </w:r>
      <w:r>
        <w:rPr>
          <w:b/>
        </w:rPr>
        <w:t>cents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machine</w:t>
      </w:r>
      <w:r>
        <w:t xml:space="preserve">), </w:t>
      </w:r>
      <w:r>
        <w:rPr>
          <w:b/>
        </w:rPr>
        <w:t>customers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machine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machine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watch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films</w:t>
      </w:r>
      <w:r>
        <w:t xml:space="preserve"> (</w:t>
      </w:r>
      <w:r>
        <w:rPr>
          <w:b/>
        </w:rPr>
        <w:t>or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famous</w:t>
      </w:r>
      <w:r>
        <w:t xml:space="preserve"> prizefights, successive </w:t>
      </w:r>
      <w:r>
        <w:rPr>
          <w:b/>
        </w:rPr>
        <w:t>rounds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fight</w:t>
      </w:r>
      <w:r>
        <w:t>).</w:t>
      </w:r>
    </w:p>
    <w:p>
      <w:r/>
      <w:r>
        <w:rPr>
          <w:b/>
        </w:rPr>
        <w:t>These</w:t>
      </w:r>
      <w:r>
        <w:t xml:space="preserve"> Kinetoscope arcades </w:t>
      </w:r>
      <w:r>
        <w:rPr>
          <w:b/>
        </w:rPr>
        <w:t>were</w:t>
      </w:r>
      <w:r>
        <w:t xml:space="preserve"> </w:t>
      </w:r>
      <w:r>
        <w:rPr>
          <w:b/>
        </w:rPr>
        <w:t>modeled</w:t>
      </w:r>
      <w:r>
        <w:t xml:space="preserve"> </w:t>
      </w:r>
      <w:r>
        <w:rPr>
          <w:b/>
        </w:rPr>
        <w:t>on</w:t>
      </w:r>
      <w:r>
        <w:t xml:space="preserve"> phonograph parlors,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proven</w:t>
      </w:r>
      <w:r>
        <w:t xml:space="preserve"> </w:t>
      </w:r>
      <w:r>
        <w:rPr>
          <w:b/>
        </w:rPr>
        <w:t>successful</w:t>
      </w:r>
      <w:r>
        <w:t xml:space="preserve"> </w:t>
      </w:r>
      <w:r>
        <w:rPr>
          <w:b/>
        </w:rPr>
        <w:t>for</w:t>
      </w:r>
      <w:r>
        <w:t xml:space="preserve"> Edison </w:t>
      </w:r>
      <w:r>
        <w:rPr>
          <w:b/>
        </w:rPr>
        <w:t>several</w:t>
      </w:r>
      <w:r>
        <w:t xml:space="preserve"> </w:t>
      </w:r>
      <w:r>
        <w:rPr>
          <w:b/>
        </w:rPr>
        <w:t>years</w:t>
      </w:r>
      <w:r>
        <w:t xml:space="preserve"> earlier. 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phonograph parlors, </w:t>
      </w:r>
      <w:r>
        <w:rPr>
          <w:b/>
        </w:rPr>
        <w:t>customers</w:t>
      </w:r>
      <w:r>
        <w:t xml:space="preserve"> </w:t>
      </w:r>
      <w:r>
        <w:rPr>
          <w:b/>
        </w:rPr>
        <w:t>listened</w:t>
      </w:r>
      <w:r>
        <w:t xml:space="preserve"> </w:t>
      </w:r>
      <w:r>
        <w:rPr>
          <w:b/>
        </w:rPr>
        <w:t>to</w:t>
      </w:r>
      <w:r>
        <w:t xml:space="preserve"> recordings </w:t>
      </w:r>
      <w:r>
        <w:rPr>
          <w:b/>
        </w:rPr>
        <w:t>through</w:t>
      </w:r>
      <w:r>
        <w:t xml:space="preserve"> individual </w:t>
      </w:r>
      <w:r>
        <w:rPr>
          <w:b/>
        </w:rPr>
        <w:t>ear</w:t>
      </w:r>
      <w:r>
        <w:t xml:space="preserve"> </w:t>
      </w:r>
      <w:r>
        <w:rPr>
          <w:b/>
        </w:rPr>
        <w:t>tubes</w:t>
      </w:r>
      <w:r>
        <w:t xml:space="preserve">, </w:t>
      </w:r>
      <w:r>
        <w:rPr>
          <w:b/>
        </w:rPr>
        <w:t>moving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machine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hear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speeches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music</w:t>
      </w:r>
      <w:r>
        <w:t xml:space="preserve">.  </w:t>
      </w:r>
      <w:r>
        <w:rPr>
          <w:b/>
        </w:rPr>
        <w:t>The</w:t>
      </w:r>
      <w:r>
        <w:t xml:space="preserve"> Kinetoscope parlors </w:t>
      </w:r>
      <w:r>
        <w:rPr>
          <w:b/>
        </w:rPr>
        <w:t>functioned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way</w:t>
      </w:r>
      <w:r>
        <w:t xml:space="preserve">.  Edison </w:t>
      </w:r>
      <w:r>
        <w:rPr>
          <w:b/>
        </w:rPr>
        <w:t>was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interested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sale</w:t>
      </w:r>
      <w:r>
        <w:t xml:space="preserve"> </w:t>
      </w:r>
      <w:r>
        <w:rPr>
          <w:b/>
        </w:rPr>
        <w:t>of</w:t>
      </w:r>
      <w:r>
        <w:t xml:space="preserve"> Kinetoscopes (</w:t>
      </w:r>
      <w:r>
        <w:rPr>
          <w:b/>
        </w:rPr>
        <w:t>for</w:t>
      </w:r>
      <w:r>
        <w:t xml:space="preserve"> roughly $1,000 apiece) </w:t>
      </w:r>
      <w:r>
        <w:rPr>
          <w:b/>
        </w:rPr>
        <w:t>to</w:t>
      </w:r>
      <w:r>
        <w:t xml:space="preserve"> </w:t>
      </w:r>
      <w:r>
        <w:rPr>
          <w:b/>
        </w:rPr>
        <w:t>these</w:t>
      </w:r>
      <w:r>
        <w:t xml:space="preserve"> parlors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run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them</w:t>
      </w:r>
      <w:r>
        <w:t xml:space="preserve"> (</w:t>
      </w:r>
      <w:r>
        <w:rPr>
          <w:b/>
        </w:rPr>
        <w:t>which</w:t>
      </w:r>
      <w:r>
        <w:t xml:space="preserve"> </w:t>
      </w:r>
      <w:r>
        <w:rPr>
          <w:b/>
        </w:rPr>
        <w:t>cost</w:t>
      </w:r>
      <w:r>
        <w:t xml:space="preserve"> </w:t>
      </w:r>
      <w:r>
        <w:rPr>
          <w:b/>
        </w:rPr>
        <w:t>approximately</w:t>
      </w:r>
      <w:r>
        <w:t xml:space="preserve"> $10 </w:t>
      </w:r>
      <w:r>
        <w:rPr>
          <w:b/>
        </w:rPr>
        <w:t>to</w:t>
      </w:r>
      <w:r>
        <w:t xml:space="preserve"> $15 </w:t>
      </w:r>
      <w:r>
        <w:rPr>
          <w:b/>
        </w:rPr>
        <w:t>each</w:t>
      </w:r>
      <w:r>
        <w:t xml:space="preserve">).  </w:t>
      </w:r>
      <w:r>
        <w:rPr>
          <w:b/>
        </w:rPr>
        <w:t>He</w:t>
      </w:r>
      <w:r>
        <w:t xml:space="preserve"> </w:t>
      </w:r>
      <w:r>
        <w:rPr>
          <w:b/>
        </w:rPr>
        <w:t>refused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projection </w:t>
      </w:r>
      <w:r>
        <w:rPr>
          <w:b/>
        </w:rPr>
        <w:t>technology</w:t>
      </w:r>
      <w:r>
        <w:t xml:space="preserve">, </w:t>
      </w:r>
      <w:r>
        <w:rPr>
          <w:b/>
        </w:rPr>
        <w:t>reasoning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sold</w:t>
      </w:r>
      <w:r>
        <w:t xml:space="preserve"> projectors, </w:t>
      </w:r>
      <w:r>
        <w:rPr>
          <w:b/>
        </w:rPr>
        <w:t>then</w:t>
      </w:r>
      <w:r>
        <w:t xml:space="preserve"> exhibitors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purchase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machine</w:t>
      </w:r>
      <w:r>
        <w:t xml:space="preserve"> - </w:t>
      </w:r>
      <w:r>
        <w:rPr>
          <w:b/>
        </w:rPr>
        <w:t>a</w:t>
      </w:r>
      <w:r/>
      <w:r>
        <w:rPr>
          <w:b/>
        </w:rPr>
      </w:r>
      <w:r>
        <w:t xml:space="preserve"> projector -</w:t>
      </w:r>
      <w:r>
        <w:rPr>
          <w:b/>
        </w:rPr>
        <w:t>from</w:t>
      </w:r>
      <w:r>
        <w:t xml:space="preserve"> </w:t>
      </w:r>
      <w:r>
        <w:rPr>
          <w:b/>
        </w:rPr>
        <w:t>him</w:t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several</w:t>
      </w:r>
      <w:r>
        <w:t>.</w:t>
      </w:r>
    </w:p>
    <w:p>
      <w:r>
        <w:t xml:space="preserve">Exhibitors, </w:t>
      </w:r>
      <w:r>
        <w:rPr>
          <w:b/>
        </w:rPr>
        <w:t>however</w:t>
      </w:r>
      <w:r>
        <w:t xml:space="preserve">, </w:t>
      </w:r>
      <w:r>
        <w:rPr>
          <w:b/>
        </w:rPr>
        <w:t>wanted</w:t>
      </w:r>
      <w:r>
        <w:t xml:space="preserve"> </w:t>
      </w:r>
      <w:r>
        <w:rPr>
          <w:b/>
        </w:rPr>
        <w:t>to</w:t>
      </w:r>
      <w:r>
        <w:t xml:space="preserve"> maximize </w:t>
      </w:r>
      <w:r>
        <w:rPr>
          <w:b/>
        </w:rPr>
        <w:t>their</w:t>
      </w:r>
      <w:r>
        <w:t xml:space="preserve"> </w:t>
      </w:r>
      <w:r>
        <w:rPr>
          <w:b/>
        </w:rPr>
        <w:t>profits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more</w:t>
      </w:r>
      <w:r>
        <w:t xml:space="preserve"> readily </w:t>
      </w:r>
      <w:r>
        <w:rPr>
          <w:b/>
        </w:rPr>
        <w:t>by</w:t>
      </w:r>
      <w:r>
        <w:t xml:space="preserve"> </w:t>
      </w:r>
      <w:r>
        <w:rPr>
          <w:b/>
        </w:rPr>
        <w:t>projecting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handful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customers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 (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charging</w:t>
      </w:r>
      <w:r>
        <w:t xml:space="preserve"> 25 </w:t>
      </w:r>
      <w:r>
        <w:rPr>
          <w:b/>
        </w:rPr>
        <w:t>to</w:t>
      </w:r>
      <w:r>
        <w:t xml:space="preserve"> 50 </w:t>
      </w:r>
      <w:r>
        <w:rPr>
          <w:b/>
        </w:rPr>
        <w:t>cents</w:t>
      </w:r>
      <w:r>
        <w:t xml:space="preserve"> </w:t>
      </w:r>
      <w:r>
        <w:rPr>
          <w:b/>
        </w:rPr>
        <w:t>admission</w:t>
      </w:r>
      <w:r>
        <w:t xml:space="preserve">. 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 after </w:t>
      </w:r>
      <w:r>
        <w:rPr>
          <w:b/>
        </w:rPr>
        <w:t>the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Kinetoscope parlor </w:t>
      </w:r>
      <w:r>
        <w:rPr>
          <w:b/>
        </w:rPr>
        <w:t>in</w:t>
      </w:r>
      <w:r>
        <w:t xml:space="preserve"> 1894, showmen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Louis </w:t>
      </w:r>
      <w:r>
        <w:rPr>
          <w:b/>
        </w:rPr>
        <w:t>and</w:t>
      </w:r>
      <w:r>
        <w:t xml:space="preserve"> Auguste Lumière, Thomas Armat </w:t>
      </w:r>
      <w:r>
        <w:rPr>
          <w:b/>
        </w:rPr>
        <w:t>and</w:t>
      </w:r>
      <w:r>
        <w:t xml:space="preserve"> Charles Francis Jenkins, </w:t>
      </w:r>
      <w:r>
        <w:rPr>
          <w:b/>
        </w:rPr>
        <w:t>and</w:t>
      </w:r>
      <w:r>
        <w:t xml:space="preserve"> Orville </w:t>
      </w:r>
      <w:r>
        <w:rPr>
          <w:b/>
        </w:rPr>
        <w:t>and</w:t>
      </w:r>
      <w:r>
        <w:t xml:space="preserve"> Woodville Latham (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assistance</w:t>
      </w:r>
      <w:r>
        <w:t xml:space="preserve"> </w:t>
      </w:r>
      <w:r>
        <w:rPr>
          <w:b/>
        </w:rPr>
        <w:t>of</w:t>
      </w:r>
      <w:r>
        <w:t xml:space="preserve"> Edison’s </w:t>
      </w:r>
      <w:r>
        <w:rPr>
          <w:b/>
        </w:rPr>
        <w:t>former</w:t>
      </w:r>
      <w:r>
        <w:t xml:space="preserve"> </w:t>
      </w:r>
      <w:r>
        <w:rPr>
          <w:b/>
        </w:rPr>
        <w:t>assistant</w:t>
      </w:r>
      <w:r>
        <w:t xml:space="preserve">, William Dickson) </w:t>
      </w:r>
      <w:r>
        <w:rPr>
          <w:b/>
        </w:rPr>
        <w:t>perfected</w:t>
      </w:r>
      <w:r>
        <w:t xml:space="preserve"> projection devices.  </w:t>
      </w:r>
      <w:r>
        <w:rPr>
          <w:b/>
        </w:rPr>
        <w:t>These</w:t>
      </w:r>
      <w:r>
        <w:t xml:space="preserve"> </w:t>
      </w:r>
      <w:r>
        <w:rPr>
          <w:b/>
        </w:rPr>
        <w:t>early</w:t>
      </w:r>
      <w:r>
        <w:t xml:space="preserve"> projection devices </w:t>
      </w:r>
      <w:r>
        <w:rPr>
          <w:b/>
        </w:rPr>
        <w:t>were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vaudeville theaters, legitimate theaters, </w:t>
      </w:r>
      <w:r>
        <w:rPr>
          <w:b/>
        </w:rPr>
        <w:t>local</w:t>
      </w:r>
      <w:r>
        <w:t xml:space="preserve"> </w:t>
      </w:r>
      <w:r>
        <w:rPr>
          <w:b/>
        </w:rPr>
        <w:t>town</w:t>
      </w:r>
      <w:r>
        <w:t xml:space="preserve"> </w:t>
      </w:r>
      <w:r>
        <w:rPr>
          <w:b/>
        </w:rPr>
        <w:t>halls</w:t>
      </w:r>
      <w:r>
        <w:t xml:space="preserve">, makeshift storefront theaters, fairgrounds, </w:t>
      </w:r>
      <w:r>
        <w:rPr>
          <w:b/>
        </w:rPr>
        <w:t>and</w:t>
      </w:r>
      <w:r>
        <w:t xml:space="preserve"> </w:t>
      </w:r>
      <w:r>
        <w:rPr>
          <w:b/>
        </w:rPr>
        <w:t>amusement</w:t>
      </w:r>
      <w:r>
        <w:t xml:space="preserve"> </w:t>
      </w:r>
      <w:r>
        <w:rPr>
          <w:b/>
        </w:rPr>
        <w:t>parks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audience</w:t>
      </w:r>
      <w:r>
        <w:t>.</w:t>
      </w:r>
    </w:p>
    <w:p>
      <w:r/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advent </w:t>
      </w:r>
      <w:r>
        <w:rPr>
          <w:b/>
        </w:rPr>
        <w:t>of</w:t>
      </w:r>
      <w:r>
        <w:t xml:space="preserve"> projection </w:t>
      </w:r>
      <w:r>
        <w:rPr>
          <w:b/>
        </w:rPr>
        <w:t>in</w:t>
      </w:r>
      <w:r>
        <w:t xml:space="preserve"> 1895-1896, motion </w:t>
      </w:r>
      <w:r>
        <w:rPr>
          <w:b/>
        </w:rPr>
        <w:t>pictures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the</w:t>
      </w:r>
      <w:r>
        <w:t xml:space="preserve"> ultimate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mass</w:t>
      </w:r>
      <w:r>
        <w:t xml:space="preserve"> consumption.  Previously, </w:t>
      </w:r>
      <w:r>
        <w:rPr>
          <w:b/>
        </w:rPr>
        <w:t>large</w:t>
      </w:r>
      <w:r>
        <w:t xml:space="preserve"> </w:t>
      </w:r>
      <w:r>
        <w:rPr>
          <w:b/>
        </w:rPr>
        <w:t>audiences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viewed</w:t>
      </w:r>
      <w:r>
        <w:t xml:space="preserve"> spectacles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theater, </w:t>
      </w:r>
      <w:r>
        <w:rPr>
          <w:b/>
        </w:rPr>
        <w:t>where</w:t>
      </w:r>
      <w:r>
        <w:t xml:space="preserve"> vaudeville, </w:t>
      </w:r>
      <w:r>
        <w:rPr>
          <w:b/>
        </w:rPr>
        <w:t>popular</w:t>
      </w:r>
      <w:r>
        <w:t xml:space="preserve"> dramas, </w:t>
      </w:r>
      <w:r>
        <w:rPr>
          <w:b/>
        </w:rPr>
        <w:t>musical</w:t>
      </w:r>
      <w:r>
        <w:t xml:space="preserve"> </w:t>
      </w:r>
      <w:r>
        <w:rPr>
          <w:b/>
        </w:rPr>
        <w:t>and</w:t>
      </w:r>
      <w:r>
        <w:t xml:space="preserve"> minstrel </w:t>
      </w:r>
      <w:r>
        <w:rPr>
          <w:b/>
        </w:rPr>
        <w:t>shows</w:t>
      </w:r>
      <w:r>
        <w:t xml:space="preserve">, </w:t>
      </w:r>
      <w:r>
        <w:rPr>
          <w:b/>
        </w:rPr>
        <w:t>classical</w:t>
      </w:r>
      <w:r>
        <w:t xml:space="preserve"> </w:t>
      </w:r>
      <w:r>
        <w:rPr>
          <w:b/>
        </w:rPr>
        <w:t>plays</w:t>
      </w:r>
      <w:r>
        <w:t xml:space="preserve">, </w:t>
      </w:r>
      <w:r>
        <w:rPr>
          <w:b/>
        </w:rPr>
        <w:t>lectures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slide</w:t>
      </w:r>
      <w:r>
        <w:t>-</w:t>
      </w:r>
      <w:r>
        <w:rPr>
          <w:b/>
        </w:rPr>
        <w:t>and</w:t>
      </w:r>
      <w:r>
        <w:t>-</w:t>
      </w:r>
      <w:r>
        <w:rPr>
          <w:b/>
        </w:rPr>
        <w:t>lantern</w:t>
      </w:r>
      <w:r>
        <w:t xml:space="preserve"> </w:t>
      </w:r>
      <w:r>
        <w:rPr>
          <w:b/>
        </w:rPr>
        <w:t>shows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presented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hundred</w:t>
      </w:r>
      <w:r>
        <w:t xml:space="preserve"> spectators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. 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movies</w:t>
      </w:r>
      <w:r>
        <w:t xml:space="preserve"> </w:t>
      </w:r>
      <w:r>
        <w:rPr>
          <w:b/>
        </w:rPr>
        <w:t>differed</w:t>
      </w:r>
      <w:r>
        <w:t xml:space="preserve"> significantly </w:t>
      </w:r>
      <w:r>
        <w:rPr>
          <w:b/>
        </w:rPr>
        <w:t>from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entertainment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depended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performance</w:t>
      </w:r>
      <w:r>
        <w:t xml:space="preserve"> </w:t>
      </w:r>
      <w:r>
        <w:rPr>
          <w:b/>
        </w:rPr>
        <w:t>or</w:t>
      </w:r>
      <w:r>
        <w:t xml:space="preserve"> (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slide</w:t>
      </w:r>
      <w:r>
        <w:t>-</w:t>
      </w:r>
      <w:r>
        <w:rPr>
          <w:b/>
        </w:rPr>
        <w:t>and</w:t>
      </w:r>
      <w:r>
        <w:t>-</w:t>
      </w:r>
      <w:r>
        <w:rPr>
          <w:b/>
        </w:rPr>
        <w:t>lantern</w:t>
      </w:r>
      <w:r>
        <w:t xml:space="preserve"> </w:t>
      </w:r>
      <w:r>
        <w:rPr>
          <w:b/>
        </w:rPr>
        <w:t>shows</w:t>
      </w:r>
      <w:r>
        <w:t xml:space="preserve">) </w:t>
      </w:r>
      <w:r>
        <w:rPr>
          <w:b/>
        </w:rPr>
        <w:t>the</w:t>
      </w:r>
      <w:r>
        <w:t xml:space="preserve"> </w:t>
      </w:r>
      <w:r>
        <w:rPr>
          <w:b/>
        </w:rPr>
        <w:t>active</w:t>
      </w:r>
      <w:r>
        <w:t xml:space="preserve"> involvement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master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ceremonies</w:t>
      </w:r>
      <w:r>
        <w:t xml:space="preserve"> </w:t>
      </w:r>
      <w:r>
        <w:rPr>
          <w:b/>
        </w:rPr>
        <w:t>who</w:t>
      </w:r>
      <w:r>
        <w:t xml:space="preserve"> assembled </w:t>
      </w:r>
      <w:r>
        <w:rPr>
          <w:b/>
        </w:rPr>
        <w:t>the</w:t>
      </w:r>
      <w:r>
        <w:t xml:space="preserve"> </w:t>
      </w:r>
      <w:r>
        <w:rPr>
          <w:b/>
        </w:rPr>
        <w:t>final</w:t>
      </w:r>
      <w:r>
        <w:t xml:space="preserve"> program.</w:t>
      </w:r>
    </w:p>
    <w:p>
      <w:r/>
      <w:r>
        <w:rPr>
          <w:b/>
        </w:rPr>
        <w:t>Although</w:t>
      </w:r>
      <w:r>
        <w:t xml:space="preserve"> </w:t>
      </w:r>
      <w:r>
        <w:rPr>
          <w:b/>
        </w:rPr>
        <w:t>early</w:t>
      </w:r>
      <w:r>
        <w:t xml:space="preserve"> exhibitors regularly </w:t>
      </w:r>
      <w:r>
        <w:rPr>
          <w:b/>
        </w:rPr>
        <w:t>accompanied</w:t>
      </w:r>
      <w:r>
        <w:t xml:space="preserve"> </w:t>
      </w:r>
      <w:r>
        <w:rPr>
          <w:b/>
        </w:rPr>
        <w:t>movies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acts</w:t>
      </w:r>
      <w:r>
        <w:t xml:space="preserve">, </w:t>
      </w:r>
      <w:r>
        <w:rPr>
          <w:b/>
        </w:rPr>
        <w:t>the</w:t>
      </w:r>
      <w:r>
        <w:t xml:space="preserve"> substance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movies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mass</w:t>
      </w:r>
      <w:r>
        <w:t>-</w:t>
      </w:r>
      <w:r>
        <w:rPr>
          <w:b/>
        </w:rPr>
        <w:t>produced</w:t>
      </w:r>
      <w:r>
        <w:t xml:space="preserve">, prerecorded </w:t>
      </w:r>
      <w:r>
        <w:rPr>
          <w:b/>
        </w:rPr>
        <w:t>material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be</w:t>
      </w:r>
      <w:r>
        <w:t xml:space="preserve"> reproduced </w:t>
      </w:r>
      <w:r>
        <w:rPr>
          <w:b/>
        </w:rPr>
        <w:t>by</w:t>
      </w:r>
      <w:r>
        <w:t xml:space="preserve"> theaters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active</w:t>
      </w:r>
      <w:r>
        <w:t xml:space="preserve"> participation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exhibitor. 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early</w:t>
      </w:r>
      <w:r>
        <w:t xml:space="preserve"> exhibitors </w:t>
      </w:r>
      <w:r>
        <w:rPr>
          <w:b/>
        </w:rPr>
        <w:t>shaped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film</w:t>
      </w:r>
      <w:r>
        <w:t xml:space="preserve"> programs </w:t>
      </w:r>
      <w:r>
        <w:rPr>
          <w:b/>
        </w:rPr>
        <w:t>by</w:t>
      </w:r>
      <w:r>
        <w:t xml:space="preserve"> editing </w:t>
      </w:r>
      <w:r>
        <w:rPr>
          <w:b/>
        </w:rPr>
        <w:t>them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whichever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attractive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audiences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accompanying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lectures</w:t>
      </w:r>
      <w:r>
        <w:t xml:space="preserve">, </w:t>
      </w:r>
      <w:r>
        <w:rPr>
          <w:b/>
        </w:rPr>
        <w:t>their</w:t>
      </w:r>
      <w:r>
        <w:t xml:space="preserve"> creative </w:t>
      </w:r>
      <w:r>
        <w:rPr>
          <w:b/>
        </w:rPr>
        <w:t>control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limited</w:t>
      </w:r>
      <w:r>
        <w:t xml:space="preserve">.  </w:t>
      </w:r>
      <w:r>
        <w:rPr>
          <w:b/>
        </w:rPr>
        <w:t>What</w:t>
      </w:r>
      <w:r>
        <w:t xml:space="preserve"> </w:t>
      </w:r>
      <w:r>
        <w:rPr>
          <w:b/>
        </w:rPr>
        <w:t>audiences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technological marvel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movies</w:t>
      </w:r>
      <w:r>
        <w:t xml:space="preserve">; </w:t>
      </w:r>
      <w:r>
        <w:rPr>
          <w:b/>
        </w:rPr>
        <w:t>the</w:t>
      </w:r>
      <w:r>
        <w:t xml:space="preserve"> lifelike reproduction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commonplace motion </w:t>
      </w:r>
      <w:r>
        <w:rPr>
          <w:b/>
        </w:rPr>
        <w:t>of</w:t>
      </w:r>
      <w:r>
        <w:t xml:space="preserve"> </w:t>
      </w:r>
      <w:r>
        <w:rPr>
          <w:b/>
        </w:rPr>
        <w:t>trains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waves</w:t>
      </w:r>
      <w:r>
        <w:t xml:space="preserve"> </w:t>
      </w:r>
      <w:r>
        <w:rPr>
          <w:b/>
        </w:rPr>
        <w:t>striking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shore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walking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street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magic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trick</w:t>
      </w:r>
      <w:r>
        <w:t xml:space="preserve"> photography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manipulation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>.</w:t>
      </w:r>
    </w:p>
    <w:p>
      <w:r/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advent </w:t>
      </w:r>
      <w:r>
        <w:rPr>
          <w:b/>
        </w:rPr>
        <w:t>of</w:t>
      </w:r>
      <w:r>
        <w:t xml:space="preserve"> projection, </w:t>
      </w:r>
      <w:r>
        <w:rPr>
          <w:b/>
        </w:rPr>
        <w:t>the</w:t>
      </w:r>
      <w:r>
        <w:t xml:space="preserve"> </w:t>
      </w:r>
      <w:r>
        <w:rPr>
          <w:b/>
        </w:rPr>
        <w:t>viewer</w:t>
      </w:r>
      <w:r>
        <w:t xml:space="preserve">’s </w:t>
      </w:r>
      <w:r>
        <w:rPr>
          <w:b/>
        </w:rPr>
        <w:t>relationship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image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private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with</w:t>
      </w:r>
      <w:r>
        <w:t xml:space="preserve"> earlier peepshow devices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Kinetoscope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Mutoscope,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machine</w:t>
      </w:r>
      <w:r>
        <w:t xml:space="preserve"> </w:t>
      </w:r>
      <w:r>
        <w:rPr>
          <w:b/>
        </w:rPr>
        <w:t>that</w:t>
      </w:r>
      <w:r>
        <w:t xml:space="preserve"> reproduced motion </w:t>
      </w:r>
      <w:r>
        <w:rPr>
          <w:b/>
        </w:rPr>
        <w:t>by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successive images </w:t>
      </w:r>
      <w:r>
        <w:rPr>
          <w:b/>
        </w:rPr>
        <w:t>on</w:t>
      </w:r>
      <w:r>
        <w:t xml:space="preserve"> individual photographic </w:t>
      </w:r>
      <w:r>
        <w:rPr>
          <w:b/>
        </w:rPr>
        <w:t>cards</w:t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</w:t>
      </w:r>
      <w:r>
        <w:t xml:space="preserve"> strips </w:t>
      </w:r>
      <w:r>
        <w:rPr>
          <w:b/>
        </w:rPr>
        <w:t>of</w:t>
      </w:r>
      <w:r>
        <w:t xml:space="preserve"> celluloid. </w:t>
      </w:r>
      <w:r>
        <w:rPr>
          <w:b/>
        </w:rPr>
        <w:t>It</w:t>
      </w:r>
      <w:r>
        <w:t xml:space="preserve"> suddenly </w:t>
      </w:r>
      <w:r>
        <w:rPr>
          <w:b/>
        </w:rPr>
        <w:t>became</w:t>
      </w:r>
      <w:r>
        <w:t xml:space="preserve"> </w:t>
      </w:r>
      <w:r>
        <w:rPr>
          <w:b/>
        </w:rPr>
        <w:t>public</w:t>
      </w:r>
      <w:r>
        <w:t xml:space="preserve"> – an </w:t>
      </w:r>
      <w:r>
        <w:rPr>
          <w:b/>
        </w:rPr>
        <w:t>experience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viewer</w:t>
      </w:r>
      <w:r>
        <w:t xml:space="preserve"> </w:t>
      </w:r>
      <w:r>
        <w:rPr>
          <w:b/>
        </w:rPr>
        <w:t>shared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dozens</w:t>
      </w:r>
      <w:r>
        <w:t xml:space="preserve">, </w:t>
      </w:r>
      <w:r>
        <w:rPr>
          <w:b/>
        </w:rPr>
        <w:t>scores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others</w:t>
      </w:r>
      <w:r>
        <w:t xml:space="preserve">. 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image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spectator </w:t>
      </w:r>
      <w:r>
        <w:rPr>
          <w:b/>
        </w:rPr>
        <w:t>looked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expanded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minuscule peepshow </w:t>
      </w:r>
      <w:r>
        <w:rPr>
          <w:b/>
        </w:rPr>
        <w:t>dimensions</w:t>
      </w:r>
      <w:r>
        <w:t xml:space="preserve"> </w:t>
      </w:r>
      <w:r>
        <w:rPr>
          <w:b/>
        </w:rPr>
        <w:t>of</w:t>
      </w:r>
      <w:r>
        <w:t xml:space="preserve"> 1 </w:t>
      </w:r>
      <w:r>
        <w:rPr>
          <w:b/>
        </w:rPr>
        <w:t>or</w:t>
      </w:r>
      <w:r>
        <w:t xml:space="preserve"> 2 </w:t>
      </w:r>
      <w:r>
        <w:rPr>
          <w:b/>
        </w:rPr>
        <w:t>inches</w:t>
      </w:r>
      <w:r>
        <w:t xml:space="preserve"> (</w:t>
      </w:r>
      <w:r>
        <w:rPr>
          <w:b/>
        </w:rPr>
        <w:t>in</w:t>
      </w:r>
      <w:r>
        <w:t xml:space="preserve"> </w:t>
      </w:r>
      <w:r>
        <w:rPr>
          <w:b/>
        </w:rPr>
        <w:t>height</w:t>
      </w:r>
      <w:r>
        <w:t xml:space="preserve">)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life</w:t>
      </w:r>
      <w:r>
        <w:t>-</w:t>
      </w:r>
      <w:r>
        <w:rPr>
          <w:b/>
        </w:rPr>
        <w:t>size</w:t>
      </w:r>
      <w:r>
        <w:t xml:space="preserve"> proportions </w:t>
      </w:r>
      <w:r>
        <w:rPr>
          <w:b/>
        </w:rPr>
        <w:t>of</w:t>
      </w:r>
      <w:r>
        <w:t xml:space="preserve"> 6 </w:t>
      </w:r>
      <w:r>
        <w:rPr>
          <w:b/>
        </w:rPr>
        <w:t>or</w:t>
      </w:r>
      <w:r>
        <w:t xml:space="preserve"> 9 </w:t>
      </w:r>
      <w:r>
        <w:rPr>
          <w:b/>
        </w:rPr>
        <w:t>feet</w:t>
      </w:r>
      <w:r>
        <w:t>.</w:t>
      </w:r>
    </w:p>
    <w:p>
      <w:r>
        <w:t>count: 214</w:t>
      </w:r>
    </w:p>
    <w:p>
      <w:r>
        <w:br w:type="page"/>
      </w:r>
    </w:p>
    <w:p>
      <w:pPr>
        <w:pStyle w:val="Heading1"/>
      </w:pPr>
      <w:r>
        <w:t>Official 08-Passage 03 Running Water on Mars</w:t>
      </w:r>
    </w:p>
    <w:p>
      <w:r>
        <w:t xml:space="preserve">Photographic </w:t>
      </w:r>
      <w:r>
        <w:rPr>
          <w:b/>
        </w:rPr>
        <w:t>evidence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quantity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Mars. </w:t>
      </w:r>
      <w:r>
        <w:rPr>
          <w:b/>
        </w:rPr>
        <w:t>Two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flow</w:t>
      </w:r>
      <w:r>
        <w:t xml:space="preserve"> features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seen</w:t>
      </w:r>
      <w:r>
        <w:t xml:space="preserve">: runoff </w:t>
      </w:r>
      <w:r>
        <w:rPr>
          <w:b/>
        </w:rPr>
        <w:t>channels</w:t>
      </w:r>
      <w:r>
        <w:t xml:space="preserve"> </w:t>
      </w:r>
      <w:r>
        <w:rPr>
          <w:b/>
        </w:rPr>
        <w:t>and</w:t>
      </w:r>
      <w:r>
        <w:t xml:space="preserve"> outflow </w:t>
      </w:r>
      <w:r>
        <w:rPr>
          <w:b/>
        </w:rPr>
        <w:t>channels</w:t>
      </w:r>
      <w:r>
        <w:t xml:space="preserve">. Runoff </w:t>
      </w:r>
      <w:r>
        <w:rPr>
          <w:b/>
        </w:rPr>
        <w:t>channels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highlands. </w:t>
      </w:r>
      <w:r>
        <w:rPr>
          <w:b/>
        </w:rPr>
        <w:t>These</w:t>
      </w:r>
      <w:r>
        <w:t xml:space="preserve"> </w:t>
      </w:r>
      <w:r>
        <w:rPr>
          <w:b/>
        </w:rPr>
        <w:t>flow</w:t>
      </w:r>
      <w:r>
        <w:t xml:space="preserve"> features </w:t>
      </w:r>
      <w:r>
        <w:rPr>
          <w:b/>
        </w:rPr>
        <w:t>are</w:t>
      </w:r>
      <w:r/>
      <w:r>
        <w:rPr>
          <w:b/>
        </w:rPr>
      </w:r>
      <w:r>
        <w:t xml:space="preserve"> extensive </w:t>
      </w:r>
      <w:r>
        <w:rPr>
          <w:b/>
        </w:rPr>
        <w:t>systems</w:t>
      </w:r>
      <w:r>
        <w:t>—</w:t>
      </w:r>
      <w:r>
        <w:rPr>
          <w:b/>
        </w:rPr>
        <w:t>sometimes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kilometers </w:t>
      </w:r>
      <w:r>
        <w:rPr>
          <w:b/>
        </w:rPr>
        <w:t>in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length</w:t>
      </w:r>
      <w:r>
        <w:t>—</w:t>
      </w:r>
      <w:r>
        <w:rPr>
          <w:b/>
        </w:rPr>
        <w:t>of</w:t>
      </w:r>
      <w:r>
        <w:t xml:space="preserve"> interconnecting, </w:t>
      </w:r>
      <w:r>
        <w:rPr>
          <w:b/>
        </w:rPr>
        <w:t>twisting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merge </w:t>
      </w:r>
      <w:r>
        <w:rPr>
          <w:b/>
        </w:rPr>
        <w:t>into</w:t>
      </w:r>
      <w:r>
        <w:t xml:space="preserve"> larger, wider </w:t>
      </w:r>
      <w:r>
        <w:rPr>
          <w:b/>
        </w:rPr>
        <w:t>channels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bear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strong</w:t>
      </w:r>
      <w:r>
        <w:t xml:space="preserve"> resemblance </w:t>
      </w:r>
      <w:r>
        <w:rPr>
          <w:b/>
        </w:rPr>
        <w:t>to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and</w:t>
      </w:r>
      <w:r>
        <w:t xml:space="preserve"> geologists </w:t>
      </w:r>
      <w:r>
        <w:rPr>
          <w:b/>
        </w:rPr>
        <w:t>think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dried</w:t>
      </w:r>
      <w:r>
        <w:t>-</w:t>
      </w:r>
      <w:r>
        <w:rPr>
          <w:b/>
        </w:rPr>
        <w:t>up</w:t>
      </w:r>
      <w:r>
        <w:t xml:space="preserve"> </w:t>
      </w:r>
      <w:r>
        <w:rPr>
          <w:b/>
        </w:rPr>
        <w:t>beds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gone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on</w:t>
      </w:r>
      <w:r>
        <w:t xml:space="preserve"> Mars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mountains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valleys</w:t>
      </w:r>
      <w:r>
        <w:t xml:space="preserve">. Runoff </w:t>
      </w:r>
      <w:r>
        <w:rPr>
          <w:b/>
        </w:rPr>
        <w:t>channels</w:t>
      </w:r>
      <w:r>
        <w:t xml:space="preserve"> </w:t>
      </w:r>
      <w:r>
        <w:rPr>
          <w:b/>
        </w:rPr>
        <w:t>on</w:t>
      </w:r>
      <w:r>
        <w:t xml:space="preserve"> Mars </w:t>
      </w:r>
      <w:r>
        <w:rPr>
          <w:b/>
        </w:rPr>
        <w:t>speak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 4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Martian highlands),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was</w:t>
      </w:r>
      <w:r>
        <w:t xml:space="preserve"> thicker,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warmer, </w:t>
      </w:r>
      <w:r>
        <w:rPr>
          <w:b/>
        </w:rPr>
        <w:t>and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widespread</w:t>
      </w:r>
      <w:r>
        <w:t>.</w:t>
      </w:r>
    </w:p>
    <w:p>
      <w:r>
        <w:t xml:space="preserve">Outflow </w:t>
      </w:r>
      <w:r>
        <w:rPr>
          <w:b/>
        </w:rPr>
        <w:t>channels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probably</w:t>
      </w:r>
      <w:r>
        <w:t xml:space="preserve"> relics </w:t>
      </w:r>
      <w:r>
        <w:rPr>
          <w:b/>
        </w:rPr>
        <w:t>of</w:t>
      </w:r>
      <w:r>
        <w:t xml:space="preserve"> catastrophic </w:t>
      </w:r>
      <w:r>
        <w:rPr>
          <w:b/>
        </w:rPr>
        <w:t>flooding</w:t>
      </w:r>
      <w:r>
        <w:t xml:space="preserve"> </w:t>
      </w:r>
      <w:r>
        <w:rPr>
          <w:b/>
        </w:rPr>
        <w:t>on</w:t>
      </w:r>
      <w:r>
        <w:t xml:space="preserve"> Mars </w:t>
      </w:r>
      <w:r>
        <w:rPr>
          <w:b/>
        </w:rPr>
        <w:t>long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equatorial regions </w:t>
      </w:r>
      <w:r>
        <w:rPr>
          <w:b/>
        </w:rPr>
        <w:t>and</w:t>
      </w:r>
      <w:r>
        <w:t xml:space="preserve"> generally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form</w:t>
      </w:r>
      <w:r>
        <w:t xml:space="preserve"> extensive interconnected </w:t>
      </w:r>
      <w:r>
        <w:rPr>
          <w:b/>
        </w:rPr>
        <w:t>networks</w:t>
      </w:r>
      <w:r>
        <w:t xml:space="preserve">. </w:t>
      </w:r>
      <w:r>
        <w:rPr>
          <w:b/>
        </w:rPr>
        <w:t>Instead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paths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huge</w:t>
      </w:r>
      <w:r>
        <w:t xml:space="preserve"> volumes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draining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highlands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plains</w:t>
      </w:r>
      <w:r>
        <w:t xml:space="preserve">. </w:t>
      </w:r>
      <w:r>
        <w:rPr>
          <w:b/>
        </w:rPr>
        <w:t>The</w:t>
      </w:r>
      <w:r>
        <w:t xml:space="preserve"> onrushing </w:t>
      </w:r>
      <w:r>
        <w:rPr>
          <w:b/>
        </w:rPr>
        <w:t>water</w:t>
      </w:r>
      <w:r>
        <w:t xml:space="preserve"> </w:t>
      </w:r>
      <w:r>
        <w:rPr>
          <w:b/>
        </w:rPr>
        <w:t>arising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flash</w:t>
      </w:r>
      <w:r>
        <w:t xml:space="preserve"> </w:t>
      </w:r>
      <w:r>
        <w:rPr>
          <w:b/>
        </w:rPr>
        <w:t>floods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the</w:t>
      </w:r>
      <w:r>
        <w:t xml:space="preserve"> odd teardrop-</w:t>
      </w:r>
      <w:r>
        <w:rPr>
          <w:b/>
        </w:rPr>
        <w:t>shaped</w:t>
      </w:r>
      <w:r>
        <w:t xml:space="preserve"> “</w:t>
      </w:r>
      <w:r>
        <w:rPr>
          <w:b/>
        </w:rPr>
        <w:t>islands</w:t>
      </w:r>
      <w:r>
        <w:t>” (</w:t>
      </w:r>
      <w:r>
        <w:rPr>
          <w:b/>
        </w:rPr>
        <w:t>resembling</w:t>
      </w:r>
      <w:r>
        <w:t xml:space="preserve"> </w:t>
      </w:r>
      <w:r>
        <w:rPr>
          <w:b/>
        </w:rPr>
        <w:t>the</w:t>
      </w:r>
      <w:r>
        <w:t xml:space="preserve"> miniature </w:t>
      </w:r>
      <w:r>
        <w:rPr>
          <w:b/>
        </w:rPr>
        <w:t>versions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wet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beaches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low</w:t>
      </w:r>
      <w:r>
        <w:t xml:space="preserve"> tide) 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plains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outflow </w:t>
      </w:r>
      <w:r>
        <w:rPr>
          <w:b/>
        </w:rPr>
        <w:t>channels</w:t>
      </w:r>
      <w:r>
        <w:t xml:space="preserve">. </w:t>
      </w:r>
      <w:r>
        <w:rPr>
          <w:b/>
        </w:rPr>
        <w:t>Judging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width </w:t>
      </w:r>
      <w:r>
        <w:rPr>
          <w:b/>
        </w:rPr>
        <w:t>and</w:t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channels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rates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truly</w:t>
      </w:r>
      <w:r>
        <w:t xml:space="preserve"> enormous—</w:t>
      </w:r>
      <w:r>
        <w:rPr>
          <w:b/>
        </w:rPr>
        <w:t>perhaps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times</w:t>
      </w:r>
      <w:r>
        <w:t xml:space="preserve"> greater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105 </w:t>
      </w:r>
      <w:r>
        <w:rPr>
          <w:b/>
        </w:rPr>
        <w:t>tons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Amazon </w:t>
      </w:r>
      <w:r>
        <w:rPr>
          <w:b/>
        </w:rPr>
        <w:t>river</w:t>
      </w:r>
      <w:r>
        <w:t xml:space="preserve">. </w:t>
      </w:r>
      <w:r>
        <w:rPr>
          <w:b/>
        </w:rPr>
        <w:t>Flooding</w:t>
      </w:r>
      <w:r>
        <w:t xml:space="preserve"> </w:t>
      </w:r>
      <w:r>
        <w:rPr>
          <w:b/>
        </w:rPr>
        <w:t>shaped</w:t>
      </w:r>
      <w:r>
        <w:t xml:space="preserve"> </w:t>
      </w:r>
      <w:r>
        <w:rPr>
          <w:b/>
        </w:rPr>
        <w:t>the</w:t>
      </w:r>
      <w:r>
        <w:t xml:space="preserve"> outflow </w:t>
      </w:r>
      <w:r>
        <w:rPr>
          <w:b/>
        </w:rPr>
        <w:t>channels</w:t>
      </w:r>
      <w:r>
        <w:t xml:space="preserve"> </w:t>
      </w:r>
      <w:r>
        <w:rPr>
          <w:b/>
        </w:rPr>
        <w:t>approximately</w:t>
      </w:r>
      <w:r>
        <w:t xml:space="preserve"> 3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volcanic </w:t>
      </w:r>
      <w:r>
        <w:rPr>
          <w:b/>
        </w:rPr>
        <w:t>plains</w:t>
      </w:r>
      <w:r>
        <w:t xml:space="preserve"> </w:t>
      </w:r>
      <w:r>
        <w:rPr>
          <w:b/>
        </w:rPr>
        <w:t>formed</w:t>
      </w:r>
      <w:r>
        <w:t>.</w:t>
      </w:r>
    </w:p>
    <w:p>
      <w:r/>
      <w:r>
        <w:rPr>
          <w:b/>
        </w:rPr>
        <w:t>Some</w:t>
      </w:r>
      <w:r>
        <w:t xml:space="preserve"> </w:t>
      </w:r>
      <w:r>
        <w:rPr>
          <w:b/>
        </w:rPr>
        <w:t>scientists</w:t>
      </w:r>
      <w:r>
        <w:t xml:space="preserve"> speculate </w:t>
      </w:r>
      <w:r>
        <w:rPr>
          <w:b/>
        </w:rPr>
        <w:t>that</w:t>
      </w:r>
      <w:r>
        <w:t xml:space="preserve"> Mars may </w:t>
      </w:r>
      <w:r>
        <w:rPr>
          <w:b/>
        </w:rPr>
        <w:t>have</w:t>
      </w:r>
      <w:r>
        <w:t xml:space="preserve"> </w:t>
      </w:r>
      <w:r>
        <w:rPr>
          <w:b/>
        </w:rPr>
        <w:t>enjoyed</w:t>
      </w:r>
      <w:r>
        <w:t xml:space="preserve"> an extended </w:t>
      </w:r>
      <w:r>
        <w:rPr>
          <w:b/>
        </w:rPr>
        <w:t>early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rivers</w:t>
      </w:r>
      <w:r>
        <w:t xml:space="preserve">, </w:t>
      </w:r>
      <w:r>
        <w:rPr>
          <w:b/>
        </w:rPr>
        <w:t>lakes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oceans</w:t>
      </w:r>
      <w:r>
        <w:t xml:space="preserve"> adorned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2003 Mars Global Surveyor image </w:t>
      </w:r>
      <w:r>
        <w:rPr>
          <w:b/>
        </w:rPr>
        <w:t>shows</w:t>
      </w:r>
      <w:r>
        <w:t xml:space="preserve"> </w:t>
      </w:r>
      <w:r>
        <w:rPr>
          <w:b/>
        </w:rPr>
        <w:t>what</w:t>
      </w:r>
      <w:r>
        <w:t xml:space="preserve"> mission </w:t>
      </w:r>
      <w:r>
        <w:rPr>
          <w:b/>
        </w:rPr>
        <w:t>specialists</w:t>
      </w:r>
      <w:r>
        <w:t xml:space="preserve"> </w:t>
      </w:r>
      <w:r>
        <w:rPr>
          <w:b/>
        </w:rPr>
        <w:t>think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delta—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fan</w:t>
      </w:r>
      <w:r>
        <w:t>-</w:t>
      </w:r>
      <w:r>
        <w:rPr>
          <w:b/>
        </w:rPr>
        <w:t>shaped</w:t>
      </w:r>
      <w:r>
        <w:t xml:space="preserve"> </w:t>
      </w:r>
      <w:r>
        <w:rPr>
          <w:b/>
        </w:rPr>
        <w:t>network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and</w:t>
      </w:r>
      <w:r>
        <w:t xml:space="preserve"> sediments </w:t>
      </w:r>
      <w:r>
        <w:rPr>
          <w:b/>
        </w:rPr>
        <w:t>where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flowed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larger body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filling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crater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highlands.</w:t>
      </w:r>
      <w:r>
        <w:rPr>
          <w:b/>
        </w:rPr>
        <w:t>Other</w:t>
      </w:r>
      <w:r>
        <w:t xml:space="preserve"> researchers </w:t>
      </w:r>
      <w:r>
        <w:rPr>
          <w:b/>
        </w:rPr>
        <w:t>go</w:t>
      </w:r>
      <w:r>
        <w:t xml:space="preserve"> </w:t>
      </w:r>
      <w:r>
        <w:rPr>
          <w:b/>
        </w:rPr>
        <w:t>even</w:t>
      </w:r>
      <w:r>
        <w:t xml:space="preserve"> further, </w:t>
      </w:r>
      <w:r>
        <w:rPr>
          <w:b/>
        </w:rPr>
        <w:t>suggesting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open</w:t>
      </w:r>
      <w:r>
        <w:t xml:space="preserve"> expanses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Martian </w:t>
      </w:r>
      <w:r>
        <w:rPr>
          <w:b/>
        </w:rPr>
        <w:t>surface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computer</w:t>
      </w:r>
      <w:r>
        <w:t xml:space="preserve">-generated </w:t>
      </w:r>
      <w:r>
        <w:rPr>
          <w:b/>
        </w:rPr>
        <w:t>view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Martian </w:t>
      </w:r>
      <w:r>
        <w:rPr>
          <w:b/>
        </w:rPr>
        <w:t>north</w:t>
      </w:r>
      <w:r>
        <w:t xml:space="preserve"> polar region </w:t>
      </w:r>
      <w:r>
        <w:rPr>
          <w:b/>
        </w:rPr>
        <w:t>shows</w:t>
      </w:r>
      <w:r>
        <w:t xml:space="preserve"> </w:t>
      </w:r>
      <w:r>
        <w:rPr>
          <w:b/>
        </w:rPr>
        <w:t>the</w:t>
      </w:r>
      <w:r>
        <w:t xml:space="preserve"> extent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an </w:t>
      </w:r>
      <w:r>
        <w:rPr>
          <w:b/>
        </w:rPr>
        <w:t>ancient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covering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lowlands. </w:t>
      </w:r>
      <w:r>
        <w:rPr>
          <w:b/>
        </w:rPr>
        <w:t>The</w:t>
      </w:r>
      <w:r>
        <w:t xml:space="preserve"> Hellas </w:t>
      </w:r>
      <w:r>
        <w:rPr>
          <w:b/>
        </w:rPr>
        <w:t>Basin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measures</w:t>
      </w:r>
      <w:r>
        <w:t xml:space="preserve"> </w:t>
      </w:r>
      <w:r>
        <w:rPr>
          <w:b/>
        </w:rPr>
        <w:t>some</w:t>
      </w:r>
      <w:r>
        <w:t xml:space="preserve"> 3,000 kilometers </w:t>
      </w:r>
      <w:r>
        <w:rPr>
          <w:b/>
        </w:rPr>
        <w:t>across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nearly</w:t>
      </w:r>
      <w:r>
        <w:t xml:space="preserve"> 9 kilometers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basin</w:t>
      </w:r>
      <w:r>
        <w:t xml:space="preserve">’s rim, </w:t>
      </w:r>
      <w:r>
        <w:rPr>
          <w:b/>
        </w:rPr>
        <w:t>is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candidate</w:t>
      </w:r>
      <w:r>
        <w:t xml:space="preserve"> </w:t>
      </w:r>
      <w:r>
        <w:rPr>
          <w:b/>
        </w:rPr>
        <w:t>for</w:t>
      </w:r>
      <w:r>
        <w:t xml:space="preserve"> an </w:t>
      </w:r>
      <w:r>
        <w:rPr>
          <w:b/>
        </w:rPr>
        <w:t>ancient</w:t>
      </w:r>
      <w:r>
        <w:t xml:space="preserve"> Martian </w:t>
      </w:r>
      <w:r>
        <w:rPr>
          <w:b/>
        </w:rPr>
        <w:t>sea</w:t>
      </w:r>
      <w:r>
        <w:t>.</w:t>
      </w:r>
    </w:p>
    <w:p>
      <w:r/>
      <w:r>
        <w:rPr>
          <w:b/>
        </w:rPr>
        <w:t>These</w:t>
      </w:r>
      <w:r>
        <w:t xml:space="preserve"> </w:t>
      </w:r>
      <w:r>
        <w:rPr>
          <w:b/>
        </w:rPr>
        <w:t>ideas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controversial</w:t>
      </w:r>
      <w:r>
        <w:t xml:space="preserve">. Proponents </w:t>
      </w:r>
      <w:r>
        <w:rPr>
          <w:b/>
        </w:rPr>
        <w:t>point</w:t>
      </w:r>
      <w:r>
        <w:t xml:space="preserve"> </w:t>
      </w:r>
      <w:r>
        <w:rPr>
          <w:b/>
        </w:rPr>
        <w:t>to</w:t>
      </w:r>
      <w:r>
        <w:t xml:space="preserve"> features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terraced “</w:t>
      </w:r>
      <w:r>
        <w:rPr>
          <w:b/>
        </w:rPr>
        <w:t>beaches</w:t>
      </w:r>
      <w:r>
        <w:t xml:space="preserve">” </w:t>
      </w:r>
      <w:r>
        <w:rPr>
          <w:b/>
        </w:rPr>
        <w:t>shown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image, </w:t>
      </w:r>
      <w:r>
        <w:rPr>
          <w:b/>
        </w:rPr>
        <w:t>which</w:t>
      </w:r>
      <w:r>
        <w:t xml:space="preserve"> </w:t>
      </w:r>
      <w:r>
        <w:rPr>
          <w:b/>
        </w:rPr>
        <w:t>could</w:t>
      </w:r>
      <w:r>
        <w:t xml:space="preserve"> conceivably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ocean</w:t>
      </w:r>
      <w:r>
        <w:t xml:space="preserve"> evaporated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shoreline receded. </w:t>
      </w:r>
      <w:r>
        <w:rPr>
          <w:b/>
        </w:rPr>
        <w:t>But</w:t>
      </w:r>
      <w:r>
        <w:t xml:space="preserve"> detractors maintain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terraces </w:t>
      </w:r>
      <w:r>
        <w:rPr>
          <w:b/>
        </w:rPr>
        <w:t>could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by</w:t>
      </w:r>
      <w:r>
        <w:t xml:space="preserve"> geological </w:t>
      </w:r>
      <w:r>
        <w:rPr>
          <w:b/>
        </w:rPr>
        <w:t>activity</w:t>
      </w:r>
      <w:r>
        <w:t xml:space="preserve">, </w:t>
      </w:r>
      <w:r>
        <w:rPr>
          <w:b/>
        </w:rPr>
        <w:t>perhaps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geologic </w:t>
      </w:r>
      <w:r>
        <w:rPr>
          <w:b/>
        </w:rPr>
        <w:t>forces</w:t>
      </w:r>
      <w:r>
        <w:t xml:space="preserve"> </w:t>
      </w:r>
      <w:r>
        <w:rPr>
          <w:b/>
        </w:rPr>
        <w:t>that</w:t>
      </w:r>
      <w:r>
        <w:t xml:space="preserve"> depressed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Hemisphere </w:t>
      </w:r>
      <w:r>
        <w:rPr>
          <w:b/>
        </w:rPr>
        <w:t>far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whatever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Martian </w:t>
      </w:r>
      <w:r>
        <w:rPr>
          <w:b/>
        </w:rPr>
        <w:t>water</w:t>
      </w:r>
      <w:r>
        <w:t xml:space="preserve">. Furthermore, Mars Global Surveyor </w:t>
      </w:r>
      <w:r>
        <w:rPr>
          <w:b/>
        </w:rPr>
        <w:t>data</w:t>
      </w:r>
      <w:r>
        <w:t xml:space="preserve"> released </w:t>
      </w:r>
      <w:r>
        <w:rPr>
          <w:b/>
        </w:rPr>
        <w:t>in</w:t>
      </w:r>
      <w:r>
        <w:t xml:space="preserve"> 2003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indicate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Martian </w:t>
      </w:r>
      <w:r>
        <w:rPr>
          <w:b/>
        </w:rPr>
        <w:t>surface</w:t>
      </w:r>
      <w:r>
        <w:t xml:space="preserve"> </w:t>
      </w:r>
      <w:r>
        <w:rPr>
          <w:b/>
        </w:rPr>
        <w:t>contains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few</w:t>
      </w:r>
      <w:r>
        <w:t xml:space="preserve"> carbonate </w:t>
      </w:r>
      <w:r>
        <w:rPr>
          <w:b/>
        </w:rPr>
        <w:t>rock</w:t>
      </w:r>
      <w:r>
        <w:t xml:space="preserve"> layers—layers </w:t>
      </w:r>
      <w:r>
        <w:rPr>
          <w:b/>
        </w:rPr>
        <w:t>containing</w:t>
      </w:r>
      <w:r>
        <w:t xml:space="preserve"> compounds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oxygen</w:t>
      </w:r>
      <w:r>
        <w:t>—</w:t>
      </w:r>
      <w:r>
        <w:rPr>
          <w:b/>
        </w:rPr>
        <w:t>that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in</w:t>
      </w:r>
      <w:r>
        <w:t xml:space="preserve"> abundance </w:t>
      </w:r>
      <w:r>
        <w:rPr>
          <w:b/>
        </w:rPr>
        <w:t>in</w:t>
      </w:r>
      <w:r>
        <w:t xml:space="preserve"> an </w:t>
      </w:r>
      <w:r>
        <w:rPr>
          <w:b/>
        </w:rPr>
        <w:t>ancient</w:t>
      </w:r>
      <w:r>
        <w:t xml:space="preserve"> </w:t>
      </w:r>
      <w:r>
        <w:rPr>
          <w:b/>
        </w:rPr>
        <w:t>ocean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supports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picture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cold</w:t>
      </w:r>
      <w:r>
        <w:t xml:space="preserve">, </w:t>
      </w:r>
      <w:r>
        <w:rPr>
          <w:b/>
        </w:rPr>
        <w:t>dry</w:t>
      </w:r>
      <w:r>
        <w:t xml:space="preserve"> Mars </w:t>
      </w:r>
      <w:r>
        <w:rPr>
          <w:b/>
        </w:rPr>
        <w:t>that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experienced</w:t>
      </w:r>
      <w:r>
        <w:t xml:space="preserve"> </w:t>
      </w:r>
      <w:r>
        <w:rPr>
          <w:b/>
        </w:rPr>
        <w:t>the</w:t>
      </w:r>
      <w:r>
        <w:t xml:space="preserve"> extended </w:t>
      </w:r>
      <w:r>
        <w:rPr>
          <w:b/>
        </w:rPr>
        <w:t>mild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oceans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more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data</w:t>
      </w:r>
      <w:r>
        <w:t xml:space="preserve"> imply </w:t>
      </w:r>
      <w:r>
        <w:rPr>
          <w:b/>
        </w:rPr>
        <w:t>that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experience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>.</w:t>
      </w:r>
    </w:p>
    <w:p>
      <w:r/>
      <w:r>
        <w:rPr>
          <w:b/>
        </w:rPr>
        <w:t>Aside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small</w:t>
      </w:r>
      <w:r>
        <w:t>-scale gullies (</w:t>
      </w:r>
      <w:r>
        <w:rPr>
          <w:b/>
        </w:rPr>
        <w:t>channels</w:t>
      </w:r>
      <w:r>
        <w:t xml:space="preserve">)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since</w:t>
      </w:r>
      <w:r>
        <w:t xml:space="preserve"> 2000,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inconclusive, </w:t>
      </w:r>
      <w:r>
        <w:rPr>
          <w:b/>
        </w:rPr>
        <w:t>astronomers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anywhere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Mars </w:t>
      </w:r>
      <w:r>
        <w:rPr>
          <w:b/>
        </w:rPr>
        <w:t>today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Martian </w:t>
      </w:r>
      <w:r>
        <w:rPr>
          <w:b/>
        </w:rPr>
        <w:t>atmosphere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tiny</w:t>
      </w:r>
      <w:r>
        <w:t xml:space="preserve">. </w:t>
      </w:r>
      <w:r>
        <w:rPr>
          <w:b/>
        </w:rPr>
        <w:t>Yet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setting</w:t>
      </w:r>
      <w:r>
        <w:t xml:space="preserve"> </w:t>
      </w:r>
      <w:r>
        <w:rPr>
          <w:b/>
        </w:rPr>
        <w:t>aside</w:t>
      </w:r>
      <w:r>
        <w:t xml:space="preserve"> </w:t>
      </w:r>
      <w:r>
        <w:rPr>
          <w:b/>
        </w:rPr>
        <w:t>the</w:t>
      </w:r>
      <w:r>
        <w:t xml:space="preserve"> unproven hints </w:t>
      </w:r>
      <w:r>
        <w:rPr>
          <w:b/>
        </w:rPr>
        <w:t>of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oceans</w:t>
      </w:r>
      <w:r>
        <w:t xml:space="preserve">, </w:t>
      </w:r>
      <w:r>
        <w:rPr>
          <w:b/>
        </w:rPr>
        <w:t>the</w:t>
      </w:r>
      <w:r>
        <w:t xml:space="preserve"> extent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outflow </w:t>
      </w:r>
      <w:r>
        <w:rPr>
          <w:b/>
        </w:rPr>
        <w:t>channels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total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on</w:t>
      </w:r>
      <w:r>
        <w:t xml:space="preserve"> Mars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Where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go</w:t>
      </w:r>
      <w:r>
        <w:t xml:space="preserve">? </w:t>
      </w:r>
      <w:r>
        <w:rPr>
          <w:b/>
        </w:rPr>
        <w:t>The</w:t>
      </w:r>
      <w:r>
        <w:t xml:space="preserve"> </w:t>
      </w:r>
      <w:r>
        <w:rPr>
          <w:b/>
        </w:rPr>
        <w:t>answer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that</w:t>
      </w:r>
      <w:r>
        <w:t xml:space="preserve"> virtually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Mars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locked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permafrost layer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contained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’s polar </w:t>
      </w:r>
      <w:r>
        <w:rPr>
          <w:b/>
        </w:rPr>
        <w:t>caps</w:t>
      </w:r>
      <w:r>
        <w:t>.</w:t>
      </w:r>
    </w:p>
    <w:p>
      <w:r>
        <w:t>count: 214</w:t>
      </w:r>
    </w:p>
    <w:p>
      <w:r>
        <w:br w:type="page"/>
      </w:r>
    </w:p>
    <w:p>
      <w:pPr>
        <w:pStyle w:val="Heading1"/>
      </w:pPr>
      <w:r>
        <w:t>Official 41-Passage 02 Trade and Early State Formation</w:t>
      </w:r>
    </w:p>
    <w:p>
      <w:r>
        <w:t xml:space="preserve">Bartering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trade</w:t>
      </w:r>
      <w:r>
        <w:t xml:space="preserve"> mechanism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; </w:t>
      </w:r>
      <w:r>
        <w:rPr>
          <w:b/>
        </w:rPr>
        <w:t>often</w:t>
      </w:r>
      <w:r>
        <w:t xml:space="preserve"> sporadic </w:t>
      </w:r>
      <w:r>
        <w:rPr>
          <w:b/>
        </w:rPr>
        <w:t>and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notions </w:t>
      </w:r>
      <w:r>
        <w:rPr>
          <w:b/>
        </w:rPr>
        <w:t>of</w:t>
      </w:r>
      <w:r>
        <w:t xml:space="preserve"> reciprocity, </w:t>
      </w:r>
      <w:r>
        <w:rPr>
          <w:b/>
        </w:rPr>
        <w:t>it</w:t>
      </w:r>
      <w:r>
        <w:t xml:space="preserve"> involved </w:t>
      </w:r>
      <w:r>
        <w:rPr>
          <w:b/>
        </w:rPr>
        <w:t>the</w:t>
      </w:r>
      <w:r>
        <w:t xml:space="preserve"> mutual </w:t>
      </w:r>
      <w:r>
        <w:rPr>
          <w:b/>
        </w:rPr>
        <w:t>exchange</w:t>
      </w:r>
      <w:r>
        <w:t xml:space="preserve"> </w:t>
      </w:r>
      <w:r>
        <w:rPr>
          <w:b/>
        </w:rPr>
        <w:t>of</w:t>
      </w:r>
      <w:r>
        <w:t xml:space="preserve"> commodities </w:t>
      </w:r>
      <w:r>
        <w:rPr>
          <w:b/>
        </w:rPr>
        <w:t>or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between</w:t>
      </w:r>
      <w:r>
        <w:t xml:space="preserve"> individuals </w:t>
      </w:r>
      <w:r>
        <w:rPr>
          <w:b/>
        </w:rPr>
        <w:t>or</w:t>
      </w:r>
      <w:r>
        <w:t xml:space="preserve"> </w:t>
      </w:r>
      <w:r>
        <w:rPr>
          <w:b/>
        </w:rPr>
        <w:t>groups</w:t>
      </w:r>
      <w:r>
        <w:t xml:space="preserve">. Redistribution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chiefs</w:t>
      </w:r>
      <w:r>
        <w:t xml:space="preserve">, </w:t>
      </w:r>
      <w:r>
        <w:rPr>
          <w:b/>
        </w:rPr>
        <w:t>religious</w:t>
      </w:r>
      <w:r>
        <w:t xml:space="preserve"> </w:t>
      </w:r>
      <w:r>
        <w:rPr>
          <w:b/>
        </w:rPr>
        <w:t>leaders</w:t>
      </w:r>
      <w:r>
        <w:t xml:space="preserve">, </w:t>
      </w:r>
      <w:r>
        <w:rPr>
          <w:b/>
        </w:rPr>
        <w:t>or</w:t>
      </w:r>
      <w:r>
        <w:t xml:space="preserve"> kin </w:t>
      </w:r>
      <w:r>
        <w:rPr>
          <w:b/>
        </w:rPr>
        <w:t>groups</w:t>
      </w:r>
      <w:r>
        <w:t xml:space="preserve">. </w:t>
      </w:r>
      <w:r>
        <w:rPr>
          <w:b/>
        </w:rPr>
        <w:t>Such</w:t>
      </w:r>
      <w:r>
        <w:t xml:space="preserve"> redistribution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basic</w:t>
      </w:r>
      <w:r>
        <w:t xml:space="preserve"> element </w:t>
      </w:r>
      <w:r>
        <w:rPr>
          <w:b/>
        </w:rPr>
        <w:t>in</w:t>
      </w:r>
      <w:r>
        <w:t xml:space="preserve"> chiefdoms. </w:t>
      </w:r>
      <w:r>
        <w:rPr>
          <w:b/>
        </w:rPr>
        <w:t>The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from</w:t>
      </w:r>
      <w:r>
        <w:t xml:space="preserve"> redistribution </w:t>
      </w:r>
      <w:r>
        <w:rPr>
          <w:b/>
        </w:rPr>
        <w:t>to</w:t>
      </w:r>
      <w:r>
        <w:t xml:space="preserve"> formal </w:t>
      </w:r>
      <w:r>
        <w:rPr>
          <w:b/>
        </w:rPr>
        <w:t>trade</w:t>
      </w:r>
      <w:r>
        <w:t>—</w:t>
      </w:r>
      <w:r>
        <w:rPr>
          <w:b/>
        </w:rPr>
        <w:t>often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regulated commerce </w:t>
      </w:r>
      <w:r>
        <w:rPr>
          <w:b/>
        </w:rPr>
        <w:t>that</w:t>
      </w:r>
      <w:r>
        <w:t xml:space="preserve"> </w:t>
      </w:r>
      <w:r>
        <w:rPr>
          <w:b/>
        </w:rPr>
        <w:t>perhaps</w:t>
      </w:r>
      <w:r>
        <w:t xml:space="preserve"> involved </w:t>
      </w:r>
      <w:r>
        <w:rPr>
          <w:b/>
        </w:rPr>
        <w:t>fixed</w:t>
      </w:r>
      <w:r>
        <w:t xml:space="preserve"> </w:t>
      </w:r>
      <w:r>
        <w:rPr>
          <w:b/>
        </w:rPr>
        <w:t>prices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currency</w:t>
      </w:r>
      <w:r>
        <w:t>—</w:t>
      </w:r>
      <w:r>
        <w:rPr>
          <w:b/>
        </w:rPr>
        <w:t>was</w:t>
      </w:r>
      <w:r>
        <w:t xml:space="preserve"> closely </w:t>
      </w:r>
      <w:r>
        <w:rPr>
          <w:b/>
        </w:rPr>
        <w:t>tied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social</w:t>
      </w:r>
      <w:r>
        <w:t xml:space="preserve"> complexity </w:t>
      </w:r>
      <w:r>
        <w:rPr>
          <w:b/>
        </w:rPr>
        <w:t>and</w:t>
      </w:r>
      <w:r>
        <w:t xml:space="preserve"> hence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world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1970s,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archaeologists </w:t>
      </w:r>
      <w:r>
        <w:rPr>
          <w:b/>
        </w:rPr>
        <w:t>gave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British</w:t>
      </w:r>
      <w:r>
        <w:t xml:space="preserve"> archaeologist Colin Renfrew attributed </w:t>
      </w:r>
      <w:r>
        <w:rPr>
          <w:b/>
        </w:rPr>
        <w:t>the</w:t>
      </w:r>
      <w:r>
        <w:t xml:space="preserve"> dramatic </w:t>
      </w:r>
      <w:r>
        <w:rPr>
          <w:b/>
        </w:rPr>
        <w:t>flowering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Minoan </w:t>
      </w:r>
      <w:r>
        <w:rPr>
          <w:b/>
        </w:rPr>
        <w:t>civilization</w:t>
      </w:r>
      <w:r>
        <w:t xml:space="preserve"> </w:t>
      </w:r>
      <w:r>
        <w:rPr>
          <w:b/>
        </w:rPr>
        <w:t>on</w:t>
      </w:r>
      <w:r>
        <w:t xml:space="preserve"> Crete </w:t>
      </w:r>
      <w:r>
        <w:rPr>
          <w:b/>
        </w:rPr>
        <w:t>and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Aegean </w:t>
      </w:r>
      <w:r>
        <w:rPr>
          <w:b/>
        </w:rPr>
        <w:t>to</w:t>
      </w:r>
      <w:r>
        <w:t xml:space="preserve"> intensified </w:t>
      </w:r>
      <w:r>
        <w:rPr>
          <w:b/>
        </w:rPr>
        <w:t>trading</w:t>
      </w:r>
      <w:r>
        <w:t xml:space="preserve"> contacts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olive </w:t>
      </w:r>
      <w:r>
        <w:rPr>
          <w:b/>
        </w:rPr>
        <w:t>and</w:t>
      </w:r>
      <w:r>
        <w:t xml:space="preserve"> vine cultivation </w:t>
      </w:r>
      <w:r>
        <w:rPr>
          <w:b/>
        </w:rPr>
        <w:t>on</w:t>
      </w:r>
      <w:r>
        <w:t xml:space="preserve"> </w:t>
      </w:r>
      <w:r>
        <w:rPr>
          <w:b/>
        </w:rPr>
        <w:t>local</w:t>
      </w:r>
      <w:r>
        <w:t xml:space="preserve"> communities. </w:t>
      </w:r>
      <w:r>
        <w:rPr>
          <w:b/>
        </w:rPr>
        <w:t>As</w:t>
      </w:r>
      <w:r>
        <w:t xml:space="preserve"> </w:t>
      </w:r>
      <w:r>
        <w:rPr>
          <w:b/>
        </w:rPr>
        <w:t>agricultural</w:t>
      </w:r>
      <w:r>
        <w:t xml:space="preserve"> economies </w:t>
      </w:r>
      <w:r>
        <w:rPr>
          <w:b/>
        </w:rPr>
        <w:t>became</w:t>
      </w:r>
      <w:r>
        <w:t xml:space="preserve"> </w:t>
      </w:r>
      <w:r>
        <w:rPr>
          <w:b/>
        </w:rPr>
        <w:t>more</w:t>
      </w:r>
      <w:r>
        <w:t xml:space="preserve"> diversified </w:t>
      </w:r>
      <w:r>
        <w:rPr>
          <w:b/>
        </w:rPr>
        <w:t>and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purchased</w:t>
      </w:r>
      <w:r>
        <w:t xml:space="preserve"> </w:t>
      </w:r>
      <w:r>
        <w:rPr>
          <w:b/>
        </w:rPr>
        <w:t>both</w:t>
      </w:r>
      <w:r>
        <w:t xml:space="preserve"> locally </w:t>
      </w:r>
      <w:r>
        <w:rPr>
          <w:b/>
        </w:rPr>
        <w:t>and</w:t>
      </w:r>
      <w:r>
        <w:t xml:space="preserve"> </w:t>
      </w:r>
      <w:r>
        <w:rPr>
          <w:b/>
        </w:rPr>
        <w:t>over</w:t>
      </w:r>
      <w:r>
        <w:t xml:space="preserve"> longer </w:t>
      </w:r>
      <w:r>
        <w:rPr>
          <w:b/>
        </w:rPr>
        <w:t>distances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far</w:t>
      </w:r>
      <w:r>
        <w:t>-</w:t>
      </w:r>
      <w:r>
        <w:rPr>
          <w:b/>
        </w:rPr>
        <w:t>reaching</w:t>
      </w:r>
      <w:r>
        <w:t xml:space="preserve"> economic interdependence </w:t>
      </w:r>
      <w:r>
        <w:rPr>
          <w:b/>
        </w:rPr>
        <w:t>resulted</w:t>
      </w:r>
      <w:r>
        <w:t>.</w:t>
      </w:r>
      <w:r>
        <w:rPr>
          <w:b/>
        </w:rPr>
        <w:t>Eventually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redistribution </w:t>
      </w:r>
      <w:r>
        <w:rPr>
          <w:b/>
        </w:rPr>
        <w:t>systems</w:t>
      </w:r>
      <w:r>
        <w:t xml:space="preserve"> </w:t>
      </w:r>
      <w:r>
        <w:rPr>
          <w:b/>
        </w:rPr>
        <w:t>for</w:t>
      </w:r>
      <w:r>
        <w:t xml:space="preserve"> luxuries </w:t>
      </w:r>
      <w:r>
        <w:rPr>
          <w:b/>
        </w:rPr>
        <w:t>and</w:t>
      </w:r>
      <w:r>
        <w:t xml:space="preserve"> </w:t>
      </w:r>
      <w:r>
        <w:rPr>
          <w:b/>
        </w:rPr>
        <w:t>basic</w:t>
      </w:r>
      <w:r>
        <w:t xml:space="preserve"> commodities, </w:t>
      </w:r>
      <w:r>
        <w:rPr>
          <w:b/>
        </w:rPr>
        <w:t>systems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organized </w:t>
      </w:r>
      <w:r>
        <w:rPr>
          <w:b/>
        </w:rPr>
        <w:t>and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by</w:t>
      </w:r>
      <w:r>
        <w:t xml:space="preserve"> Minoan </w:t>
      </w:r>
      <w:r>
        <w:rPr>
          <w:b/>
        </w:rPr>
        <w:t>rulers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palaces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went</w:t>
      </w:r>
      <w:r>
        <w:t xml:space="preserve"> </w:t>
      </w:r>
      <w:r>
        <w:rPr>
          <w:b/>
        </w:rPr>
        <w:t>on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self</w:t>
      </w:r>
      <w:r>
        <w:t xml:space="preserve">-sufficiency </w:t>
      </w:r>
      <w:r>
        <w:rPr>
          <w:b/>
        </w:rPr>
        <w:t>of</w:t>
      </w:r>
      <w:r>
        <w:t xml:space="preserve"> communities </w:t>
      </w:r>
      <w:r>
        <w:rPr>
          <w:b/>
        </w:rPr>
        <w:t>was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mutual dependence. </w:t>
      </w:r>
      <w:r>
        <w:rPr>
          <w:b/>
        </w:rPr>
        <w:t>Interest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distance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some</w:t>
      </w:r>
      <w:r>
        <w:t xml:space="preserve"> cultural homogeneity </w:t>
      </w:r>
      <w:r>
        <w:rPr>
          <w:b/>
        </w:rPr>
        <w:t>from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gift</w:t>
      </w:r>
      <w:r>
        <w:t xml:space="preserve"> </w:t>
      </w:r>
      <w:r>
        <w:rPr>
          <w:b/>
        </w:rPr>
        <w:t>exchange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piracy. </w:t>
      </w:r>
      <w:r>
        <w:rPr>
          <w:b/>
        </w:rPr>
        <w:t>Thus</w:t>
      </w:r>
      <w:r>
        <w:t xml:space="preserve">, intensified </w:t>
      </w:r>
      <w:r>
        <w:rPr>
          <w:b/>
        </w:rPr>
        <w:t>trade</w:t>
      </w:r>
      <w:r>
        <w:t xml:space="preserve"> </w:t>
      </w:r>
      <w:r>
        <w:rPr>
          <w:b/>
        </w:rPr>
        <w:t>and</w:t>
      </w:r>
      <w:r>
        <w:t xml:space="preserve"> interaction,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specialist</w:t>
      </w:r>
      <w:r>
        <w:t xml:space="preserve"> crafts,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positive feedback,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societies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palaces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economic hubs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Minoan </w:t>
      </w:r>
      <w:r>
        <w:rPr>
          <w:b/>
        </w:rPr>
        <w:t>civilization</w:t>
      </w:r>
      <w:r>
        <w:t>.</w:t>
      </w:r>
    </w:p>
    <w:p>
      <w:r>
        <w:t xml:space="preserve">Renfrew’s </w:t>
      </w:r>
      <w:r>
        <w:rPr>
          <w:b/>
        </w:rPr>
        <w:t>model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assumptions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discounted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he</w:t>
      </w:r>
      <w:r>
        <w:t xml:space="preserve"> </w:t>
      </w:r>
      <w:r>
        <w:rPr>
          <w:b/>
        </w:rPr>
        <w:t>argued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domesticated vines </w:t>
      </w:r>
      <w:r>
        <w:rPr>
          <w:b/>
        </w:rPr>
        <w:t>and</w:t>
      </w:r>
      <w:r>
        <w:t xml:space="preserve"> olives </w:t>
      </w:r>
      <w:r>
        <w:rPr>
          <w:b/>
        </w:rPr>
        <w:t>allowed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substantial expansion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under</w:t>
      </w:r>
      <w:r>
        <w:t xml:space="preserve"> cultivation </w:t>
      </w:r>
      <w:r>
        <w:rPr>
          <w:b/>
        </w:rPr>
        <w:t>and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society</w:t>
      </w:r>
      <w:r>
        <w:t xml:space="preserve">. </w:t>
      </w:r>
      <w:r>
        <w:rPr>
          <w:b/>
        </w:rPr>
        <w:t>Many</w:t>
      </w:r>
      <w:r>
        <w:t xml:space="preserve"> archaeologists </w:t>
      </w:r>
      <w:r>
        <w:rPr>
          <w:b/>
        </w:rPr>
        <w:t>and</w:t>
      </w:r>
      <w:r>
        <w:t xml:space="preserve"> paleobotanists </w:t>
      </w:r>
      <w:r>
        <w:rPr>
          <w:b/>
        </w:rPr>
        <w:t>now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view</w:t>
      </w:r>
      <w:r>
        <w:t xml:space="preserve">, </w:t>
      </w:r>
      <w:r>
        <w:rPr>
          <w:b/>
        </w:rPr>
        <w:t>pointing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cultivated vines </w:t>
      </w:r>
      <w:r>
        <w:rPr>
          <w:b/>
        </w:rPr>
        <w:t>and</w:t>
      </w:r>
      <w:r>
        <w:t xml:space="preserve"> olives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later</w:t>
      </w:r>
      <w:r>
        <w:t xml:space="preserve"> Bronze </w:t>
      </w:r>
      <w:r>
        <w:rPr>
          <w:b/>
        </w:rPr>
        <w:t>Age</w:t>
      </w:r>
      <w:r>
        <w:t xml:space="preserve">. </w:t>
      </w:r>
      <w:r>
        <w:rPr>
          <w:b/>
        </w:rPr>
        <w:t>Trade</w:t>
      </w:r>
      <w:r>
        <w:t xml:space="preserve">, nevertheless,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variables </w:t>
      </w:r>
      <w:r>
        <w:rPr>
          <w:b/>
        </w:rPr>
        <w:t>that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</w:t>
      </w:r>
      <w:r>
        <w:rPr>
          <w:b/>
        </w:rPr>
        <w:t>palace</w:t>
      </w:r>
      <w:r>
        <w:t xml:space="preserve"> economies </w:t>
      </w:r>
      <w:r>
        <w:rPr>
          <w:b/>
        </w:rPr>
        <w:t>in</w:t>
      </w:r>
      <w:r>
        <w:t xml:space="preserve"> Minoan Crete.</w:t>
      </w:r>
    </w:p>
    <w:p>
      <w:r/>
      <w:r>
        <w:rPr>
          <w:b/>
        </w:rPr>
        <w:t>American</w:t>
      </w:r>
      <w:r>
        <w:t xml:space="preserve"> archaeologist William Rathje </w:t>
      </w:r>
      <w:r>
        <w:rPr>
          <w:b/>
        </w:rPr>
        <w:t>developed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hypothesis </w:t>
      </w:r>
      <w:r>
        <w:rPr>
          <w:b/>
        </w:rPr>
        <w:t>that</w:t>
      </w:r>
      <w:r>
        <w:t xml:space="preserve"> </w:t>
      </w:r>
      <w:r>
        <w:rPr>
          <w:b/>
        </w:rPr>
        <w:t>considered</w:t>
      </w:r>
      <w:r>
        <w:t xml:space="preserve"> an explosion </w:t>
      </w:r>
      <w:r>
        <w:rPr>
          <w:b/>
        </w:rPr>
        <w:t>in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distance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fundamental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of</w:t>
      </w:r>
      <w:r>
        <w:t xml:space="preserve"> Mayan </w:t>
      </w:r>
      <w:r>
        <w:rPr>
          <w:b/>
        </w:rPr>
        <w:t>civilization</w:t>
      </w:r>
      <w:r>
        <w:t xml:space="preserve"> </w:t>
      </w:r>
      <w:r>
        <w:rPr>
          <w:b/>
        </w:rPr>
        <w:t>in</w:t>
      </w:r>
      <w:r>
        <w:t xml:space="preserve"> Mesoamerica. </w:t>
      </w:r>
      <w:r>
        <w:rPr>
          <w:b/>
        </w:rPr>
        <w:t>He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lowland Mayan </w:t>
      </w:r>
      <w:r>
        <w:rPr>
          <w:b/>
        </w:rPr>
        <w:t>environment</w:t>
      </w:r>
      <w:r>
        <w:t xml:space="preserve"> </w:t>
      </w:r>
      <w:r>
        <w:rPr>
          <w:b/>
        </w:rPr>
        <w:t>was</w:t>
      </w:r>
      <w:r>
        <w:t xml:space="preserve"> deficient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vital</w:t>
      </w:r>
      <w:r>
        <w:t xml:space="preserve"> resources, </w:t>
      </w:r>
      <w:r>
        <w:rPr>
          <w:b/>
        </w:rPr>
        <w:t>among</w:t>
      </w:r>
      <w:r>
        <w:t xml:space="preserve"> </w:t>
      </w:r>
      <w:r>
        <w:rPr>
          <w:b/>
        </w:rPr>
        <w:t>them</w:t>
      </w:r>
      <w:r>
        <w:t xml:space="preserve"> obsidian, </w:t>
      </w:r>
      <w:r>
        <w:rPr>
          <w:b/>
        </w:rPr>
        <w:t>salt</w:t>
      </w:r>
      <w:r>
        <w:t xml:space="preserve">, </w:t>
      </w:r>
      <w:r>
        <w:rPr>
          <w:b/>
        </w:rPr>
        <w:t>stone</w:t>
      </w:r>
      <w:r>
        <w:t xml:space="preserve"> </w:t>
      </w:r>
      <w:r>
        <w:rPr>
          <w:b/>
        </w:rPr>
        <w:t>for</w:t>
      </w:r>
      <w:r>
        <w:t xml:space="preserve"> grinding maize,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luxury </w:t>
      </w:r>
      <w:r>
        <w:rPr>
          <w:b/>
        </w:rPr>
        <w:t>materials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obtained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nearby</w:t>
      </w:r>
      <w:r>
        <w:t xml:space="preserve"> highlands,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Valley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Mexico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regions,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trading</w:t>
      </w:r>
      <w:r>
        <w:t xml:space="preserve"> </w:t>
      </w:r>
      <w:r>
        <w:rPr>
          <w:b/>
        </w:rPr>
        <w:t>networks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>.</w:t>
      </w:r>
      <w:r>
        <w:rPr>
          <w:b/>
        </w:rPr>
        <w:t>Such</w:t>
      </w:r>
      <w:r>
        <w:t xml:space="preserve"> </w:t>
      </w:r>
      <w:r>
        <w:rPr>
          <w:b/>
        </w:rPr>
        <w:t>connections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trading</w:t>
      </w:r>
      <w:r>
        <w:t xml:space="preserve"> expeditions </w:t>
      </w:r>
      <w:r>
        <w:rPr>
          <w:b/>
        </w:rPr>
        <w:t>to</w:t>
      </w:r>
      <w:r>
        <w:t xml:space="preserve"> maintain </w:t>
      </w:r>
      <w:r>
        <w:rPr>
          <w:b/>
        </w:rPr>
        <w:t>them</w:t>
      </w:r>
      <w:r>
        <w:t xml:space="preserve">,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organized </w:t>
      </w:r>
      <w:r>
        <w:rPr>
          <w:b/>
        </w:rPr>
        <w:t>by</w:t>
      </w:r>
      <w:r>
        <w:t xml:space="preserve"> individual </w:t>
      </w:r>
      <w:r>
        <w:rPr>
          <w:b/>
        </w:rPr>
        <w:t>villages</w:t>
      </w:r>
      <w:r>
        <w:t xml:space="preserve">. </w:t>
      </w:r>
      <w:r>
        <w:rPr>
          <w:b/>
        </w:rPr>
        <w:t>The</w:t>
      </w:r>
      <w:r>
        <w:t xml:space="preserve"> Maya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</w:t>
      </w:r>
      <w:r>
        <w:rPr>
          <w:b/>
        </w:rPr>
        <w:t>uniform</w:t>
      </w:r>
      <w:r>
        <w:t xml:space="preserve"> </w:t>
      </w:r>
      <w:r>
        <w:rPr>
          <w:b/>
        </w:rPr>
        <w:t>environment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every</w:t>
      </w:r>
      <w:r>
        <w:t xml:space="preserve"> community </w:t>
      </w:r>
      <w:r>
        <w:rPr>
          <w:b/>
        </w:rPr>
        <w:t>suffered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resource deficiencies. </w:t>
      </w:r>
      <w:r>
        <w:rPr>
          <w:b/>
        </w:rPr>
        <w:t>Thus</w:t>
      </w:r>
      <w:r>
        <w:t xml:space="preserve">, </w:t>
      </w:r>
      <w:r>
        <w:rPr>
          <w:b/>
        </w:rPr>
        <w:t>argued</w:t>
      </w:r>
      <w:r>
        <w:t xml:space="preserve"> Rathje, </w:t>
      </w:r>
      <w:r>
        <w:rPr>
          <w:b/>
        </w:rPr>
        <w:t>long</w:t>
      </w:r>
      <w:r>
        <w:t>-</w:t>
      </w:r>
      <w:r>
        <w:rPr>
          <w:b/>
        </w:rPr>
        <w:t>distance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networks</w:t>
      </w:r>
      <w:r>
        <w:t xml:space="preserve"> </w:t>
      </w:r>
      <w:r>
        <w:rPr>
          <w:b/>
        </w:rPr>
        <w:t>were</w:t>
      </w:r>
      <w:r>
        <w:t xml:space="preserve"> organized </w:t>
      </w:r>
      <w:r>
        <w:rPr>
          <w:b/>
        </w:rPr>
        <w:t>through</w:t>
      </w:r>
      <w:r>
        <w:t xml:space="preserve"> </w:t>
      </w:r>
      <w:r>
        <w:rPr>
          <w:b/>
        </w:rPr>
        <w:t>local</w:t>
      </w:r>
      <w:r>
        <w:t xml:space="preserve"> ceremonial centers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leaders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organization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state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functioning</w:t>
      </w:r>
      <w:r>
        <w:t xml:space="preserve"> </w:t>
      </w:r>
      <w:r>
        <w:rPr>
          <w:b/>
        </w:rPr>
        <w:t>was</w:t>
      </w:r>
      <w:r>
        <w:t xml:space="preserve"> exportable, </w:t>
      </w:r>
      <w:r>
        <w:rPr>
          <w:b/>
        </w:rPr>
        <w:t>as</w:t>
      </w:r>
      <w:r>
        <w:t xml:space="preserve"> </w:t>
      </w:r>
      <w:r>
        <w:rPr>
          <w:b/>
        </w:rPr>
        <w:t>were</w:t>
      </w:r>
      <w:r>
        <w:t xml:space="preserve"> pottery, tropical </w:t>
      </w:r>
      <w:r>
        <w:rPr>
          <w:b/>
        </w:rPr>
        <w:t>bird</w:t>
      </w:r>
      <w:r>
        <w:t xml:space="preserve"> </w:t>
      </w:r>
      <w:r>
        <w:rPr>
          <w:b/>
        </w:rPr>
        <w:t>feathers</w:t>
      </w:r>
      <w:r>
        <w:t xml:space="preserve">, specialized </w:t>
      </w:r>
      <w:r>
        <w:rPr>
          <w:b/>
        </w:rPr>
        <w:t>stone</w:t>
      </w:r>
      <w:r>
        <w:t xml:space="preserve"> </w:t>
      </w:r>
      <w:r>
        <w:rPr>
          <w:b/>
        </w:rPr>
        <w:t>materials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local</w:t>
      </w:r>
      <w:r>
        <w:t xml:space="preserve"> commodities.</w:t>
      </w:r>
    </w:p>
    <w:p>
      <w:r>
        <w:t xml:space="preserve">Rathje’s hypothesis </w:t>
      </w:r>
      <w:r>
        <w:rPr>
          <w:b/>
        </w:rPr>
        <w:t>probably</w:t>
      </w:r>
      <w:r>
        <w:t xml:space="preserve"> </w:t>
      </w:r>
      <w:r>
        <w:rPr>
          <w:b/>
        </w:rPr>
        <w:t>explains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Mayan </w:t>
      </w:r>
      <w:r>
        <w:rPr>
          <w:b/>
        </w:rPr>
        <w:t>state</w:t>
      </w:r>
      <w:r>
        <w:t xml:space="preserve"> formation,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suffers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objection </w:t>
      </w:r>
      <w:r>
        <w:rPr>
          <w:b/>
        </w:rPr>
        <w:t>that</w:t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alternative</w:t>
      </w:r>
      <w:r>
        <w:t xml:space="preserve"> </w:t>
      </w:r>
      <w:r>
        <w:rPr>
          <w:b/>
        </w:rPr>
        <w:t>raw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lowlands. </w:t>
      </w:r>
      <w:r>
        <w:rPr>
          <w:b/>
        </w:rPr>
        <w:t>It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, </w:t>
      </w:r>
      <w:r>
        <w:rPr>
          <w:b/>
        </w:rPr>
        <w:t>too</w:t>
      </w:r>
      <w:r>
        <w:t xml:space="preserve">, </w:t>
      </w:r>
      <w:r>
        <w:rPr>
          <w:b/>
        </w:rPr>
        <w:t>that</w:t>
      </w:r>
      <w:r>
        <w:t xml:space="preserve"> warfare </w:t>
      </w:r>
      <w:r>
        <w:rPr>
          <w:b/>
        </w:rPr>
        <w:t>became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competitive response </w:t>
      </w:r>
      <w:r>
        <w:rPr>
          <w:b/>
        </w:rPr>
        <w:t>to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increasing</w:t>
      </w:r>
      <w:r>
        <w:t xml:space="preserve"> scarcity </w:t>
      </w:r>
      <w:r>
        <w:rPr>
          <w:b/>
        </w:rPr>
        <w:t>of</w:t>
      </w:r>
      <w:r>
        <w:t xml:space="preserve"> prime </w:t>
      </w:r>
      <w:r>
        <w:rPr>
          <w:b/>
        </w:rPr>
        <w:t>agricultural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played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Mayan </w:t>
      </w:r>
      <w:r>
        <w:rPr>
          <w:b/>
        </w:rPr>
        <w:t>states</w:t>
      </w:r>
      <w:r>
        <w:t>.</w:t>
      </w:r>
    </w:p>
    <w:p>
      <w:r/>
      <w:r>
        <w:rPr>
          <w:b/>
        </w:rPr>
        <w:t>Now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and</w:t>
      </w:r>
      <w:r>
        <w:t xml:space="preserve"> commerce,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aspect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was</w:t>
      </w:r>
      <w:r>
        <w:t xml:space="preserve"> an overriding </w:t>
      </w:r>
      <w:r>
        <w:rPr>
          <w:b/>
        </w:rPr>
        <w:t>cause</w:t>
      </w:r>
      <w:r>
        <w:t xml:space="preserve"> </w:t>
      </w:r>
      <w:r>
        <w:rPr>
          <w:b/>
        </w:rPr>
        <w:t>of</w:t>
      </w:r>
      <w:r>
        <w:t xml:space="preserve"> cultural </w:t>
      </w:r>
      <w:r>
        <w:rPr>
          <w:b/>
        </w:rPr>
        <w:t>change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in</w:t>
      </w:r>
      <w:r>
        <w:t xml:space="preserve"> commercial </w:t>
      </w:r>
      <w:r>
        <w:rPr>
          <w:b/>
        </w:rPr>
        <w:t>practices</w:t>
      </w:r>
      <w:r>
        <w:t xml:space="preserve">, </w:t>
      </w:r>
      <w:r>
        <w:rPr>
          <w:b/>
        </w:rPr>
        <w:t>trade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looked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unifying factor </w:t>
      </w:r>
      <w:r>
        <w:rPr>
          <w:b/>
        </w:rPr>
        <w:t>or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agent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civilization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ever</w:t>
      </w:r>
      <w:r>
        <w:t>-</w:t>
      </w:r>
      <w:r>
        <w:rPr>
          <w:b/>
        </w:rPr>
        <w:t>changing</w:t>
      </w:r>
      <w:r>
        <w:t xml:space="preserve"> variables </w:t>
      </w:r>
      <w:r>
        <w:rPr>
          <w:b/>
        </w:rPr>
        <w:t>affected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trade</w:t>
      </w:r>
      <w:r>
        <w:t xml:space="preserve">, </w:t>
      </w:r>
      <w:r>
        <w:rPr>
          <w:b/>
        </w:rPr>
        <w:t>among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the</w:t>
      </w:r>
      <w:r>
        <w:t xml:space="preserve"> logistics </w:t>
      </w:r>
      <w:r>
        <w:rPr>
          <w:b/>
        </w:rPr>
        <w:t>of</w:t>
      </w:r>
      <w:r>
        <w:t xml:space="preserve"> transportation, </w:t>
      </w:r>
      <w:r>
        <w:rPr>
          <w:b/>
        </w:rPr>
        <w:t>the</w:t>
      </w:r>
      <w:r>
        <w:t xml:space="preserve"> extent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trading</w:t>
      </w:r>
      <w:r>
        <w:t xml:space="preserve"> </w:t>
      </w:r>
      <w:r>
        <w:rPr>
          <w:b/>
        </w:rPr>
        <w:t>network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environment</w:t>
      </w:r>
      <w:r>
        <w:t xml:space="preserve">. Intricate </w:t>
      </w:r>
      <w:r>
        <w:rPr>
          <w:b/>
        </w:rPr>
        <w:t>market</w:t>
      </w:r>
      <w:r>
        <w:t xml:space="preserve"> </w:t>
      </w:r>
      <w:r>
        <w:rPr>
          <w:b/>
        </w:rPr>
        <w:t>networks</w:t>
      </w:r>
      <w:r>
        <w:t xml:space="preserve"> </w:t>
      </w:r>
      <w:r>
        <w:rPr>
          <w:b/>
        </w:rPr>
        <w:t>channeled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well</w:t>
      </w:r>
      <w:r>
        <w:t xml:space="preserve">-defined routes. </w:t>
      </w:r>
      <w:r>
        <w:rPr>
          <w:b/>
        </w:rPr>
        <w:t>Authorities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ends</w:t>
      </w:r>
      <w:r>
        <w:t xml:space="preserve"> </w:t>
      </w:r>
      <w:r>
        <w:rPr>
          <w:b/>
        </w:rPr>
        <w:t>might</w:t>
      </w:r>
      <w:r>
        <w:t xml:space="preserve"> regulate </w:t>
      </w:r>
      <w:r>
        <w:rPr>
          <w:b/>
        </w:rPr>
        <w:t>the</w:t>
      </w:r>
      <w:r>
        <w:t xml:space="preserve"> </w:t>
      </w:r>
      <w:r>
        <w:rPr>
          <w:b/>
        </w:rPr>
        <w:t>profits</w:t>
      </w:r>
      <w:r>
        <w:t xml:space="preserve"> </w:t>
      </w:r>
      <w:r>
        <w:rPr>
          <w:b/>
        </w:rPr>
        <w:t>fed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source, </w:t>
      </w:r>
      <w:r>
        <w:rPr>
          <w:b/>
        </w:rPr>
        <w:t>providing</w:t>
      </w:r>
      <w:r>
        <w:t xml:space="preserve"> </w:t>
      </w:r>
      <w:r>
        <w:rPr>
          <w:b/>
        </w:rPr>
        <w:t>the</w:t>
      </w:r>
      <w:r>
        <w:t xml:space="preserve"> incentive </w:t>
      </w:r>
      <w:r>
        <w:rPr>
          <w:b/>
        </w:rPr>
        <w:t>for</w:t>
      </w:r>
      <w:r>
        <w:t xml:space="preserve"> further transactions. </w:t>
      </w:r>
      <w:r>
        <w:rPr>
          <w:b/>
        </w:rPr>
        <w:t>There</w:t>
      </w:r>
      <w:r>
        <w:t xml:space="preserve"> may </w:t>
      </w:r>
      <w:r>
        <w:rPr>
          <w:b/>
        </w:rPr>
        <w:t>or</w:t>
      </w:r>
      <w:r>
        <w:t xml:space="preserve"> may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market</w:t>
      </w:r>
      <w:r>
        <w:t xml:space="preserve"> </w:t>
      </w:r>
      <w:r>
        <w:rPr>
          <w:b/>
        </w:rPr>
        <w:t>organization</w:t>
      </w:r>
      <w:r>
        <w:t xml:space="preserve">. Extensive </w:t>
      </w:r>
      <w:r>
        <w:rPr>
          <w:b/>
        </w:rPr>
        <w:t>long</w:t>
      </w:r>
      <w:r>
        <w:t>-</w:t>
      </w:r>
      <w:r>
        <w:rPr>
          <w:b/>
        </w:rPr>
        <w:t>distance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consequence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societies</w:t>
      </w:r>
      <w:r>
        <w:t>.</w:t>
      </w:r>
    </w:p>
    <w:p>
      <w:r>
        <w:t>count: 213</w:t>
      </w:r>
    </w:p>
    <w:p>
      <w:r>
        <w:br w:type="page"/>
      </w:r>
    </w:p>
    <w:p>
      <w:pPr>
        <w:pStyle w:val="Heading1"/>
      </w:pPr>
      <w:r>
        <w:t>Official 24-Passage 01 Lake Water</w:t>
      </w:r>
    </w:p>
    <w:p>
      <w:r/>
      <w:r>
        <w:rPr>
          <w:b/>
        </w:rPr>
        <w:t>Where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from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leave</w:t>
      </w:r>
      <w:r>
        <w:t xml:space="preserve"> </w:t>
      </w:r>
      <w:r>
        <w:rPr>
          <w:b/>
        </w:rPr>
        <w:t>it</w:t>
      </w:r>
      <w:r>
        <w:t xml:space="preserve">? </w:t>
      </w:r>
      <w:r>
        <w:rPr>
          <w:b/>
        </w:rPr>
        <w:t>Water</w:t>
      </w:r>
      <w:r>
        <w:t xml:space="preserve"> </w:t>
      </w:r>
      <w:r>
        <w:rPr>
          <w:b/>
        </w:rPr>
        <w:t>enters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from</w:t>
      </w:r>
      <w:r>
        <w:t xml:space="preserve"> inflowing </w:t>
      </w:r>
      <w:r>
        <w:rPr>
          <w:b/>
        </w:rPr>
        <w:t>rivers</w:t>
      </w:r>
      <w:r>
        <w:t xml:space="preserve">, </w:t>
      </w:r>
      <w:r>
        <w:rPr>
          <w:b/>
        </w:rPr>
        <w:t>from</w:t>
      </w:r>
      <w:r>
        <w:t xml:space="preserve"> underwater seeps </w:t>
      </w:r>
      <w:r>
        <w:rPr>
          <w:b/>
        </w:rPr>
        <w:t>and</w:t>
      </w:r>
      <w:r>
        <w:t xml:space="preserve"> </w:t>
      </w:r>
      <w:r>
        <w:rPr>
          <w:b/>
        </w:rPr>
        <w:t>springs</w:t>
      </w:r>
      <w:r>
        <w:t xml:space="preserve">, </w:t>
      </w:r>
      <w:r>
        <w:rPr>
          <w:b/>
        </w:rPr>
        <w:t>from</w:t>
      </w:r>
      <w:r>
        <w:t xml:space="preserve"> overland </w:t>
      </w:r>
      <w:r>
        <w:rPr>
          <w:b/>
        </w:rPr>
        <w:t>flow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falling</w:t>
      </w:r>
      <w:r>
        <w:t xml:space="preserve"> directly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Water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via</w:t>
      </w:r>
      <w:r>
        <w:t xml:space="preserve"> outflowing </w:t>
      </w:r>
      <w:r>
        <w:rPr>
          <w:b/>
        </w:rPr>
        <w:t>rivers</w:t>
      </w:r>
      <w:r>
        <w:t xml:space="preserve">, </w:t>
      </w:r>
      <w:r>
        <w:rPr>
          <w:b/>
        </w:rPr>
        <w:t>by</w:t>
      </w:r>
      <w:r>
        <w:t xml:space="preserve"> soaking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evaporation. </w:t>
      </w:r>
      <w:r>
        <w:rPr>
          <w:b/>
        </w:rPr>
        <w:t>So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obvious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questions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more</w:t>
      </w:r>
      <w:r>
        <w:t xml:space="preserve"> complicated </w:t>
      </w:r>
      <w:r>
        <w:rPr>
          <w:b/>
        </w:rPr>
        <w:t>when</w:t>
      </w:r>
      <w:r>
        <w:t xml:space="preserve"> </w:t>
      </w:r>
      <w:r>
        <w:rPr>
          <w:b/>
        </w:rPr>
        <w:t>actual</w:t>
      </w:r>
      <w:r>
        <w:t xml:space="preserve"> volumes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considered</w:t>
      </w:r>
      <w:r>
        <w:t xml:space="preserve">: </w:t>
      </w:r>
      <w:r>
        <w:rPr>
          <w:b/>
        </w:rPr>
        <w:t>how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enters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each</w:t>
      </w:r>
      <w:r>
        <w:t xml:space="preserve"> route? </w:t>
      </w:r>
      <w:r>
        <w:rPr>
          <w:b/>
        </w:rPr>
        <w:t>Discovering</w:t>
      </w:r>
      <w:r>
        <w:t xml:space="preserve"> </w:t>
      </w:r>
      <w:r>
        <w:rPr>
          <w:b/>
        </w:rPr>
        <w:t>the</w:t>
      </w:r>
      <w:r>
        <w:t xml:space="preserve"> inputs </w:t>
      </w:r>
      <w:r>
        <w:rPr>
          <w:b/>
        </w:rPr>
        <w:t>and</w:t>
      </w:r>
      <w:r>
        <w:t xml:space="preserve"> </w:t>
      </w:r>
      <w:r>
        <w:rPr>
          <w:b/>
        </w:rPr>
        <w:t>outputs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matter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measuring</w:t>
      </w:r>
      <w:r>
        <w:t xml:space="preserve"> </w:t>
      </w:r>
      <w:r>
        <w:rPr>
          <w:b/>
        </w:rPr>
        <w:t>the</w:t>
      </w:r>
      <w:r>
        <w:t xml:space="preserve"> discharges </w:t>
      </w:r>
      <w:r>
        <w:rPr>
          <w:b/>
        </w:rPr>
        <w:t>of</w:t>
      </w:r>
      <w:r>
        <w:t xml:space="preserve"> </w:t>
      </w:r>
      <w:r>
        <w:rPr>
          <w:b/>
        </w:rPr>
        <w:t>every</w:t>
      </w:r>
      <w:r>
        <w:t xml:space="preserve"> inflowing </w:t>
      </w:r>
      <w:r>
        <w:rPr>
          <w:b/>
        </w:rPr>
        <w:t>and</w:t>
      </w:r>
      <w:r>
        <w:t xml:space="preserve"> outflowing </w:t>
      </w:r>
      <w:r>
        <w:rPr>
          <w:b/>
        </w:rPr>
        <w:t>stream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river</w:t>
      </w:r>
      <w:r>
        <w:t xml:space="preserve">. </w:t>
      </w:r>
      <w:r>
        <w:rPr>
          <w:b/>
        </w:rPr>
        <w:t>Then</w:t>
      </w:r>
      <w:r>
        <w:t xml:space="preserve"> </w:t>
      </w:r>
      <w:r>
        <w:rPr>
          <w:b/>
        </w:rPr>
        <w:t>exchanges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calculated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finding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gains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rain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measured</w:t>
      </w:r>
      <w:r>
        <w:t xml:space="preserve"> (</w:t>
      </w:r>
      <w:r>
        <w:rPr>
          <w:b/>
        </w:rPr>
        <w:t>rather</w:t>
      </w:r>
      <w:r>
        <w:t xml:space="preserve"> roughly) </w:t>
      </w:r>
      <w:r>
        <w:rPr>
          <w:b/>
        </w:rPr>
        <w:t>by</w:t>
      </w:r>
      <w:r>
        <w:t xml:space="preserve"> </w:t>
      </w:r>
      <w:r>
        <w:rPr>
          <w:b/>
        </w:rPr>
        <w:t>rain</w:t>
      </w:r>
      <w:r>
        <w:t xml:space="preserve"> gauges,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losses</w:t>
      </w:r>
      <w:r>
        <w:t xml:space="preserve"> </w:t>
      </w:r>
      <w:r>
        <w:rPr>
          <w:b/>
        </w:rPr>
        <w:t>by</w:t>
      </w:r>
      <w:r>
        <w:t xml:space="preserve"> evaporation, </w:t>
      </w:r>
      <w:r>
        <w:rPr>
          <w:b/>
        </w:rPr>
        <w:t>measured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models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correct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sources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loss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lakes</w:t>
      </w:r>
      <w:r>
        <w:t xml:space="preserve">, </w:t>
      </w:r>
      <w:r>
        <w:rPr>
          <w:b/>
        </w:rPr>
        <w:t>certainly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surrounded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forests</w:t>
      </w:r>
      <w:r>
        <w:t xml:space="preserve">, input </w:t>
      </w:r>
      <w:r>
        <w:rPr>
          <w:b/>
        </w:rPr>
        <w:t>from</w:t>
      </w:r>
      <w:r>
        <w:t xml:space="preserve"> overland </w:t>
      </w:r>
      <w:r>
        <w:rPr>
          <w:b/>
        </w:rPr>
        <w:t>flow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noticeable </w:t>
      </w:r>
      <w:r>
        <w:rPr>
          <w:b/>
        </w:rPr>
        <w:t>effect</w:t>
      </w:r>
      <w:r>
        <w:t xml:space="preserve">.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explained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plus</w:t>
      </w:r>
      <w:r>
        <w:t xml:space="preserve"> </w:t>
      </w:r>
      <w:r>
        <w:rPr>
          <w:b/>
        </w:rPr>
        <w:t>exchanges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net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what</w:t>
      </w:r>
      <w:r>
        <w:t xml:space="preserve"> seeps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groundwater </w:t>
      </w:r>
      <w:r>
        <w:rPr>
          <w:b/>
        </w:rPr>
        <w:t>and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leaks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groundwater. </w:t>
      </w:r>
      <w:r>
        <w:rPr>
          <w:b/>
        </w:rPr>
        <w:t>Note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word</w:t>
      </w:r>
      <w:r>
        <w:t xml:space="preserve"> “</w:t>
      </w:r>
      <w:r>
        <w:rPr>
          <w:b/>
        </w:rPr>
        <w:t>net</w:t>
      </w:r>
      <w:r>
        <w:t xml:space="preserve">”: </w:t>
      </w:r>
      <w:r>
        <w:rPr>
          <w:b/>
        </w:rPr>
        <w:t>measuring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actual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groundwater seepage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complicated </w:t>
      </w:r>
      <w:r>
        <w:rPr>
          <w:b/>
        </w:rPr>
        <w:t>matter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merely</w:t>
      </w:r>
      <w:r>
        <w:t xml:space="preserve"> inferring </w:t>
      </w:r>
      <w:r>
        <w:rPr>
          <w:b/>
        </w:rPr>
        <w:t>their</w:t>
      </w:r>
      <w:r>
        <w:t xml:space="preserve"> </w:t>
      </w:r>
      <w:r>
        <w:rPr>
          <w:b/>
        </w:rPr>
        <w:t>difference</w:t>
      </w:r>
      <w:r>
        <w:t>.</w:t>
      </w:r>
    </w:p>
    <w:p>
      <w:r/>
      <w:r>
        <w:rPr>
          <w:b/>
        </w:rPr>
        <w:t>Once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gathered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becomes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judge</w:t>
      </w:r>
      <w:r>
        <w:t xml:space="preserve"> </w:t>
      </w:r>
      <w:r>
        <w:rPr>
          <w:b/>
        </w:rPr>
        <w:t>whether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’s </w:t>
      </w:r>
      <w:r>
        <w:rPr>
          <w:b/>
        </w:rPr>
        <w:t>flow</w:t>
      </w:r>
      <w:r>
        <w:t xml:space="preserve"> </w:t>
      </w:r>
      <w:r>
        <w:rPr>
          <w:b/>
        </w:rPr>
        <w:t>is</w:t>
      </w:r>
      <w:r>
        <w:t xml:space="preserve"> mainly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inputs </w:t>
      </w:r>
      <w:r>
        <w:rPr>
          <w:b/>
        </w:rPr>
        <w:t>and</w:t>
      </w:r>
      <w:r>
        <w:t xml:space="preserve"> </w:t>
      </w:r>
      <w:r>
        <w:rPr>
          <w:b/>
        </w:rPr>
        <w:t>outputs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underground</w:t>
      </w:r>
      <w:r>
        <w:t xml:space="preserve"> inputs </w:t>
      </w:r>
      <w:r>
        <w:rPr>
          <w:b/>
        </w:rPr>
        <w:t>and</w:t>
      </w:r>
      <w:r>
        <w:t xml:space="preserve"> </w:t>
      </w:r>
      <w:r>
        <w:rPr>
          <w:b/>
        </w:rPr>
        <w:t>outputs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former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greater,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>-</w:t>
      </w:r>
      <w:r>
        <w:rPr>
          <w:b/>
        </w:rPr>
        <w:t>water</w:t>
      </w:r>
      <w:r>
        <w:t xml:space="preserve">-dominated </w:t>
      </w:r>
      <w:r>
        <w:rPr>
          <w:b/>
        </w:rPr>
        <w:t>lake</w:t>
      </w:r>
      <w:r>
        <w:t xml:space="preserve">;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seepage-dominated </w:t>
      </w:r>
      <w:r>
        <w:rPr>
          <w:b/>
        </w:rPr>
        <w:t>lake</w:t>
      </w:r>
      <w:r>
        <w:t xml:space="preserve">. Occasionally, </w:t>
      </w:r>
      <w:r>
        <w:rPr>
          <w:b/>
        </w:rPr>
        <w:t>common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tells</w:t>
      </w:r>
      <w:r>
        <w:t xml:space="preserve"> </w:t>
      </w:r>
      <w:r>
        <w:rPr>
          <w:b/>
        </w:rPr>
        <w:t>you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possibilities</w:t>
      </w:r>
      <w:r>
        <w:t xml:space="preserve"> </w:t>
      </w:r>
      <w:r>
        <w:rPr>
          <w:b/>
        </w:rPr>
        <w:t>applies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hilly</w:t>
      </w:r>
      <w:r>
        <w:t xml:space="preserve"> </w:t>
      </w:r>
      <w:r>
        <w:rPr>
          <w:b/>
        </w:rPr>
        <w:t>country</w:t>
      </w:r>
      <w:r>
        <w:t xml:space="preserve"> </w:t>
      </w:r>
      <w:r>
        <w:rPr>
          <w:b/>
        </w:rPr>
        <w:t>that</w:t>
      </w:r>
      <w:r>
        <w:t xml:space="preserve"> maintains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steady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in</w:t>
      </w:r>
      <w:r>
        <w:t xml:space="preserve"> spite </w:t>
      </w:r>
      <w:r>
        <w:rPr>
          <w:b/>
        </w:rPr>
        <w:t>of</w:t>
      </w:r>
      <w:r>
        <w:t xml:space="preserve"> </w:t>
      </w:r>
      <w:r>
        <w:rPr>
          <w:b/>
        </w:rPr>
        <w:t>having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it</w:t>
      </w:r>
      <w:r>
        <w:t xml:space="preserve"> must obviously </w:t>
      </w:r>
      <w:r>
        <w:rPr>
          <w:b/>
        </w:rPr>
        <w:t>be</w:t>
      </w:r>
      <w:r>
        <w:t xml:space="preserve"> seepage dominated. Conversely,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pond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dries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dries</w:t>
      </w:r>
      <w:r>
        <w:t xml:space="preserve"> </w:t>
      </w:r>
      <w:r>
        <w:rPr>
          <w:b/>
        </w:rPr>
        <w:t>up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clearly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water</w:t>
      </w:r>
      <w:r>
        <w:t xml:space="preserve"> dominated.</w:t>
      </w:r>
    </w:p>
    <w:p>
      <w:r/>
      <w:r>
        <w:rPr>
          <w:b/>
        </w:rPr>
        <w:t>By</w:t>
      </w:r>
      <w:r>
        <w:t xml:space="preserve"> </w:t>
      </w:r>
      <w:r>
        <w:rPr>
          <w:b/>
        </w:rPr>
        <w:t>whatever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is</w:t>
      </w:r>
      <w:r>
        <w:t xml:space="preserve"> constantly </w:t>
      </w:r>
      <w:r>
        <w:rPr>
          <w:b/>
        </w:rPr>
        <w:t>gaining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losing</w:t>
      </w:r>
      <w:r>
        <w:t xml:space="preserve"> </w:t>
      </w:r>
      <w:r>
        <w:rPr>
          <w:b/>
        </w:rPr>
        <w:t>water</w:t>
      </w:r>
      <w:r>
        <w:t xml:space="preserve">: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sit</w:t>
      </w:r>
      <w:r>
        <w:t xml:space="preserve"> </w:t>
      </w:r>
      <w:r>
        <w:rPr>
          <w:b/>
        </w:rPr>
        <w:t>there</w:t>
      </w:r>
      <w:r>
        <w:t xml:space="preserve">, </w:t>
      </w:r>
      <w:r>
        <w:rPr>
          <w:b/>
        </w:rPr>
        <w:t>or</w:t>
      </w:r>
      <w:r>
        <w:t xml:space="preserve">, anyway, </w:t>
      </w:r>
      <w:r>
        <w:rPr>
          <w:b/>
        </w:rPr>
        <w:t>not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long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raises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matter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’s residence </w:t>
      </w:r>
      <w:r>
        <w:rPr>
          <w:b/>
        </w:rPr>
        <w:t>time</w:t>
      </w:r>
      <w:r>
        <w:t xml:space="preserve">. </w:t>
      </w:r>
      <w:r>
        <w:rPr>
          <w:b/>
        </w:rPr>
        <w:t>The</w:t>
      </w:r>
      <w:r>
        <w:t xml:space="preserve"> residence </w:t>
      </w:r>
      <w:r>
        <w:rPr>
          <w:b/>
        </w:rPr>
        <w:t>time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length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particular</w:t>
      </w:r>
      <w:r>
        <w:t xml:space="preserve"> molecule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calculated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dividing</w:t>
      </w:r>
      <w:r>
        <w:t xml:space="preserve"> </w:t>
      </w:r>
      <w:r>
        <w:rPr>
          <w:b/>
        </w:rPr>
        <w:t>the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. </w:t>
      </w:r>
      <w:r>
        <w:rPr>
          <w:b/>
        </w:rPr>
        <w:t>The</w:t>
      </w:r>
      <w:r>
        <w:t xml:space="preserve"> residence </w:t>
      </w:r>
      <w:r>
        <w:rPr>
          <w:b/>
        </w:rPr>
        <w:t>time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average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spent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molecule (</w:t>
      </w:r>
      <w:r>
        <w:rPr>
          <w:b/>
        </w:rPr>
        <w:t>if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follow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fate)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depend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route </w:t>
      </w:r>
      <w:r>
        <w:rPr>
          <w:b/>
        </w:rPr>
        <w:t>it</w:t>
      </w:r>
      <w:r>
        <w:t xml:space="preserve"> </w:t>
      </w:r>
      <w:r>
        <w:rPr>
          <w:b/>
        </w:rPr>
        <w:t>took</w:t>
      </w:r>
      <w:r>
        <w:t xml:space="preserve">: </w:t>
      </w:r>
      <w:r>
        <w:rPr>
          <w:b/>
        </w:rPr>
        <w:t>it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fastest, </w:t>
      </w:r>
      <w:r>
        <w:rPr>
          <w:b/>
        </w:rPr>
        <w:t>most</w:t>
      </w:r>
      <w:r>
        <w:t xml:space="preserve"> </w:t>
      </w:r>
      <w:r>
        <w:rPr>
          <w:b/>
        </w:rPr>
        <w:t>direct</w:t>
      </w:r>
      <w:r>
        <w:t xml:space="preserve"> current, </w:t>
      </w:r>
      <w:r>
        <w:rPr>
          <w:b/>
        </w:rPr>
        <w:t>or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circle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backwater </w:t>
      </w:r>
      <w:r>
        <w:rPr>
          <w:b/>
        </w:rPr>
        <w:t>for</w:t>
      </w:r>
      <w:r>
        <w:t xml:space="preserve"> an indefinitely </w:t>
      </w:r>
      <w:r>
        <w:rPr>
          <w:b/>
        </w:rPr>
        <w:t>long</w:t>
      </w:r>
      <w:r>
        <w:t xml:space="preserve"> </w:t>
      </w:r>
      <w:r>
        <w:rPr>
          <w:b/>
        </w:rPr>
        <w:t>time</w:t>
      </w:r>
      <w:r>
        <w:t>.</w:t>
      </w:r>
    </w:p>
    <w:p>
      <w:r>
        <w:t xml:space="preserve">Residence </w:t>
      </w:r>
      <w:r>
        <w:rPr>
          <w:b/>
        </w:rPr>
        <w:t>times</w:t>
      </w:r>
      <w:r>
        <w:t xml:space="preserve"> vary enormously. </w:t>
      </w:r>
      <w:r>
        <w:rPr>
          <w:b/>
        </w:rPr>
        <w:t>They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ones</w:t>
      </w:r>
      <w:r>
        <w:t xml:space="preserve">; </w:t>
      </w:r>
      <w:r>
        <w:rPr>
          <w:b/>
        </w:rPr>
        <w:t>Lake</w:t>
      </w:r>
      <w:r>
        <w:t xml:space="preserve"> Tahoe, </w:t>
      </w:r>
      <w:r>
        <w:rPr>
          <w:b/>
        </w:rPr>
        <w:t>in</w:t>
      </w:r>
      <w:r>
        <w:t xml:space="preserve"> California,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residence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700 </w:t>
      </w:r>
      <w:r>
        <w:rPr>
          <w:b/>
        </w:rPr>
        <w:t>years</w:t>
      </w:r>
      <w:r>
        <w:t xml:space="preserve">. </w:t>
      </w:r>
      <w:r>
        <w:rPr>
          <w:b/>
        </w:rPr>
        <w:t>The</w:t>
      </w:r>
      <w:r>
        <w:t xml:space="preserve"> residence </w:t>
      </w:r>
      <w:r>
        <w:rPr>
          <w:b/>
        </w:rPr>
        <w:t>times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, namely, </w:t>
      </w:r>
      <w:r>
        <w:rPr>
          <w:b/>
        </w:rPr>
        <w:t>Lakes</w:t>
      </w:r>
      <w:r>
        <w:t xml:space="preserve"> </w:t>
      </w:r>
      <w:r>
        <w:rPr>
          <w:b/>
        </w:rPr>
        <w:t>Superior</w:t>
      </w:r>
      <w:r>
        <w:t xml:space="preserve">, Michigan, Huron, Erie, </w:t>
      </w:r>
      <w:r>
        <w:rPr>
          <w:b/>
        </w:rPr>
        <w:t>and</w:t>
      </w:r>
      <w:r>
        <w:t xml:space="preserve"> Ontario, </w:t>
      </w:r>
      <w:r>
        <w:rPr>
          <w:b/>
        </w:rPr>
        <w:t>are</w:t>
      </w:r>
      <w:r/>
      <w:r>
        <w:rPr>
          <w:b/>
        </w:rPr>
      </w:r>
      <w:r>
        <w:t xml:space="preserve">, respectively, 190, 100, 22, 2.5, </w:t>
      </w:r>
      <w:r>
        <w:rPr>
          <w:b/>
        </w:rPr>
        <w:t>and</w:t>
      </w:r>
      <w:r>
        <w:t xml:space="preserve"> 6 </w:t>
      </w:r>
      <w:r>
        <w:rPr>
          <w:b/>
        </w:rPr>
        <w:t>years</w:t>
      </w:r>
      <w:r>
        <w:t xml:space="preserve">. </w:t>
      </w:r>
      <w:r>
        <w:rPr>
          <w:b/>
        </w:rPr>
        <w:t>Lake</w:t>
      </w:r>
      <w:r>
        <w:t xml:space="preserve"> Erie’s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lowest: </w:t>
      </w:r>
      <w:r>
        <w:rPr>
          <w:b/>
        </w:rPr>
        <w:t>although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is</w:t>
      </w:r>
      <w:r>
        <w:t xml:space="preserve"> larger </w:t>
      </w:r>
      <w:r>
        <w:rPr>
          <w:b/>
        </w:rPr>
        <w:t>than</w:t>
      </w:r>
      <w:r>
        <w:t xml:space="preserve"> </w:t>
      </w:r>
      <w:r>
        <w:rPr>
          <w:b/>
        </w:rPr>
        <w:t>Lake</w:t>
      </w:r>
      <w:r>
        <w:t xml:space="preserve"> Ontario’s, </w:t>
      </w:r>
      <w:r>
        <w:rPr>
          <w:b/>
        </w:rPr>
        <w:t>its</w:t>
      </w:r>
      <w:r/>
      <w:r>
        <w:rPr>
          <w:b/>
        </w:rPr>
      </w:r>
      <w:r>
        <w:t xml:space="preserve"> volume </w:t>
      </w:r>
      <w:r>
        <w:rPr>
          <w:b/>
        </w:rPr>
        <w:t>is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third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shallow</w:t>
      </w:r>
      <w:r>
        <w:t>—</w:t>
      </w:r>
      <w:r>
        <w:rPr>
          <w:b/>
        </w:rPr>
        <w:t>less</w:t>
      </w:r>
      <w:r>
        <w:t xml:space="preserve"> </w:t>
      </w:r>
      <w:r>
        <w:rPr>
          <w:b/>
        </w:rPr>
        <w:t>then</w:t>
      </w:r>
      <w:r>
        <w:t xml:space="preserve"> 20 meters </w:t>
      </w:r>
      <w:r>
        <w:rPr>
          <w:b/>
        </w:rPr>
        <w:t>on</w:t>
      </w:r>
      <w:r>
        <w:t xml:space="preserve"> </w:t>
      </w:r>
      <w:r>
        <w:rPr>
          <w:b/>
        </w:rPr>
        <w:t>average</w:t>
      </w:r>
      <w:r>
        <w:t xml:space="preserve">. 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lake</w:t>
      </w:r>
      <w:r>
        <w:t xml:space="preserve">’s residence </w:t>
      </w:r>
      <w:r>
        <w:rPr>
          <w:b/>
        </w:rPr>
        <w:t>time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fixed</w:t>
      </w:r>
      <w:r>
        <w:t xml:space="preserve"> </w:t>
      </w:r>
      <w:r>
        <w:rPr>
          <w:b/>
        </w:rPr>
        <w:t>quantity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enters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evaporation </w:t>
      </w:r>
      <w:r>
        <w:rPr>
          <w:b/>
        </w:rPr>
        <w:t>rate</w:t>
      </w:r>
      <w:r>
        <w:t xml:space="preserve">. Climatic </w:t>
      </w:r>
      <w:r>
        <w:rPr>
          <w:b/>
        </w:rPr>
        <w:t>change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global </w:t>
      </w:r>
      <w:r>
        <w:rPr>
          <w:b/>
        </w:rPr>
        <w:t>warming</w:t>
      </w:r>
      <w:r>
        <w:t xml:space="preserve">?) </w:t>
      </w:r>
      <w:r>
        <w:rPr>
          <w:b/>
        </w:rPr>
        <w:t>is</w:t>
      </w:r>
      <w:r>
        <w:t xml:space="preserve"> dramatically </w:t>
      </w:r>
      <w:r>
        <w:rPr>
          <w:b/>
        </w:rPr>
        <w:t>affecting</w:t>
      </w:r>
      <w:r>
        <w:t xml:space="preserve"> </w:t>
      </w:r>
      <w:r>
        <w:rPr>
          <w:b/>
        </w:rPr>
        <w:t>the</w:t>
      </w:r>
      <w:r>
        <w:t xml:space="preserve"> residence </w:t>
      </w:r>
      <w:r>
        <w:rPr>
          <w:b/>
        </w:rPr>
        <w:t>times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in</w:t>
      </w:r>
      <w:r>
        <w:t xml:space="preserve"> northwestern Ontario, </w:t>
      </w:r>
      <w:r>
        <w:rPr>
          <w:b/>
        </w:rPr>
        <w:t>Canada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1970 </w:t>
      </w:r>
      <w:r>
        <w:rPr>
          <w:b/>
        </w:rPr>
        <w:t>to</w:t>
      </w:r>
      <w:r>
        <w:t xml:space="preserve"> 1986, </w:t>
      </w:r>
      <w:r>
        <w:rPr>
          <w:b/>
        </w:rPr>
        <w:t>rainfall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decreased</w:t>
      </w:r>
      <w:r>
        <w:t xml:space="preserve"> </w:t>
      </w:r>
      <w:r>
        <w:rPr>
          <w:b/>
        </w:rPr>
        <w:t>from</w:t>
      </w:r>
      <w:r>
        <w:t xml:space="preserve"> 1,000 millimeters </w:t>
      </w:r>
      <w:r>
        <w:rPr>
          <w:b/>
        </w:rPr>
        <w:t>to</w:t>
      </w:r>
      <w:r>
        <w:t xml:space="preserve"> 650 millimeters </w:t>
      </w:r>
      <w:r>
        <w:rPr>
          <w:b/>
        </w:rPr>
        <w:t>per</w:t>
      </w:r>
      <w:r>
        <w:t xml:space="preserve"> annum, </w:t>
      </w:r>
      <w:r>
        <w:rPr>
          <w:b/>
        </w:rPr>
        <w:t>while</w:t>
      </w:r>
      <w:r>
        <w:t xml:space="preserve"> </w:t>
      </w:r>
      <w:r>
        <w:rPr>
          <w:b/>
        </w:rPr>
        <w:t>above</w:t>
      </w:r>
      <w:r>
        <w:t>-</w:t>
      </w:r>
      <w:r>
        <w:rPr>
          <w:b/>
        </w:rPr>
        <w:t>average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speeded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the</w:t>
      </w:r>
      <w:r>
        <w:t xml:space="preserve"> evapotranspiration </w:t>
      </w:r>
      <w:r>
        <w:rPr>
          <w:b/>
        </w:rPr>
        <w:t>rate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through</w:t>
      </w:r>
      <w:r>
        <w:t xml:space="preserve"> evaporation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life</w:t>
      </w:r>
      <w:r>
        <w:t xml:space="preserve">).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residence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from</w:t>
      </w:r>
      <w:r>
        <w:t xml:space="preserve"> 5 </w:t>
      </w:r>
      <w:r>
        <w:rPr>
          <w:b/>
        </w:rPr>
        <w:t>to</w:t>
      </w:r>
      <w:r>
        <w:t xml:space="preserve"> 18 </w:t>
      </w:r>
      <w:r>
        <w:rPr>
          <w:b/>
        </w:rPr>
        <w:t>years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period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slowing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renewal </w:t>
      </w:r>
      <w:r>
        <w:rPr>
          <w:b/>
        </w:rPr>
        <w:t>leads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chain</w:t>
      </w:r>
      <w:r>
        <w:t xml:space="preserve"> </w:t>
      </w:r>
      <w:r>
        <w:rPr>
          <w:b/>
        </w:rPr>
        <w:t>of</w:t>
      </w:r>
      <w:r>
        <w:t xml:space="preserve"> further </w:t>
      </w:r>
      <w:r>
        <w:rPr>
          <w:b/>
        </w:rPr>
        <w:t>consequences</w:t>
      </w:r>
      <w:r>
        <w:t xml:space="preserve">; </w:t>
      </w:r>
      <w:r>
        <w:rPr>
          <w:b/>
        </w:rPr>
        <w:t>it</w:t>
      </w:r>
      <w:r>
        <w:t xml:space="preserve"> </w:t>
      </w:r>
      <w:r>
        <w:rPr>
          <w:b/>
        </w:rPr>
        <w:t>causes</w:t>
      </w:r>
      <w:r>
        <w:t xml:space="preserve"> dissolved </w:t>
      </w:r>
      <w:r>
        <w:rPr>
          <w:b/>
        </w:rPr>
        <w:t>chemicals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increasingly </w:t>
      </w:r>
      <w:r>
        <w:rPr>
          <w:b/>
        </w:rPr>
        <w:t>concentrated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lake</w:t>
      </w:r>
      <w:r>
        <w:t>.</w:t>
      </w:r>
    </w:p>
    <w:p>
      <w:r>
        <w:t>count: 213</w:t>
      </w:r>
    </w:p>
    <w:p>
      <w:r>
        <w:br w:type="page"/>
      </w:r>
    </w:p>
    <w:p>
      <w:pPr>
        <w:pStyle w:val="Heading1"/>
      </w:pPr>
      <w:r>
        <w:t>Official 15-Passage 02 Mass Extinctions</w:t>
      </w:r>
    </w:p>
    <w:p>
      <w:r/>
      <w:r>
        <w:rPr>
          <w:b/>
        </w:rPr>
        <w:t>Cases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many</w:t>
      </w:r>
      <w:r>
        <w:t xml:space="preserve"> species </w:t>
      </w:r>
      <w:r>
        <w:rPr>
          <w:b/>
        </w:rPr>
        <w:t>become</w:t>
      </w:r>
      <w:r>
        <w:t xml:space="preserve"> extinct </w:t>
      </w:r>
      <w:r>
        <w:rPr>
          <w:b/>
        </w:rPr>
        <w:t>within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geologically </w:t>
      </w:r>
      <w:r>
        <w:rPr>
          <w:b/>
        </w:rPr>
        <w:t>short</w:t>
      </w:r>
      <w:r>
        <w:t xml:space="preserve"> </w:t>
      </w:r>
      <w:r>
        <w:rPr>
          <w:b/>
        </w:rPr>
        <w:t>interval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mass</w:t>
      </w:r>
      <w:r>
        <w:t xml:space="preserve"> extinctions.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Cretaceous </w:t>
      </w:r>
      <w:r>
        <w:rPr>
          <w:b/>
        </w:rPr>
        <w:t>period</w:t>
      </w:r>
      <w:r>
        <w:t xml:space="preserve"> (</w:t>
      </w:r>
      <w:r>
        <w:rPr>
          <w:b/>
        </w:rPr>
        <w:t>around</w:t>
      </w:r>
      <w:r>
        <w:t xml:space="preserve"> 70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).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another</w:t>
      </w:r>
      <w:r>
        <w:t xml:space="preserve">, </w:t>
      </w:r>
      <w:r>
        <w:rPr>
          <w:b/>
        </w:rPr>
        <w:t>even</w:t>
      </w:r>
      <w:r>
        <w:t xml:space="preserve"> larger, </w:t>
      </w:r>
      <w:r>
        <w:rPr>
          <w:b/>
        </w:rPr>
        <w:t>mass</w:t>
      </w:r>
      <w:r>
        <w:t xml:space="preserve"> extinction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Permian </w:t>
      </w:r>
      <w:r>
        <w:rPr>
          <w:b/>
        </w:rPr>
        <w:t>period</w:t>
      </w:r>
      <w:r>
        <w:t xml:space="preserve"> (</w:t>
      </w:r>
      <w:r>
        <w:rPr>
          <w:b/>
        </w:rPr>
        <w:t>around</w:t>
      </w:r>
      <w:r>
        <w:t xml:space="preserve"> 250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). </w:t>
      </w:r>
      <w:r>
        <w:rPr>
          <w:b/>
        </w:rPr>
        <w:t>The</w:t>
      </w:r>
      <w:r>
        <w:t xml:space="preserve"> Permian </w:t>
      </w:r>
      <w:r>
        <w:rPr>
          <w:b/>
        </w:rPr>
        <w:t>event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attracted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attention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mass</w:t>
      </w:r>
      <w:r>
        <w:t xml:space="preserve"> extinctions </w:t>
      </w:r>
      <w:r>
        <w:rPr>
          <w:b/>
        </w:rPr>
        <w:t>because</w:t>
      </w:r>
      <w:r>
        <w:t xml:space="preserve"> mostly unfamiliar species perished </w:t>
      </w:r>
      <w:r>
        <w:rPr>
          <w:b/>
        </w:rPr>
        <w:t>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time</w:t>
      </w:r>
      <w:r>
        <w:t>.</w:t>
      </w:r>
    </w:p>
    <w:p>
      <w:r/>
      <w:r>
        <w:rPr>
          <w:b/>
        </w:rPr>
        <w:t>The</w:t>
      </w:r>
      <w:r>
        <w:t xml:space="preserve"> fossil </w:t>
      </w:r>
      <w:r>
        <w:rPr>
          <w:b/>
        </w:rPr>
        <w:t>record</w:t>
      </w:r>
      <w:r>
        <w:t xml:space="preserve"> </w:t>
      </w:r>
      <w:r>
        <w:rPr>
          <w:b/>
        </w:rPr>
        <w:t>shows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mass</w:t>
      </w:r>
      <w:r>
        <w:t xml:space="preserve"> extinctions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of</w:t>
      </w:r>
      <w:r>
        <w:t xml:space="preserve"> marine organisms </w:t>
      </w:r>
      <w:r>
        <w:rPr>
          <w:b/>
        </w:rPr>
        <w:t>died</w:t>
      </w:r>
      <w:r>
        <w:t xml:space="preserve"> </w:t>
      </w:r>
      <w:r>
        <w:rPr>
          <w:b/>
        </w:rPr>
        <w:t>out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extinction </w:t>
      </w:r>
      <w:r>
        <w:rPr>
          <w:b/>
        </w:rPr>
        <w:t>happening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mass</w:t>
      </w:r>
      <w:r>
        <w:t xml:space="preserve"> extinctions. </w:t>
      </w:r>
      <w:r>
        <w:rPr>
          <w:b/>
        </w:rPr>
        <w:t>Many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concluded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sixth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mass</w:t>
      </w:r>
      <w:r>
        <w:t xml:space="preserve"> extinction </w:t>
      </w:r>
      <w:r>
        <w:rPr>
          <w:b/>
        </w:rPr>
        <w:t>is</w:t>
      </w:r>
      <w:r>
        <w:t xml:space="preserve"> currently </w:t>
      </w:r>
      <w:r>
        <w:rPr>
          <w:b/>
        </w:rPr>
        <w:t>in</w:t>
      </w:r>
      <w:r>
        <w:t xml:space="preserve"> </w:t>
      </w:r>
      <w:r>
        <w:rPr>
          <w:b/>
        </w:rPr>
        <w:t>progress</w:t>
      </w:r>
      <w:r>
        <w:t>.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extinction?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several</w:t>
      </w:r>
      <w:r>
        <w:t xml:space="preserve"> hypotheses, </w:t>
      </w:r>
      <w:r>
        <w:rPr>
          <w:b/>
        </w:rPr>
        <w:t>including</w:t>
      </w:r>
      <w:r>
        <w:t xml:space="preserve"> </w:t>
      </w:r>
      <w:r>
        <w:rPr>
          <w:b/>
        </w:rPr>
        <w:t>warming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cooling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seasonal fluctuations </w:t>
      </w:r>
      <w:r>
        <w:rPr>
          <w:b/>
        </w:rPr>
        <w:t>or</w:t>
      </w:r>
      <w:r>
        <w:t xml:space="preserve"> </w:t>
      </w:r>
      <w:r>
        <w:rPr>
          <w:b/>
        </w:rPr>
        <w:t>ocean</w:t>
      </w:r>
      <w:r>
        <w:t xml:space="preserve"> currents, </w:t>
      </w:r>
      <w:r>
        <w:rPr>
          <w:b/>
        </w:rPr>
        <w:t>and</w:t>
      </w:r>
      <w:r>
        <w:t xml:space="preserve"> </w:t>
      </w:r>
      <w:r>
        <w:rPr>
          <w:b/>
        </w:rPr>
        <w:t>changing</w:t>
      </w:r>
      <w:r>
        <w:t xml:space="preserve"> </w:t>
      </w:r>
      <w:r>
        <w:rPr>
          <w:b/>
        </w:rPr>
        <w:t>positions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. Biological hypotheses </w:t>
      </w:r>
      <w:r>
        <w:rPr>
          <w:b/>
        </w:rPr>
        <w:t>include</w:t>
      </w:r>
      <w:r>
        <w:t xml:space="preserve"> ecological </w:t>
      </w:r>
      <w:r>
        <w:rPr>
          <w:b/>
        </w:rPr>
        <w:t>changes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cooperation </w:t>
      </w:r>
      <w:r>
        <w:rPr>
          <w:b/>
        </w:rPr>
        <w:t>between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bottom</w:t>
      </w:r>
      <w:r>
        <w:t>-</w:t>
      </w:r>
      <w:r>
        <w:rPr>
          <w:b/>
        </w:rPr>
        <w:t>feeding</w:t>
      </w:r>
      <w:r>
        <w:t xml:space="preserve"> predators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proposed mechanisms </w:t>
      </w:r>
      <w:r>
        <w:rPr>
          <w:b/>
        </w:rPr>
        <w:t>required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brief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all</w:t>
      </w:r>
      <w:r>
        <w:t xml:space="preserve"> extinctions suddenly </w:t>
      </w:r>
      <w:r>
        <w:rPr>
          <w:b/>
        </w:rPr>
        <w:t>took</w:t>
      </w:r>
      <w:r>
        <w:t xml:space="preserve"> </w:t>
      </w:r>
      <w:r>
        <w:rPr>
          <w:b/>
        </w:rPr>
        <w:t>place</w:t>
      </w:r>
      <w:r>
        <w:t xml:space="preserve">; </w:t>
      </w:r>
      <w:r>
        <w:rPr>
          <w:b/>
        </w:rPr>
        <w:t>other</w:t>
      </w:r>
      <w:r>
        <w:t xml:space="preserve"> mechanisms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gradually</w:t>
      </w:r>
      <w:r>
        <w:t xml:space="preserve">, </w:t>
      </w:r>
      <w:r>
        <w:rPr>
          <w:b/>
        </w:rPr>
        <w:t>over</w:t>
      </w:r>
      <w:r>
        <w:t xml:space="preserve"> an extended </w:t>
      </w:r>
      <w:r>
        <w:rPr>
          <w:b/>
        </w:rPr>
        <w:t>period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continents</w:t>
      </w:r>
      <w:r>
        <w:t xml:space="preserve">. </w:t>
      </w:r>
      <w:r>
        <w:rPr>
          <w:b/>
        </w:rPr>
        <w:t>Some</w:t>
      </w:r>
      <w:r>
        <w:t xml:space="preserve"> hypotheses </w:t>
      </w:r>
      <w:r>
        <w:rPr>
          <w:b/>
        </w:rPr>
        <w:t>fail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for</w:t>
      </w:r>
      <w:r>
        <w:t xml:space="preserve"> simultaneous extinctions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</w:t>
      </w:r>
      <w:r>
        <w:t xml:space="preserve">. </w:t>
      </w:r>
      <w:r>
        <w:rPr>
          <w:b/>
        </w:rPr>
        <w:t>Each</w:t>
      </w:r>
      <w:r>
        <w:t xml:space="preserve"> </w:t>
      </w:r>
      <w:r>
        <w:rPr>
          <w:b/>
        </w:rPr>
        <w:t>mass</w:t>
      </w:r>
      <w:r>
        <w:t xml:space="preserve"> extinction may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cause</w:t>
      </w:r>
      <w:r>
        <w:t xml:space="preserve">. </w:t>
      </w:r>
      <w:r>
        <w:rPr>
          <w:b/>
        </w:rPr>
        <w:t>Evidence</w:t>
      </w:r>
      <w:r>
        <w:t xml:space="preserve"> </w:t>
      </w:r>
      <w:r>
        <w:rPr>
          <w:b/>
        </w:rPr>
        <w:t>points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hunting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and</w:t>
      </w:r>
      <w:r>
        <w:t xml:space="preserve"> habitat destruction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current </w:t>
      </w:r>
      <w:r>
        <w:rPr>
          <w:b/>
        </w:rPr>
        <w:t>mass</w:t>
      </w:r>
      <w:r>
        <w:t xml:space="preserve"> extinction.</w:t>
      </w:r>
    </w:p>
    <w:p>
      <w:r/>
      <w:r>
        <w:rPr>
          <w:b/>
        </w:rPr>
        <w:t>American</w:t>
      </w:r>
      <w:r>
        <w:t xml:space="preserve"> paleontologists David Raup </w:t>
      </w:r>
      <w:r>
        <w:rPr>
          <w:b/>
        </w:rPr>
        <w:t>and</w:t>
      </w:r>
      <w:r>
        <w:t xml:space="preserve"> John Sepkoski, </w:t>
      </w:r>
      <w:r>
        <w:rPr>
          <w:b/>
        </w:rPr>
        <w:t>who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studied</w:t>
      </w:r>
      <w:r>
        <w:t xml:space="preserve"> extinction </w:t>
      </w:r>
      <w:r>
        <w:rPr>
          <w:b/>
        </w:rPr>
        <w:t>rates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fossil </w:t>
      </w:r>
      <w:r>
        <w:rPr>
          <w:b/>
        </w:rPr>
        <w:t>groups</w:t>
      </w:r>
      <w:r>
        <w:t xml:space="preserve">,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episodes </w:t>
      </w:r>
      <w:r>
        <w:rPr>
          <w:b/>
        </w:rPr>
        <w:t>of</w:t>
      </w:r>
      <w:r>
        <w:t xml:space="preserve"> </w:t>
      </w:r>
      <w:r>
        <w:rPr>
          <w:b/>
        </w:rPr>
        <w:t>increased</w:t>
      </w:r>
      <w:r>
        <w:t xml:space="preserve"> extinction </w:t>
      </w:r>
      <w:r>
        <w:rPr>
          <w:b/>
        </w:rPr>
        <w:t>have</w:t>
      </w:r>
      <w:r>
        <w:t xml:space="preserve"> recurred periodically, </w:t>
      </w:r>
      <w:r>
        <w:rPr>
          <w:b/>
        </w:rPr>
        <w:t>approximately</w:t>
      </w:r>
      <w:r>
        <w:t xml:space="preserve"> </w:t>
      </w:r>
      <w:r>
        <w:rPr>
          <w:b/>
        </w:rPr>
        <w:t>every</w:t>
      </w:r>
      <w:r>
        <w:t xml:space="preserve"> 26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mid-Cretaceous </w:t>
      </w:r>
      <w:r>
        <w:rPr>
          <w:b/>
        </w:rPr>
        <w:t>period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Cretaceous extinction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and</w:t>
      </w:r>
      <w:r>
        <w:t xml:space="preserve"> ammonoids </w:t>
      </w:r>
      <w:r>
        <w:rPr>
          <w:b/>
        </w:rPr>
        <w:t>was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drastic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whole</w:t>
      </w:r>
      <w:r>
        <w:t xml:space="preserve"> series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recurrent extinction episodes. </w:t>
      </w:r>
      <w:r>
        <w:rPr>
          <w:b/>
        </w:rPr>
        <w:t>The</w:t>
      </w:r>
      <w:r>
        <w:t xml:space="preserve"> </w:t>
      </w:r>
      <w:r>
        <w:rPr>
          <w:b/>
        </w:rPr>
        <w:t>possibility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mass</w:t>
      </w:r>
      <w:r>
        <w:t xml:space="preserve"> extinctions may recur periodically </w:t>
      </w:r>
      <w:r>
        <w:rPr>
          <w:b/>
        </w:rPr>
        <w:t>has</w:t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such</w:t>
      </w:r>
      <w:r>
        <w:t xml:space="preserve"> hypotheses </w:t>
      </w:r>
      <w:r>
        <w:rPr>
          <w:b/>
        </w:rPr>
        <w:t>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companion</w:t>
      </w:r>
      <w:r>
        <w:t xml:space="preserve"> </w:t>
      </w:r>
      <w:r>
        <w:rPr>
          <w:b/>
        </w:rPr>
        <w:t>star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period</w:t>
      </w:r>
      <w:r>
        <w:t xml:space="preserve"> </w:t>
      </w:r>
      <w:r>
        <w:rPr>
          <w:b/>
        </w:rPr>
        <w:t>orbit</w:t>
      </w:r>
      <w:r>
        <w:t xml:space="preserve"> deflecting </w:t>
      </w:r>
      <w:r>
        <w:rPr>
          <w:b/>
        </w:rPr>
        <w:t>other</w:t>
      </w:r>
      <w:r>
        <w:t xml:space="preserve"> bodies </w:t>
      </w:r>
      <w:r>
        <w:rPr>
          <w:b/>
        </w:rPr>
        <w:t>from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orbits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as</w:t>
      </w:r>
      <w:r>
        <w:t xml:space="preserve"> meteors </w:t>
      </w:r>
      <w:r>
        <w:rPr>
          <w:b/>
        </w:rPr>
        <w:t>and</w:t>
      </w:r>
      <w:r>
        <w:t xml:space="preserve"> </w:t>
      </w:r>
      <w:r>
        <w:rPr>
          <w:b/>
        </w:rPr>
        <w:t>causing</w:t>
      </w:r>
      <w:r>
        <w:t xml:space="preserve"> </w:t>
      </w:r>
      <w:r>
        <w:rPr>
          <w:b/>
        </w:rPr>
        <w:t>widespread</w:t>
      </w:r>
      <w:r>
        <w:t xml:space="preserve"> devastation </w:t>
      </w:r>
      <w:r>
        <w:rPr>
          <w:b/>
        </w:rPr>
        <w:t>upon</w:t>
      </w:r>
      <w:r>
        <w:t xml:space="preserve"> impact.</w:t>
      </w:r>
    </w:p>
    <w:p>
      <w:r/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various</w:t>
      </w:r>
      <w:r>
        <w:t xml:space="preserve"> hypotheses </w:t>
      </w:r>
      <w:r>
        <w:rPr>
          <w:b/>
        </w:rPr>
        <w:t>attempting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Cretaceous extinctions, </w:t>
      </w:r>
      <w:r>
        <w:rPr>
          <w:b/>
        </w:rPr>
        <w:t>the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attracted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attention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asteroid-impact hypothesis </w:t>
      </w:r>
      <w:r>
        <w:rPr>
          <w:b/>
        </w:rPr>
        <w:t>first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by</w:t>
      </w:r>
      <w:r>
        <w:t xml:space="preserve"> Luis </w:t>
      </w:r>
      <w:r>
        <w:rPr>
          <w:b/>
        </w:rPr>
        <w:t>and</w:t>
      </w:r>
      <w:r>
        <w:t xml:space="preserve"> Walter Alvarez.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this</w:t>
      </w:r>
      <w:r>
        <w:t xml:space="preserve"> hypothesis, </w:t>
      </w:r>
      <w:r>
        <w:rPr>
          <w:b/>
        </w:rPr>
        <w:t>Earth</w:t>
      </w:r>
      <w:r>
        <w:t xml:space="preserve"> collided </w:t>
      </w:r>
      <w:r>
        <w:rPr>
          <w:b/>
        </w:rPr>
        <w:t>with</w:t>
      </w:r>
      <w:r>
        <w:t xml:space="preserve"> an asteroid </w:t>
      </w:r>
      <w:r>
        <w:rPr>
          <w:b/>
        </w:rPr>
        <w:t>with</w:t>
      </w:r>
      <w:r>
        <w:t xml:space="preserve"> an estimated diameter </w:t>
      </w:r>
      <w:r>
        <w:rPr>
          <w:b/>
        </w:rPr>
        <w:t>of</w:t>
      </w:r>
      <w:r>
        <w:t xml:space="preserve"> 10 kilometers, </w:t>
      </w:r>
      <w:r>
        <w:rPr>
          <w:b/>
        </w:rPr>
        <w:t>or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several</w:t>
      </w:r>
      <w:r>
        <w:t xml:space="preserve"> asteroids, </w:t>
      </w:r>
      <w:r>
        <w:rPr>
          <w:b/>
        </w:rPr>
        <w:t>the</w:t>
      </w:r>
      <w:r>
        <w:t xml:space="preserve"> </w:t>
      </w:r>
      <w:r>
        <w:rPr>
          <w:b/>
        </w:rPr>
        <w:t>combined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comparable. </w:t>
      </w:r>
      <w:r>
        <w:rPr>
          <w:b/>
        </w:rPr>
        <w:t>The</w:t>
      </w:r>
      <w:r>
        <w:t xml:space="preserve">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collision</w:t>
      </w:r>
      <w:r>
        <w:t xml:space="preserve"> spewed </w:t>
      </w:r>
      <w:r>
        <w:rPr>
          <w:b/>
        </w:rPr>
        <w:t>large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debris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, darkening </w:t>
      </w:r>
      <w:r>
        <w:rPr>
          <w:b/>
        </w:rPr>
        <w:t>the</w:t>
      </w:r>
      <w:r>
        <w:t xml:space="preserve"> </w:t>
      </w:r>
      <w:r>
        <w:rPr>
          <w:b/>
        </w:rPr>
        <w:t>skies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finer particles </w:t>
      </w:r>
      <w:r>
        <w:rPr>
          <w:b/>
        </w:rPr>
        <w:t>settled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photosynthesis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massive </w:t>
      </w:r>
      <w:r>
        <w:rPr>
          <w:b/>
        </w:rPr>
        <w:t>decline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kinds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caused</w:t>
      </w:r>
      <w:r>
        <w:t xml:space="preserve"> massive </w:t>
      </w:r>
      <w:r>
        <w:rPr>
          <w:b/>
        </w:rPr>
        <w:t>starvation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of</w:t>
      </w:r>
      <w:r>
        <w:t xml:space="preserve"> herbivores </w:t>
      </w:r>
      <w:r>
        <w:rPr>
          <w:b/>
        </w:rPr>
        <w:t>and</w:t>
      </w:r>
      <w:r>
        <w:t xml:space="preserve"> subsequently </w:t>
      </w:r>
      <w:r>
        <w:rPr>
          <w:b/>
        </w:rPr>
        <w:t>of</w:t>
      </w:r>
      <w:r>
        <w:t xml:space="preserve"> carnivores. </w:t>
      </w:r>
      <w:r>
        <w:rPr>
          <w:b/>
        </w:rPr>
        <w:t>The</w:t>
      </w:r>
      <w:r>
        <w:t xml:space="preserve"> </w:t>
      </w:r>
      <w:r>
        <w:rPr>
          <w:b/>
        </w:rPr>
        <w:t>mass</w:t>
      </w:r>
      <w:r>
        <w:t xml:space="preserve"> extinction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very</w:t>
      </w:r>
      <w:r>
        <w:t xml:space="preserve"> suddenly </w:t>
      </w:r>
      <w:r>
        <w:rPr>
          <w:b/>
        </w:rPr>
        <w:t>under</w:t>
      </w:r>
      <w:r>
        <w:t xml:space="preserve"> </w:t>
      </w:r>
      <w:r>
        <w:rPr>
          <w:b/>
        </w:rPr>
        <w:t>this</w:t>
      </w:r>
      <w:r>
        <w:t xml:space="preserve"> hypothesis.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interesting</w:t>
      </w:r>
      <w:r/>
      <w:r>
        <w:rPr>
          <w:b/>
        </w:rPr>
      </w:r>
      <w:r>
        <w:t xml:space="preserve"> </w:t>
      </w:r>
      <w:r>
        <w:rPr>
          <w:b/>
        </w:rPr>
        <w:t>test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Alvarez hypothesis </w:t>
      </w:r>
      <w:r>
        <w:rPr>
          <w:b/>
        </w:rPr>
        <w:t>is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rare</w:t>
      </w:r>
      <w:r>
        <w:t>-</w:t>
      </w:r>
      <w:r>
        <w:rPr>
          <w:b/>
        </w:rPr>
        <w:t>earth</w:t>
      </w:r>
      <w:r>
        <w:t xml:space="preserve"> element iridium (Ir). </w:t>
      </w:r>
      <w:r>
        <w:rPr>
          <w:b/>
        </w:rPr>
        <w:t>Earth</w:t>
      </w:r>
      <w:r>
        <w:t xml:space="preserve">’s crust </w:t>
      </w:r>
      <w:r>
        <w:rPr>
          <w:b/>
        </w:rPr>
        <w:t>contains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element, </w:t>
      </w:r>
      <w:r>
        <w:rPr>
          <w:b/>
        </w:rPr>
        <w:t>but</w:t>
      </w:r>
      <w:r>
        <w:t xml:space="preserve"> </w:t>
      </w:r>
      <w:r>
        <w:rPr>
          <w:b/>
        </w:rPr>
        <w:t>most</w:t>
      </w:r>
      <w:r>
        <w:t xml:space="preserve"> asteroids </w:t>
      </w:r>
      <w:r>
        <w:rPr>
          <w:b/>
        </w:rPr>
        <w:t>contain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more</w:t>
      </w:r>
      <w:r>
        <w:t xml:space="preserve">. Debris </w:t>
      </w:r>
      <w:r>
        <w:rPr>
          <w:b/>
        </w:rPr>
        <w:t>thrown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by</w:t>
      </w:r>
      <w:r>
        <w:t xml:space="preserve"> an asteroid </w:t>
      </w:r>
      <w:r>
        <w:rPr>
          <w:b/>
        </w:rPr>
        <w:t>collision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presumably </w:t>
      </w:r>
      <w:r>
        <w:rPr>
          <w:b/>
        </w:rPr>
        <w:t>contain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iridium, </w:t>
      </w:r>
      <w:r>
        <w:rPr>
          <w:b/>
        </w:rPr>
        <w:t>and</w:t>
      </w:r>
      <w:r>
        <w:t xml:space="preserve"> atmospheric currents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globe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of</w:t>
      </w:r>
      <w:r>
        <w:t xml:space="preserve"> sedimentary </w:t>
      </w:r>
      <w:r>
        <w:rPr>
          <w:b/>
        </w:rPr>
        <w:t>deposits</w:t>
      </w:r>
      <w:r>
        <w:t xml:space="preserve"> </w:t>
      </w:r>
      <w:r>
        <w:rPr>
          <w:b/>
        </w:rPr>
        <w:t>that</w:t>
      </w:r>
      <w:r>
        <w:t xml:space="preserve"> span </w:t>
      </w:r>
      <w:r>
        <w:rPr>
          <w:b/>
        </w:rPr>
        <w:t>the</w:t>
      </w:r>
      <w:r>
        <w:t xml:space="preserve"> </w:t>
      </w:r>
      <w:r>
        <w:rPr>
          <w:b/>
        </w:rPr>
        <w:t>boundary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Cretaceous </w:t>
      </w:r>
      <w:r>
        <w:rPr>
          <w:b/>
        </w:rPr>
        <w:t>and</w:t>
      </w:r>
      <w:r>
        <w:t xml:space="preserve"> Tertiary </w:t>
      </w:r>
      <w:r>
        <w:rPr>
          <w:b/>
        </w:rPr>
        <w:t>periods</w:t>
      </w:r>
      <w:r>
        <w:t xml:space="preserve"> </w:t>
      </w:r>
      <w:r>
        <w:rPr>
          <w:b/>
        </w:rPr>
        <w:t>shows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dramatic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abundance </w:t>
      </w:r>
      <w:r>
        <w:rPr>
          <w:b/>
        </w:rPr>
        <w:t>of</w:t>
      </w:r>
      <w:r>
        <w:t xml:space="preserve"> iridium briefly </w:t>
      </w:r>
      <w:r>
        <w:rPr>
          <w:b/>
        </w:rPr>
        <w:t>and</w:t>
      </w:r>
      <w:r>
        <w:t xml:space="preserve"> precisely </w:t>
      </w:r>
      <w:r>
        <w:rPr>
          <w:b/>
        </w:rPr>
        <w:t>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boundary</w:t>
      </w:r>
      <w:r>
        <w:t xml:space="preserve">. </w:t>
      </w:r>
      <w:r>
        <w:rPr>
          <w:b/>
        </w:rPr>
        <w:t>This</w:t>
      </w:r>
      <w:r>
        <w:t xml:space="preserve"> iridium anomaly </w:t>
      </w:r>
      <w:r>
        <w:rPr>
          <w:b/>
        </w:rPr>
        <w:t>offers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Alvarez hypothesis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no</w:t>
      </w:r>
      <w:r>
        <w:t xml:space="preserve"> asteroid </w:t>
      </w:r>
      <w:r>
        <w:rPr>
          <w:b/>
        </w:rPr>
        <w:t>itself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ever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recovered</w:t>
      </w:r>
      <w:r>
        <w:t>.</w:t>
      </w:r>
    </w:p>
    <w:p>
      <w:r>
        <w:t xml:space="preserve">An asteroid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expected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leave</w:t>
      </w:r>
      <w:r>
        <w:t xml:space="preserve"> an immense crater, </w:t>
      </w:r>
      <w:r>
        <w:rPr>
          <w:b/>
        </w:rPr>
        <w:t>even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asteroid </w:t>
      </w:r>
      <w:r>
        <w:rPr>
          <w:b/>
        </w:rPr>
        <w:t>itself</w:t>
      </w:r>
      <w:r>
        <w:t xml:space="preserve"> </w:t>
      </w:r>
      <w:r>
        <w:rPr>
          <w:b/>
        </w:rPr>
        <w:t>was</w:t>
      </w:r>
      <w:r>
        <w:t xml:space="preserve"> disintegrated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impact. </w:t>
      </w:r>
      <w:r>
        <w:rPr>
          <w:b/>
        </w:rPr>
        <w:t>The</w:t>
      </w:r>
      <w:r>
        <w:t xml:space="preserve"> intense </w:t>
      </w:r>
      <w:r>
        <w:rPr>
          <w:b/>
        </w:rPr>
        <w:t>heat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heat</w:t>
      </w:r>
      <w:r>
        <w:t>-</w:t>
      </w:r>
      <w:r>
        <w:rPr>
          <w:b/>
        </w:rPr>
        <w:t>shocked</w:t>
      </w:r>
      <w:r>
        <w:t xml:space="preserve"> quartz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. </w:t>
      </w:r>
      <w:r>
        <w:rPr>
          <w:b/>
        </w:rPr>
        <w:t>Also</w:t>
      </w:r>
      <w:r>
        <w:t xml:space="preserve">, </w:t>
      </w:r>
      <w:r>
        <w:rPr>
          <w:b/>
        </w:rPr>
        <w:t>large</w:t>
      </w:r>
      <w:r>
        <w:t xml:space="preserve"> </w:t>
      </w:r>
      <w:r>
        <w:rPr>
          <w:b/>
        </w:rPr>
        <w:t>blocks</w:t>
      </w:r>
      <w:r>
        <w:t xml:space="preserve"> </w:t>
      </w:r>
      <w:r>
        <w:rPr>
          <w:b/>
        </w:rPr>
        <w:t>thrown</w:t>
      </w:r>
      <w:r>
        <w:t xml:space="preserve"> </w:t>
      </w:r>
      <w:r>
        <w:rPr>
          <w:b/>
        </w:rPr>
        <w:t>aside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form</w:t>
      </w:r>
      <w:r>
        <w:t xml:space="preserve"> secondary craters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crater. </w:t>
      </w:r>
      <w:r>
        <w:rPr>
          <w:b/>
        </w:rPr>
        <w:t>To</w:t>
      </w:r>
      <w:r>
        <w:t xml:space="preserve"> </w:t>
      </w:r>
      <w:r>
        <w:rPr>
          <w:b/>
        </w:rPr>
        <w:t>date</w:t>
      </w:r>
      <w:r>
        <w:t xml:space="preserve">, </w:t>
      </w:r>
      <w:r>
        <w:rPr>
          <w:b/>
        </w:rPr>
        <w:t>several</w:t>
      </w:r>
      <w:r>
        <w:t xml:space="preserve"> </w:t>
      </w:r>
      <w:r>
        <w:rPr>
          <w:b/>
        </w:rPr>
        <w:t>such</w:t>
      </w:r>
      <w:r>
        <w:t xml:space="preserve"> secondary craters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Mexico</w:t>
      </w:r>
      <w:r>
        <w:t xml:space="preserve">’s Yucatán Peninsula, </w:t>
      </w:r>
      <w:r>
        <w:rPr>
          <w:b/>
        </w:rPr>
        <w:t>and</w:t>
      </w:r>
      <w:r>
        <w:t xml:space="preserve"> </w:t>
      </w:r>
      <w:r>
        <w:rPr>
          <w:b/>
        </w:rPr>
        <w:t>heat</w:t>
      </w:r>
      <w:r>
        <w:t>-</w:t>
      </w:r>
      <w:r>
        <w:rPr>
          <w:b/>
        </w:rPr>
        <w:t>shocked</w:t>
      </w:r>
      <w:r>
        <w:t xml:space="preserve"> quartz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Mexico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Haiti. </w:t>
      </w:r>
      <w:r>
        <w:rPr>
          <w:b/>
        </w:rPr>
        <w:t>A</w:t>
      </w:r>
      <w:r/>
      <w:r>
        <w:rPr>
          <w:b/>
        </w:rPr>
      </w:r>
      <w:r>
        <w:t xml:space="preserve"> location </w:t>
      </w:r>
      <w:r>
        <w:rPr>
          <w:b/>
        </w:rPr>
        <w:t>called</w:t>
      </w:r>
      <w:r>
        <w:t xml:space="preserve"> Chicxulub,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Yucatán </w:t>
      </w:r>
      <w:r>
        <w:rPr>
          <w:b/>
        </w:rPr>
        <w:t>coast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impact site.</w:t>
      </w:r>
    </w:p>
    <w:p>
      <w:r>
        <w:t>count: 213</w:t>
      </w:r>
    </w:p>
    <w:p>
      <w:r>
        <w:br w:type="page"/>
      </w:r>
    </w:p>
    <w:p>
      <w:pPr>
        <w:pStyle w:val="Heading1"/>
      </w:pPr>
      <w:r>
        <w:t>Official 54-Passage 02 Overkill of the North American Megafauna</w:t>
      </w:r>
    </w:p>
    <w:p>
      <w:r>
        <w:t xml:space="preserve">    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's </w:t>
      </w:r>
      <w:r>
        <w:rPr>
          <w:b/>
        </w:rPr>
        <w:t>past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megafauna—</w:t>
      </w:r>
      <w:r>
        <w:rPr>
          <w:b/>
        </w:rPr>
        <w:t>large</w:t>
      </w:r>
      <w:r>
        <w:t xml:space="preserve"> mammals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mammoths </w:t>
      </w:r>
      <w:r>
        <w:rPr>
          <w:b/>
        </w:rPr>
        <w:t>and</w:t>
      </w:r>
      <w:r>
        <w:t xml:space="preserve"> giant </w:t>
      </w:r>
      <w:r>
        <w:rPr>
          <w:b/>
        </w:rPr>
        <w:t>bears</w:t>
      </w:r>
      <w:r>
        <w:t>—</w:t>
      </w:r>
      <w:r>
        <w:rPr>
          <w:b/>
        </w:rPr>
        <w:t>disappeared</w:t>
      </w:r>
      <w:r>
        <w:t xml:space="preserve">. </w:t>
      </w:r>
      <w:r>
        <w:rPr>
          <w:b/>
        </w:rPr>
        <w:t>One</w:t>
      </w:r>
      <w:r>
        <w:t xml:space="preserve"> proposed </w:t>
      </w:r>
      <w:r>
        <w:rPr>
          <w:b/>
        </w:rPr>
        <w:t>explanation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Americans migrated </w:t>
      </w:r>
      <w:r>
        <w:rPr>
          <w:b/>
        </w:rPr>
        <w:t>over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hunted</w:t>
      </w:r>
      <w:r>
        <w:t xml:space="preserve"> </w:t>
      </w:r>
      <w:r>
        <w:rPr>
          <w:b/>
        </w:rPr>
        <w:t>the</w:t>
      </w:r>
      <w:r>
        <w:t xml:space="preserve"> megafauna </w:t>
      </w:r>
      <w:r>
        <w:rPr>
          <w:b/>
        </w:rPr>
        <w:t>to</w:t>
      </w:r>
      <w:r>
        <w:t xml:space="preserve"> extinction.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Clovis </w:t>
      </w:r>
      <w:r>
        <w:rPr>
          <w:b/>
        </w:rPr>
        <w:t>society</w:t>
      </w:r>
      <w:r>
        <w:t xml:space="preserve"> after </w:t>
      </w:r>
      <w:r>
        <w:rPr>
          <w:b/>
        </w:rPr>
        <w:t>a</w:t>
      </w:r>
      <w:r/>
      <w:r>
        <w:rPr>
          <w:b/>
        </w:rPr>
      </w:r>
      <w:r>
        <w:t xml:space="preserve"> site </w:t>
      </w:r>
      <w:r>
        <w:rPr>
          <w:b/>
        </w:rPr>
        <w:t>where</w:t>
      </w:r>
      <w:r>
        <w:t xml:space="preserve"> </w:t>
      </w:r>
      <w:r>
        <w:rPr>
          <w:b/>
        </w:rPr>
        <w:t>their</w:t>
      </w:r>
      <w:r>
        <w:t xml:space="preserve"> distinctive </w:t>
      </w:r>
      <w:r>
        <w:rPr>
          <w:b/>
        </w:rPr>
        <w:t>spear</w:t>
      </w:r>
      <w:r>
        <w:t xml:space="preserve"> </w:t>
      </w:r>
      <w:r>
        <w:rPr>
          <w:b/>
        </w:rPr>
        <w:t>points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food</w:t>
      </w:r>
      <w:r>
        <w:t xml:space="preserve"> source </w:t>
      </w:r>
      <w:r>
        <w:rPr>
          <w:b/>
        </w:rPr>
        <w:t>to</w:t>
      </w:r>
      <w:r>
        <w:t xml:space="preserve"> </w:t>
      </w:r>
      <w:r>
        <w:rPr>
          <w:b/>
        </w:rPr>
        <w:t>expand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fill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</w:t>
      </w:r>
      <w:r>
        <w:t xml:space="preserve"> rapidly.</w:t>
      </w:r>
      <w:r>
        <w:rPr>
          <w:b/>
        </w:rPr>
        <w:t>Yet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argue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this</w:t>
      </w:r>
      <w:r>
        <w:t xml:space="preserve"> 'Pleistocene overkill' hypothesis. </w:t>
      </w:r>
      <w:r>
        <w:rPr>
          <w:b/>
        </w:rPr>
        <w:t>Modern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been</w:t>
      </w:r>
      <w:r>
        <w:t xml:space="preserve"> capable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drastic </w:t>
      </w:r>
      <w:r>
        <w:rPr>
          <w:b/>
        </w:rPr>
        <w:t>effects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spears</w:t>
      </w:r>
      <w:r>
        <w:t xml:space="preserve"> similarly </w:t>
      </w:r>
      <w:r>
        <w:rPr>
          <w:b/>
        </w:rPr>
        <w:t>have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the</w:t>
      </w:r>
      <w:r>
        <w:t xml:space="preserve"> extinction </w:t>
      </w:r>
      <w:r>
        <w:rPr>
          <w:b/>
        </w:rPr>
        <w:t>of</w:t>
      </w:r>
      <w:r>
        <w:t xml:space="preserve"> numerous species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>?</w:t>
      </w:r>
      <w:r>
        <w:rPr>
          <w:b/>
        </w:rPr>
        <w:t>Thirty</w:t>
      </w:r>
      <w:r>
        <w:t>-</w:t>
      </w:r>
      <w:r>
        <w:rPr>
          <w:b/>
        </w:rPr>
        <w:t>five</w:t>
      </w:r>
      <w:r>
        <w:t xml:space="preserve"> genera </w:t>
      </w:r>
      <w:r>
        <w:rPr>
          <w:b/>
        </w:rPr>
        <w:t>or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species (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individual species) </w:t>
      </w:r>
      <w:r>
        <w:rPr>
          <w:b/>
        </w:rPr>
        <w:t>suffered</w:t>
      </w:r>
      <w:r>
        <w:t xml:space="preserve"> extinction </w:t>
      </w:r>
      <w:r>
        <w:rPr>
          <w:b/>
        </w:rPr>
        <w:t>in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around</w:t>
      </w:r>
      <w:r>
        <w:t xml:space="preserve"> 11,000 B.C., </w:t>
      </w:r>
      <w:r>
        <w:rPr>
          <w:b/>
        </w:rPr>
        <w:t>soon</w:t>
      </w:r>
      <w:r>
        <w:t xml:space="preserve"> after </w:t>
      </w:r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and</w:t>
      </w:r>
      <w:r>
        <w:t xml:space="preserve"> expansion </w:t>
      </w:r>
      <w:r>
        <w:rPr>
          <w:b/>
        </w:rPr>
        <w:t>of</w:t>
      </w:r>
      <w:r>
        <w:t xml:space="preserve"> Paleo-lndians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Americas (27 genera </w:t>
      </w:r>
      <w:r>
        <w:rPr>
          <w:b/>
        </w:rPr>
        <w:t>disappeared</w:t>
      </w:r>
      <w:r>
        <w:t xml:space="preserve"> completely, </w:t>
      </w:r>
      <w:r>
        <w:rPr>
          <w:b/>
        </w:rPr>
        <w:t>and</w:t>
      </w:r>
      <w:r>
        <w:t xml:space="preserve"> </w:t>
      </w:r>
      <w:r>
        <w:rPr>
          <w:b/>
        </w:rPr>
        <w:t>another</w:t>
      </w:r>
      <w:r>
        <w:t xml:space="preserve"> 8 </w:t>
      </w:r>
      <w:r>
        <w:rPr>
          <w:b/>
        </w:rPr>
        <w:t>became</w:t>
      </w:r>
      <w:r>
        <w:t xml:space="preserve"> locally extinct, </w:t>
      </w:r>
      <w:r>
        <w:rPr>
          <w:b/>
        </w:rPr>
        <w:t>surviving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>).</w:t>
      </w:r>
    </w:p>
    <w:p>
      <w:r>
        <w:t xml:space="preserve"> </w:t>
      </w:r>
    </w:p>
    <w:p>
      <w:r>
        <w:t xml:space="preserve">    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Pleistocene, </w:t>
      </w:r>
      <w:r>
        <w:rPr>
          <w:b/>
        </w:rPr>
        <w:t>warming</w:t>
      </w:r>
      <w:r>
        <w:t xml:space="preserve"> </w:t>
      </w:r>
      <w:r>
        <w:rPr>
          <w:b/>
        </w:rPr>
        <w:t>trends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before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massive extinction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mammals </w:t>
      </w:r>
      <w:r>
        <w:rPr>
          <w:b/>
        </w:rPr>
        <w:t>like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about</w:t>
      </w:r>
      <w:r>
        <w:t xml:space="preserve"> 11,000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previous 400,000 </w:t>
      </w:r>
      <w:r>
        <w:rPr>
          <w:b/>
        </w:rPr>
        <w:t>years</w:t>
      </w:r>
      <w:r>
        <w:t xml:space="preserve">, despite </w:t>
      </w:r>
      <w:r>
        <w:rPr>
          <w:b/>
        </w:rPr>
        <w:t>these</w:t>
      </w:r>
      <w:r>
        <w:t xml:space="preserve"> </w:t>
      </w:r>
      <w:r>
        <w:rPr>
          <w:b/>
        </w:rPr>
        <w:t>changes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apparently significant </w:t>
      </w:r>
      <w:r>
        <w:rPr>
          <w:b/>
        </w:rPr>
        <w:t>difference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Americas 11,000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hunters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large</w:t>
      </w:r>
      <w:r>
        <w:t xml:space="preserve"> mammals. </w:t>
      </w:r>
      <w:r>
        <w:rPr>
          <w:b/>
        </w:rPr>
        <w:t>Was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coincidence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cause</w:t>
      </w:r>
      <w:r>
        <w:t>-</w:t>
      </w:r>
      <w:r>
        <w:rPr>
          <w:b/>
        </w:rPr>
        <w:t>and</w:t>
      </w:r>
      <w:r>
        <w:t>-</w:t>
      </w:r>
      <w:r>
        <w:rPr>
          <w:b/>
        </w:rPr>
        <w:t>effect</w:t>
      </w:r>
      <w:r>
        <w:t>?</w:t>
      </w:r>
    </w:p>
    <w:p>
      <w:r>
        <w:t xml:space="preserve"> </w:t>
      </w:r>
    </w:p>
    <w:p>
      <w:r>
        <w:t xml:space="preserve">    </w:t>
      </w:r>
      <w:r>
        <w:rPr>
          <w:b/>
        </w:rPr>
        <w:t>We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know</w:t>
      </w:r>
      <w:r>
        <w:t xml:space="preserve">.Ecologist Paul S. Martin </w:t>
      </w:r>
      <w:r>
        <w:rPr>
          <w:b/>
        </w:rPr>
        <w:t>has</w:t>
      </w:r>
      <w:r>
        <w:t xml:space="preserve"> </w:t>
      </w:r>
      <w:r>
        <w:rPr>
          <w:b/>
        </w:rPr>
        <w:t>championed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associates</w:t>
      </w:r>
      <w:r>
        <w:t xml:space="preserve"> </w:t>
      </w:r>
      <w:r>
        <w:rPr>
          <w:b/>
        </w:rPr>
        <w:t>the</w:t>
      </w:r>
      <w:r>
        <w:t xml:space="preserve"> extinction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mammals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Pleistocene </w:t>
      </w:r>
      <w:r>
        <w:rPr>
          <w:b/>
        </w:rPr>
        <w:t>with</w:t>
      </w:r>
      <w:r>
        <w:t xml:space="preserve"> </w:t>
      </w:r>
      <w:r>
        <w:rPr>
          <w:b/>
        </w:rPr>
        <w:t>human</w:t>
      </w:r>
      <w:r>
        <w:t xml:space="preserve"> predation.</w:t>
      </w:r>
      <w:r>
        <w:rPr>
          <w:b/>
        </w:rPr>
        <w:t>With</w:t>
      </w:r>
      <w:r>
        <w:t xml:space="preserve"> researcher J. E. Mosimann, </w:t>
      </w:r>
      <w:r>
        <w:rPr>
          <w:b/>
        </w:rPr>
        <w:t>he</w:t>
      </w:r>
      <w:r>
        <w:t xml:space="preserve"> </w:t>
      </w:r>
      <w:r>
        <w:rPr>
          <w:b/>
        </w:rPr>
        <w:t>has</w:t>
      </w:r>
      <w:r>
        <w:t xml:space="preserve"> co-</w:t>
      </w:r>
      <w:r>
        <w:rPr>
          <w:b/>
        </w:rPr>
        <w:t>authored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computer</w:t>
      </w:r>
      <w:r>
        <w:t xml:space="preserve"> </w:t>
      </w:r>
      <w:r>
        <w:rPr>
          <w:b/>
        </w:rPr>
        <w:t>model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around</w:t>
      </w:r>
      <w:r>
        <w:t xml:space="preserve"> 300 </w:t>
      </w:r>
      <w:r>
        <w:rPr>
          <w:b/>
        </w:rPr>
        <w:t>years</w:t>
      </w:r>
      <w:r>
        <w:t xml:space="preserve">, </w:t>
      </w:r>
      <w:r>
        <w:rPr>
          <w:b/>
        </w:rPr>
        <w:t>given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conditions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influx </w:t>
      </w:r>
      <w:r>
        <w:rPr>
          <w:b/>
        </w:rPr>
        <w:t>of</w:t>
      </w:r>
      <w:r>
        <w:t xml:space="preserve"> </w:t>
      </w:r>
      <w:r>
        <w:rPr>
          <w:b/>
        </w:rPr>
        <w:t>hunters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eastern</w:t>
      </w:r>
      <w:r>
        <w:t xml:space="preserve"> Beringia 12,000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wave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wiped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game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their</w:t>
      </w:r>
      <w:r>
        <w:t xml:space="preserve"> burgeoning </w:t>
      </w:r>
      <w:r>
        <w:rPr>
          <w:b/>
        </w:rPr>
        <w:t>population</w:t>
      </w:r>
      <w:r>
        <w:t>.</w:t>
      </w:r>
    </w:p>
    <w:p>
      <w:r>
        <w:t xml:space="preserve"> </w:t>
      </w:r>
    </w:p>
    <w:p>
      <w:r>
        <w:t xml:space="preserve">    </w:t>
      </w:r>
      <w:r>
        <w:rPr>
          <w:b/>
        </w:rPr>
        <w:t>The</w:t>
      </w:r>
      <w:r>
        <w:t xml:space="preserve"> researchers </w:t>
      </w:r>
      <w:r>
        <w:rPr>
          <w:b/>
        </w:rPr>
        <w:t>ran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model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ways</w:t>
      </w:r>
      <w:r>
        <w:t xml:space="preserve">, </w:t>
      </w:r>
      <w:r>
        <w:rPr>
          <w:b/>
        </w:rPr>
        <w:t>always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100 </w:t>
      </w:r>
      <w:r>
        <w:rPr>
          <w:b/>
        </w:rPr>
        <w:t>humans</w:t>
      </w:r>
      <w:r>
        <w:t xml:space="preserve"> </w:t>
      </w:r>
      <w:r>
        <w:rPr>
          <w:b/>
        </w:rPr>
        <w:t>in</w:t>
      </w:r>
      <w:r>
        <w:t xml:space="preserve"> Edmonton, </w:t>
      </w:r>
      <w:r>
        <w:rPr>
          <w:b/>
        </w:rPr>
        <w:t>in</w:t>
      </w:r>
      <w:r>
        <w:t xml:space="preserve"> Alberta, </w:t>
      </w:r>
      <w:r>
        <w:rPr>
          <w:b/>
        </w:rPr>
        <w:t>Canada</w:t>
      </w:r>
      <w:r>
        <w:t xml:space="preserve">, </w:t>
      </w:r>
      <w:r>
        <w:rPr>
          <w:b/>
        </w:rPr>
        <w:t>at</w:t>
      </w:r>
      <w:r>
        <w:t xml:space="preserve"> 11,500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  <w:r>
        <w:rPr>
          <w:b/>
        </w:rPr>
        <w:t>Assuming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initial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big</w:t>
      </w:r>
      <w:r>
        <w:t>-</w:t>
      </w:r>
      <w:r>
        <w:rPr>
          <w:b/>
        </w:rPr>
        <w:t>game</w:t>
      </w:r>
      <w:r>
        <w:t>-</w:t>
      </w:r>
      <w:r>
        <w:rPr>
          <w:b/>
        </w:rPr>
        <w:t>animal</w:t>
      </w:r>
      <w:r>
        <w:t xml:space="preserve"> </w:t>
      </w:r>
      <w:r>
        <w:rPr>
          <w:b/>
        </w:rPr>
        <w:t>populations</w:t>
      </w:r>
      <w:r>
        <w:t xml:space="preserve"> (75-150 </w:t>
      </w:r>
      <w:r>
        <w:rPr>
          <w:b/>
        </w:rPr>
        <w:t>million</w:t>
      </w:r>
      <w:r>
        <w:t xml:space="preserve"> </w:t>
      </w:r>
      <w:r>
        <w:rPr>
          <w:b/>
        </w:rPr>
        <w:t>animals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settlers</w:t>
      </w:r>
      <w:r>
        <w:t xml:space="preserve"> (0.65%-3.5%), </w:t>
      </w:r>
      <w:r>
        <w:rPr>
          <w:b/>
        </w:rPr>
        <w:t>and</w:t>
      </w:r>
      <w:r>
        <w:t xml:space="preserve"> varying </w:t>
      </w:r>
      <w:r>
        <w:rPr>
          <w:b/>
        </w:rPr>
        <w:t>kill</w:t>
      </w:r>
      <w:r>
        <w:t xml:space="preserve"> </w:t>
      </w:r>
      <w:r>
        <w:rPr>
          <w:b/>
        </w:rPr>
        <w:t>rates</w:t>
      </w:r>
      <w:r>
        <w:t xml:space="preserve">, Mosimann </w:t>
      </w:r>
      <w:r>
        <w:rPr>
          <w:b/>
        </w:rPr>
        <w:t>and</w:t>
      </w:r>
      <w:r>
        <w:t xml:space="preserve"> Martin derived </w:t>
      </w:r>
      <w:r>
        <w:rPr>
          <w:b/>
        </w:rPr>
        <w:t>figures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between</w:t>
      </w:r>
      <w:r>
        <w:t xml:space="preserve"> 279 </w:t>
      </w:r>
      <w:r>
        <w:rPr>
          <w:b/>
        </w:rPr>
        <w:t>and</w:t>
      </w:r>
      <w:r>
        <w:t xml:space="preserve"> 1,157 </w:t>
      </w:r>
      <w:r>
        <w:rPr>
          <w:b/>
        </w:rPr>
        <w:t>years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initial</w:t>
      </w:r>
      <w:r>
        <w:t xml:space="preserve"> contact </w:t>
      </w:r>
      <w:r>
        <w:rPr>
          <w:b/>
        </w:rPr>
        <w:t>to</w:t>
      </w:r>
      <w:r>
        <w:t xml:space="preserve"> </w:t>
      </w:r>
      <w:r>
        <w:rPr>
          <w:b/>
        </w:rPr>
        <w:t>big</w:t>
      </w:r>
      <w:r>
        <w:t>-</w:t>
      </w:r>
      <w:r>
        <w:rPr>
          <w:b/>
        </w:rPr>
        <w:t>game</w:t>
      </w:r>
      <w:r>
        <w:t xml:space="preserve"> extinction.</w:t>
      </w:r>
    </w:p>
    <w:p>
      <w:r>
        <w:t xml:space="preserve"> </w:t>
      </w:r>
    </w:p>
    <w:p>
      <w:r>
        <w:t xml:space="preserve">    </w:t>
      </w:r>
      <w:r>
        <w:rPr>
          <w:b/>
        </w:rPr>
        <w:t>Many</w:t>
      </w:r>
      <w:r>
        <w:t xml:space="preserve"> </w:t>
      </w:r>
      <w:r>
        <w:rPr>
          <w:b/>
        </w:rPr>
        <w:t>scholars</w:t>
      </w:r>
      <w:r>
        <w:t xml:space="preserve"> </w:t>
      </w:r>
      <w:r>
        <w:rPr>
          <w:b/>
        </w:rPr>
        <w:t>continue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this</w:t>
      </w:r>
      <w:r>
        <w:t xml:space="preserve"> scenario.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geologist Larry Agenbroad </w:t>
      </w:r>
      <w:r>
        <w:rPr>
          <w:b/>
        </w:rPr>
        <w:t>has</w:t>
      </w:r>
      <w:r>
        <w:t xml:space="preserve"> </w:t>
      </w:r>
      <w:r>
        <w:rPr>
          <w:b/>
        </w:rPr>
        <w:t>mapped</w:t>
      </w:r>
      <w:r>
        <w:t xml:space="preserve"> </w:t>
      </w:r>
      <w:r>
        <w:rPr>
          <w:b/>
        </w:rPr>
        <w:t>the</w:t>
      </w:r>
      <w:r>
        <w:t xml:space="preserve"> locations </w:t>
      </w:r>
      <w:r>
        <w:rPr>
          <w:b/>
        </w:rPr>
        <w:t>of</w:t>
      </w:r>
      <w:r>
        <w:t xml:space="preserve"> </w:t>
      </w:r>
      <w:r>
        <w:rPr>
          <w:b/>
        </w:rPr>
        <w:t>dated</w:t>
      </w:r>
      <w:r>
        <w:t xml:space="preserve"> Clovis sites </w:t>
      </w:r>
      <w:r>
        <w:rPr>
          <w:b/>
        </w:rPr>
        <w:t>alongside</w:t>
      </w:r>
      <w:r>
        <w:t xml:space="preserve"> </w:t>
      </w:r>
      <w:r>
        <w:rPr>
          <w:b/>
        </w:rPr>
        <w:t>the</w:t>
      </w:r>
      <w:r>
        <w:t xml:space="preserve"> distribution </w:t>
      </w:r>
      <w:r>
        <w:rPr>
          <w:b/>
        </w:rPr>
        <w:t>of</w:t>
      </w:r>
      <w:r>
        <w:t xml:space="preserve"> </w:t>
      </w:r>
      <w:r>
        <w:rPr>
          <w:b/>
        </w:rPr>
        <w:t>dated</w:t>
      </w:r>
      <w:r>
        <w:t xml:space="preserve"> sites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wooly mammoths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archaeological </w:t>
      </w:r>
      <w:r>
        <w:rPr>
          <w:b/>
        </w:rPr>
        <w:t>and</w:t>
      </w:r>
      <w:r>
        <w:t xml:space="preserve"> purely paleontological contexts.</w:t>
      </w:r>
      <w:r>
        <w:rPr>
          <w:b/>
        </w:rPr>
        <w:t>These</w:t>
      </w:r>
      <w:r>
        <w:t xml:space="preserve"> distributions </w:t>
      </w:r>
      <w:r>
        <w:rPr>
          <w:b/>
        </w:rPr>
        <w:t>show</w:t>
      </w:r>
      <w:r>
        <w:t xml:space="preserve"> remarkable synchronicity (occurrence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>).</w:t>
      </w:r>
    </w:p>
    <w:p>
      <w:r>
        <w:t xml:space="preserve"> </w:t>
      </w:r>
    </w:p>
    <w:p>
      <w:r>
        <w:t xml:space="preserve">    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model</w:t>
      </w:r>
      <w:r>
        <w:t xml:space="preserve">.Significantly, </w:t>
      </w:r>
      <w:r>
        <w:rPr>
          <w:b/>
        </w:rPr>
        <w:t>though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sites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quite</w:t>
      </w:r>
      <w:r>
        <w:t xml:space="preserve"> impressive, </w:t>
      </w:r>
      <w:r>
        <w:rPr>
          <w:b/>
        </w:rPr>
        <w:t>there</w:t>
      </w:r>
      <w:r>
        <w:t xml:space="preserve"> </w:t>
      </w:r>
      <w:r>
        <w:rPr>
          <w:b/>
        </w:rPr>
        <w:t>really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little</w:t>
      </w:r>
      <w:r>
        <w:t xml:space="preserve"> archaeological </w:t>
      </w:r>
      <w:r>
        <w:rPr>
          <w:b/>
        </w:rPr>
        <w:t>evidence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it</w:t>
      </w:r>
      <w:r>
        <w:t>.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1982, Martin </w:t>
      </w:r>
      <w:r>
        <w:rPr>
          <w:b/>
        </w:rPr>
        <w:t>himself</w:t>
      </w:r>
      <w:r>
        <w:t xml:space="preserve"> </w:t>
      </w:r>
      <w:r>
        <w:rPr>
          <w:b/>
        </w:rPr>
        <w:t>admitted</w:t>
      </w:r>
      <w:r>
        <w:t xml:space="preserve"> </w:t>
      </w:r>
      <w:r>
        <w:rPr>
          <w:b/>
        </w:rPr>
        <w:t>the</w:t>
      </w:r>
      <w:r>
        <w:t xml:space="preserve"> paucity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>;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point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only</w:t>
      </w:r>
      <w:r>
        <w:t xml:space="preserve"> 38 individual mammoths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Clovis sites.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since</w:t>
      </w:r>
      <w:r>
        <w:t xml:space="preserve">, </w:t>
      </w:r>
      <w:r>
        <w:rPr>
          <w:b/>
        </w:rPr>
        <w:t>few</w:t>
      </w:r>
      <w:r>
        <w:t xml:space="preserve"> additional mammoths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added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list</w:t>
      </w:r>
      <w:r>
        <w:t>;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still</w:t>
      </w:r>
      <w:r>
        <w:t xml:space="preserve"> fewer </w:t>
      </w:r>
      <w:r>
        <w:rPr>
          <w:b/>
        </w:rPr>
        <w:t>than</w:t>
      </w:r>
      <w:r>
        <w:t xml:space="preserve"> 20 Clovis sites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>
        <w:t xml:space="preserve"> mammoths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recovered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minuscule proportion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that</w:t>
      </w:r>
      <w:r>
        <w:t xml:space="preserve"> necessarily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slaughtered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overkill scenario.</w:t>
      </w:r>
    </w:p>
    <w:p>
      <w:r>
        <w:t xml:space="preserve"> </w:t>
      </w:r>
    </w:p>
    <w:p>
      <w:r>
        <w:t xml:space="preserve">    </w:t>
      </w:r>
      <w:r>
        <w:rPr>
          <w:b/>
        </w:rPr>
        <w:t>Though</w:t>
      </w:r>
      <w:r>
        <w:t xml:space="preserve"> Martin claims </w:t>
      </w:r>
      <w:r>
        <w:rPr>
          <w:b/>
        </w:rPr>
        <w:t>the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 xml:space="preserve"> actually </w:t>
      </w:r>
      <w:r>
        <w:rPr>
          <w:b/>
        </w:rPr>
        <w:t>supports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model</w:t>
      </w:r>
      <w:r>
        <w:t>—</w:t>
      </w:r>
      <w:r>
        <w:rPr>
          <w:b/>
        </w:rPr>
        <w:t>the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is</w:t>
      </w:r>
      <w:r>
        <w:t xml:space="preserve"> sparse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extinction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so</w:t>
      </w:r>
      <w:r>
        <w:t xml:space="preserve"> quickly—</w:t>
      </w:r>
      <w:r>
        <w:rPr>
          <w:b/>
        </w:rPr>
        <w:t>this</w:t>
      </w:r>
      <w:r>
        <w:t xml:space="preserve"> </w:t>
      </w:r>
      <w:r>
        <w:rPr>
          <w:b/>
        </w:rPr>
        <w:t>argument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weak</w:t>
      </w:r>
      <w:r>
        <w:t xml:space="preserve">. </w:t>
      </w:r>
      <w:r>
        <w:rPr>
          <w:b/>
        </w:rPr>
        <w:t>And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ever</w:t>
      </w:r>
      <w:r>
        <w:t xml:space="preserve"> disprove </w:t>
      </w:r>
      <w:r>
        <w:rPr>
          <w:b/>
        </w:rPr>
        <w:t>it</w:t>
      </w:r>
      <w:r>
        <w:t>?</w:t>
      </w:r>
      <w:r>
        <w:rPr>
          <w:b/>
        </w:rPr>
        <w:t>As</w:t>
      </w:r>
      <w:r>
        <w:t xml:space="preserve"> archaeologist Donald Grayson </w:t>
      </w:r>
      <w:r>
        <w:rPr>
          <w:b/>
        </w:rPr>
        <w:t>points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where</w:t>
      </w:r>
      <w:r>
        <w:t xml:space="preserve"> extinction </w:t>
      </w:r>
      <w:r>
        <w:rPr>
          <w:b/>
        </w:rPr>
        <w:t>resulted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quick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hunters</w:t>
      </w:r>
      <w:r>
        <w:t>—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</w:t>
      </w:r>
      <w:r>
        <w:t xml:space="preserve"> extinction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moa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flightless </w:t>
      </w:r>
      <w:r>
        <w:rPr>
          <w:b/>
        </w:rPr>
        <w:t>bird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Zealand—archaeological </w:t>
      </w:r>
      <w:r>
        <w:rPr>
          <w:b/>
        </w:rPr>
        <w:t>evidence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abundant</w:t>
      </w:r>
      <w:r>
        <w:t xml:space="preserve">. Grayson </w:t>
      </w:r>
      <w:r>
        <w:rPr>
          <w:b/>
        </w:rPr>
        <w:t>has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herbivores </w:t>
      </w:r>
      <w:r>
        <w:rPr>
          <w:b/>
        </w:rPr>
        <w:t>in</w:t>
      </w:r>
      <w:r>
        <w:t xml:space="preserve"> </w:t>
      </w:r>
      <w:r>
        <w:rPr>
          <w:b/>
        </w:rPr>
        <w:t>late</w:t>
      </w:r>
      <w:r>
        <w:t xml:space="preserve"> Pleistocene </w:t>
      </w:r>
      <w:r>
        <w:rPr>
          <w:b/>
        </w:rPr>
        <w:t>America</w:t>
      </w:r>
      <w:r>
        <w:t xml:space="preserve"> </w:t>
      </w:r>
      <w:r>
        <w:rPr>
          <w:b/>
        </w:rPr>
        <w:t>became</w:t>
      </w:r>
      <w:r>
        <w:t xml:space="preserve"> extinct after </w:t>
      </w:r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Clovis.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35 extinct genera, </w:t>
      </w:r>
      <w:r>
        <w:rPr>
          <w:b/>
        </w:rPr>
        <w:t>only</w:t>
      </w:r>
      <w:r>
        <w:t xml:space="preserve"> 8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confidently assigned an extinction </w:t>
      </w:r>
      <w:r>
        <w:rPr>
          <w:b/>
        </w:rPr>
        <w:t>date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between</w:t>
      </w:r>
      <w:r>
        <w:t xml:space="preserve"> 12,000 </w:t>
      </w:r>
      <w:r>
        <w:rPr>
          <w:b/>
        </w:rPr>
        <w:t>and</w:t>
      </w:r>
      <w:r>
        <w:t xml:space="preserve"> 10,000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older genera, Grayson </w:t>
      </w:r>
      <w:r>
        <w:rPr>
          <w:b/>
        </w:rPr>
        <w:t>argues</w:t>
      </w:r>
      <w:r>
        <w:t xml:space="preserve">, may </w:t>
      </w:r>
      <w:r>
        <w:rPr>
          <w:b/>
        </w:rPr>
        <w:t>have</w:t>
      </w:r>
      <w:r>
        <w:t xml:space="preserve"> succumbed </w:t>
      </w:r>
      <w:r>
        <w:rPr>
          <w:b/>
        </w:rPr>
        <w:t>before</w:t>
      </w:r>
      <w:r>
        <w:t xml:space="preserve"> 12,000 B.C.,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Clovis </w:t>
      </w:r>
      <w:r>
        <w:rPr>
          <w:b/>
        </w:rPr>
        <w:t>showed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West</w:t>
      </w:r>
      <w:r>
        <w:t xml:space="preserve">. </w:t>
      </w:r>
    </w:p>
    <w:p>
      <w:r>
        <w:t>count: 212</w:t>
      </w:r>
    </w:p>
    <w:p>
      <w:r>
        <w:br w:type="page"/>
      </w:r>
    </w:p>
    <w:p>
      <w:pPr>
        <w:pStyle w:val="Heading1"/>
      </w:pPr>
      <w:r>
        <w:t>Official 54-Passage 03 Elements of Life</w:t>
      </w:r>
    </w:p>
    <w:p>
      <w:r>
        <w:t xml:space="preserve">    </w:t>
      </w:r>
      <w:r>
        <w:rPr>
          <w:b/>
        </w:rPr>
        <w:t>The</w:t>
      </w:r>
      <w:r>
        <w:t xml:space="preserve"> creation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requires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chemical</w:t>
      </w:r>
      <w:r>
        <w:t xml:space="preserve"> elements </w:t>
      </w:r>
      <w:r>
        <w:rPr>
          <w:b/>
        </w:rPr>
        <w:t>for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components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cells</w:t>
      </w:r>
      <w:r>
        <w:t xml:space="preserve">. </w:t>
      </w:r>
      <w:r>
        <w:rPr>
          <w:b/>
        </w:rPr>
        <w:t>Life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uses</w:t>
      </w:r>
      <w:r>
        <w:t xml:space="preserve"> </w:t>
      </w:r>
      <w:r>
        <w:rPr>
          <w:b/>
        </w:rPr>
        <w:t>about</w:t>
      </w:r>
      <w:r>
        <w:t xml:space="preserve"> 25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92 naturally </w:t>
      </w:r>
      <w:r>
        <w:rPr>
          <w:b/>
        </w:rPr>
        <w:t>occurring</w:t>
      </w:r>
      <w:r>
        <w:t xml:space="preserve"> </w:t>
      </w:r>
      <w:r>
        <w:rPr>
          <w:b/>
        </w:rPr>
        <w:t>chemical</w:t>
      </w:r>
      <w:r>
        <w:t xml:space="preserve"> elements, </w:t>
      </w:r>
      <w:r>
        <w:rPr>
          <w:b/>
        </w:rPr>
        <w:t>although</w:t>
      </w:r>
      <w:r>
        <w:t xml:space="preserve"> </w:t>
      </w:r>
      <w:r>
        <w:rPr>
          <w:b/>
        </w:rPr>
        <w:t>just</w:t>
      </w:r>
      <w:r>
        <w:t xml:space="preserve"> 4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elements—</w:t>
      </w:r>
      <w:r>
        <w:rPr>
          <w:b/>
        </w:rPr>
        <w:t>oxygen</w:t>
      </w:r>
      <w:r>
        <w:t xml:space="preserve">, </w:t>
      </w:r>
      <w:r>
        <w:rPr>
          <w:b/>
        </w:rPr>
        <w:t>carbon</w:t>
      </w:r>
      <w:r>
        <w:t xml:space="preserve">, </w:t>
      </w:r>
      <w:r>
        <w:rPr>
          <w:b/>
        </w:rPr>
        <w:t>hydrogen</w:t>
      </w:r>
      <w:r>
        <w:t xml:space="preserve">, </w:t>
      </w:r>
      <w:r>
        <w:rPr>
          <w:b/>
        </w:rPr>
        <w:t>and</w:t>
      </w:r>
      <w:r>
        <w:t xml:space="preserve"> nitrogen—</w:t>
      </w:r>
      <w:r>
        <w:rPr>
          <w:b/>
        </w:rPr>
        <w:t>make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about</w:t>
      </w:r>
      <w:r>
        <w:t xml:space="preserve"> 96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organisms. </w:t>
      </w:r>
      <w:r>
        <w:rPr>
          <w:b/>
        </w:rPr>
        <w:t>Thus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requirement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life</w:t>
      </w:r>
      <w:r>
        <w:t>.</w:t>
      </w:r>
    </w:p>
    <w:p>
      <w:r>
        <w:t xml:space="preserve">    Interestingly, </w:t>
      </w:r>
      <w:r>
        <w:rPr>
          <w:b/>
        </w:rPr>
        <w:t>this</w:t>
      </w:r>
      <w:r>
        <w:t xml:space="preserve"> </w:t>
      </w:r>
      <w:r>
        <w:rPr>
          <w:b/>
        </w:rPr>
        <w:t>requirement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met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Scientists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determined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chemical</w:t>
      </w:r>
      <w:r>
        <w:t xml:space="preserve"> elements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 </w:t>
      </w:r>
      <w:r>
        <w:rPr>
          <w:b/>
        </w:rPr>
        <w:t>besides</w:t>
      </w:r>
      <w:r/>
      <w:r>
        <w:rPr>
          <w:b/>
        </w:rPr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 (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trace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lithium) </w:t>
      </w:r>
      <w:r>
        <w:rPr>
          <w:b/>
        </w:rPr>
        <w:t>were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stars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heavy</w:t>
      </w:r>
      <w:r>
        <w:t xml:space="preserve"> elements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heavier </w:t>
      </w:r>
      <w:r>
        <w:rPr>
          <w:b/>
        </w:rPr>
        <w:t>than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helium. </w:t>
      </w:r>
      <w:r>
        <w:rPr>
          <w:b/>
        </w:rPr>
        <w:t>Although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heavy</w:t>
      </w:r>
      <w:r>
        <w:t xml:space="preserve"> elements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rare</w:t>
      </w:r>
      <w:r>
        <w:t xml:space="preserve"> </w:t>
      </w:r>
      <w:r>
        <w:rPr>
          <w:b/>
        </w:rPr>
        <w:t>compared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everywhere</w:t>
      </w:r>
      <w:r>
        <w:t>.</w:t>
      </w:r>
    </w:p>
    <w:p>
      <w:r>
        <w:t xml:space="preserve">    </w:t>
      </w:r>
      <w:r>
        <w:rPr>
          <w:b/>
        </w:rPr>
        <w:t>Heavy</w:t>
      </w:r>
      <w:r>
        <w:t xml:space="preserve"> elements </w:t>
      </w:r>
      <w:r>
        <w:rPr>
          <w:b/>
        </w:rPr>
        <w:t>are</w:t>
      </w:r>
      <w:r/>
      <w:r>
        <w:rPr>
          <w:b/>
        </w:rPr>
      </w:r>
      <w:r>
        <w:t xml:space="preserve"> continually </w:t>
      </w:r>
      <w:r>
        <w:rPr>
          <w:b/>
        </w:rPr>
        <w:t>being</w:t>
      </w:r>
      <w:r/>
      <w:r>
        <w:rPr>
          <w:b/>
        </w:rPr>
      </w:r>
      <w:r>
        <w:t xml:space="preserve"> manufactured </w:t>
      </w:r>
      <w:r>
        <w:rPr>
          <w:b/>
        </w:rPr>
        <w:t>by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and</w:t>
      </w:r>
      <w:r>
        <w:t xml:space="preserve"> released </w:t>
      </w:r>
      <w:r>
        <w:rPr>
          <w:b/>
        </w:rPr>
        <w:t>into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by</w:t>
      </w:r>
      <w:r>
        <w:t xml:space="preserve"> stellar </w:t>
      </w:r>
      <w:r>
        <w:rPr>
          <w:b/>
        </w:rPr>
        <w:t>deaths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compared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 </w:t>
      </w:r>
      <w:r>
        <w:rPr>
          <w:b/>
        </w:rPr>
        <w:t>gradually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Heavy</w:t>
      </w:r>
      <w:r>
        <w:t xml:space="preserve"> elements </w:t>
      </w:r>
      <w:r>
        <w:rPr>
          <w:b/>
        </w:rPr>
        <w:t>make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about</w:t>
      </w:r>
      <w:r>
        <w:t xml:space="preserve"> 2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chemical</w:t>
      </w:r>
      <w:r>
        <w:t xml:space="preserve"> </w:t>
      </w:r>
      <w:r>
        <w:rPr>
          <w:b/>
        </w:rPr>
        <w:t>content</w:t>
      </w:r>
      <w:r>
        <w:t xml:space="preserve"> (</w:t>
      </w:r>
      <w:r>
        <w:rPr>
          <w:b/>
        </w:rPr>
        <w:t>by</w:t>
      </w:r>
      <w:r>
        <w:t xml:space="preserve"> </w:t>
      </w:r>
      <w:r>
        <w:rPr>
          <w:b/>
        </w:rPr>
        <w:t>mass</w:t>
      </w:r>
      <w:r>
        <w:t xml:space="preserve">) </w:t>
      </w:r>
      <w:r>
        <w:rPr>
          <w:b/>
        </w:rPr>
        <w:t>of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98 </w:t>
      </w:r>
      <w:r>
        <w:rPr>
          <w:b/>
        </w:rPr>
        <w:t>percent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star</w:t>
      </w:r>
      <w:r>
        <w:t xml:space="preserve"> </w:t>
      </w:r>
      <w:r>
        <w:rPr>
          <w:b/>
        </w:rPr>
        <w:t>systems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heavy</w:t>
      </w:r>
      <w:r>
        <w:t xml:space="preserve"> elements </w:t>
      </w:r>
      <w:r>
        <w:rPr>
          <w:b/>
        </w:rPr>
        <w:t>were</w:t>
      </w:r>
      <w:r>
        <w:t xml:space="preserve"> </w:t>
      </w:r>
      <w:r>
        <w:rPr>
          <w:b/>
        </w:rPr>
        <w:t>produced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heavy</w:t>
      </w:r>
      <w:r>
        <w:t xml:space="preserve">-element </w:t>
      </w:r>
      <w:r>
        <w:rPr>
          <w:b/>
        </w:rPr>
        <w:t>share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0.1 </w:t>
      </w:r>
      <w:r>
        <w:rPr>
          <w:b/>
        </w:rPr>
        <w:t>percent</w:t>
      </w:r>
      <w:r>
        <w:t xml:space="preserve">. Nevertheless, </w:t>
      </w:r>
      <w:r>
        <w:rPr>
          <w:b/>
        </w:rPr>
        <w:t>every</w:t>
      </w:r>
      <w:r>
        <w:t xml:space="preserve"> </w:t>
      </w:r>
      <w:r>
        <w:rPr>
          <w:b/>
        </w:rPr>
        <w:t>star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studied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life</w:t>
      </w:r>
      <w:r>
        <w:t xml:space="preserve">. Moreover, </w:t>
      </w:r>
      <w:r>
        <w:rPr>
          <w:b/>
        </w:rPr>
        <w:t>when</w:t>
      </w:r>
      <w:r>
        <w:t xml:space="preserve"> planetesimals—</w:t>
      </w:r>
      <w:r>
        <w:rPr>
          <w:b/>
        </w:rPr>
        <w:t>small</w:t>
      </w:r>
      <w:r>
        <w:t xml:space="preserve">, </w:t>
      </w:r>
      <w:r>
        <w:rPr>
          <w:b/>
        </w:rPr>
        <w:t>solid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that</w:t>
      </w:r>
      <w:r>
        <w:t xml:space="preserve"> may </w:t>
      </w:r>
      <w:r>
        <w:rPr>
          <w:b/>
        </w:rPr>
        <w:t>accumulate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planets</w:t>
      </w:r>
      <w:r>
        <w:t xml:space="preserve">—condense </w:t>
      </w:r>
      <w:r>
        <w:rPr>
          <w:b/>
        </w:rPr>
        <w:t>within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forming</w:t>
      </w:r>
      <w:r>
        <w:t xml:space="preserve"> </w:t>
      </w:r>
      <w:r>
        <w:rPr>
          <w:b/>
        </w:rPr>
        <w:t>star</w:t>
      </w:r>
      <w:r>
        <w:t xml:space="preserve"> </w:t>
      </w:r>
      <w:r>
        <w:rPr>
          <w:b/>
        </w:rPr>
        <w:t>system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inevitably </w:t>
      </w:r>
      <w:r>
        <w:rPr>
          <w:b/>
        </w:rPr>
        <w:t>made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heavy</w:t>
      </w:r>
      <w:r>
        <w:t xml:space="preserve"> elements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 </w:t>
      </w:r>
      <w:r>
        <w:rPr>
          <w:b/>
        </w:rPr>
        <w:t>remain</w:t>
      </w:r>
      <w:r>
        <w:t xml:space="preserve"> gaseous. </w:t>
      </w:r>
      <w:r>
        <w:rPr>
          <w:b/>
        </w:rPr>
        <w:t>Thus</w:t>
      </w:r>
      <w:r>
        <w:t xml:space="preserve">, planetesimals </w:t>
      </w:r>
      <w:r>
        <w:rPr>
          <w:b/>
        </w:rPr>
        <w:t>everywhere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needed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from</w:t>
      </w:r>
      <w:r>
        <w:t xml:space="preserve"> planetesimals—</w:t>
      </w:r>
      <w:r>
        <w:rPr>
          <w:b/>
        </w:rPr>
        <w:t>planets</w:t>
      </w:r>
      <w:r>
        <w:t xml:space="preserve">, </w:t>
      </w:r>
      <w:r>
        <w:rPr>
          <w:b/>
        </w:rPr>
        <w:t>moons</w:t>
      </w:r>
      <w:r>
        <w:t xml:space="preserve">, asteroids, </w:t>
      </w:r>
      <w:r>
        <w:rPr>
          <w:b/>
        </w:rPr>
        <w:t>and</w:t>
      </w:r>
      <w:r>
        <w:t xml:space="preserve"> comets—</w:t>
      </w:r>
      <w:r>
        <w:rPr>
          <w:b/>
        </w:rPr>
        <w:t>also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these</w:t>
      </w:r>
      <w:r>
        <w:t xml:space="preserve"> elements.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solar</w:t>
      </w:r>
      <w:r>
        <w:t>-</w:t>
      </w:r>
      <w:r>
        <w:rPr>
          <w:b/>
        </w:rPr>
        <w:t>system</w:t>
      </w:r>
      <w:r>
        <w:t xml:space="preserve"> formation </w:t>
      </w:r>
      <w:r>
        <w:rPr>
          <w:b/>
        </w:rPr>
        <w:t>explains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contains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needed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expect</w:t>
      </w:r>
      <w:r>
        <w:t xml:space="preserve"> </w:t>
      </w:r>
      <w:r>
        <w:rPr>
          <w:b/>
        </w:rPr>
        <w:t>these</w:t>
      </w:r>
      <w:r>
        <w:t xml:space="preserve"> elements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worlds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, galaxy, </w:t>
      </w:r>
      <w:r>
        <w:rPr>
          <w:b/>
        </w:rPr>
        <w:t>and</w:t>
      </w:r>
      <w:r>
        <w:t xml:space="preserve"> </w:t>
      </w:r>
      <w:r>
        <w:rPr>
          <w:b/>
        </w:rPr>
        <w:t>universe</w:t>
      </w:r>
      <w:r>
        <w:t>.</w:t>
      </w:r>
    </w:p>
    <w:p>
      <w:r>
        <w:t xml:space="preserve">    </w:t>
      </w:r>
      <w:r>
        <w:rPr>
          <w:b/>
        </w:rPr>
        <w:t>Note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argument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change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. </w:t>
      </w:r>
      <w:r>
        <w:rPr>
          <w:b/>
        </w:rPr>
        <w:t>Life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based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>
        <w:t xml:space="preserve"> biologists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life</w:t>
      </w:r>
      <w:r>
        <w:t xml:space="preserve"> elsewhere </w:t>
      </w:r>
      <w:r>
        <w:rPr>
          <w:b/>
        </w:rPr>
        <w:t>is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we</w:t>
      </w:r>
      <w:r>
        <w:t xml:space="preserve"> cannot absolutely </w:t>
      </w:r>
      <w:r>
        <w:rPr>
          <w:b/>
        </w:rPr>
        <w:t>rule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possibility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chemical</w:t>
      </w:r>
      <w:r>
        <w:t xml:space="preserve"> </w:t>
      </w:r>
      <w:r>
        <w:rPr>
          <w:b/>
        </w:rPr>
        <w:t>basis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silicon </w:t>
      </w:r>
      <w:r>
        <w:rPr>
          <w:b/>
        </w:rPr>
        <w:t>or</w:t>
      </w:r>
      <w:r>
        <w:t xml:space="preserve"> nitrogen. </w:t>
      </w:r>
      <w:r>
        <w:rPr>
          <w:b/>
        </w:rPr>
        <w:t>The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of</w:t>
      </w:r>
      <w:r>
        <w:t xml:space="preserve"> elements (</w:t>
      </w:r>
      <w:r>
        <w:rPr>
          <w:b/>
        </w:rPr>
        <w:t>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relative</w:t>
      </w:r>
      <w:r>
        <w:t xml:space="preserve"> proportions)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other</w:t>
      </w:r>
      <w:r>
        <w:t xml:space="preserve"> element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somewhat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carbon</w:t>
      </w:r>
      <w:r>
        <w:t>-</w:t>
      </w:r>
      <w:r>
        <w:rPr>
          <w:b/>
        </w:rPr>
        <w:t>based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planetesimals </w:t>
      </w:r>
      <w:r>
        <w:rPr>
          <w:b/>
        </w:rPr>
        <w:t>everywhere</w:t>
      </w:r>
      <w:r>
        <w:t xml:space="preserve">. </w:t>
      </w:r>
      <w:r>
        <w:rPr>
          <w:b/>
        </w:rPr>
        <w:t>No</w:t>
      </w:r>
      <w:r>
        <w:t xml:space="preserve"> </w:t>
      </w:r>
      <w:r>
        <w:rPr>
          <w:b/>
        </w:rPr>
        <w:t>matter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looking</w:t>
      </w:r>
      <w:r>
        <w:t xml:space="preserve"> </w:t>
      </w:r>
      <w:r>
        <w:rPr>
          <w:b/>
        </w:rPr>
        <w:t>for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necessary</w:t>
      </w:r>
      <w:r>
        <w:t xml:space="preserve"> elements </w:t>
      </w:r>
      <w:r>
        <w:rPr>
          <w:b/>
        </w:rPr>
        <w:t>on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planet</w:t>
      </w:r>
      <w:r>
        <w:t xml:space="preserve">, </w:t>
      </w:r>
      <w:r>
        <w:rPr>
          <w:b/>
        </w:rPr>
        <w:t>moon</w:t>
      </w:r>
      <w:r>
        <w:t xml:space="preserve">, asteroid, </w:t>
      </w:r>
      <w:r>
        <w:rPr>
          <w:b/>
        </w:rPr>
        <w:t>and</w:t>
      </w:r>
      <w:r>
        <w:t xml:space="preserve"> comet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>.</w:t>
      </w:r>
    </w:p>
    <w:p>
      <w:r>
        <w:t xml:space="preserve">    </w:t>
      </w:r>
      <w:r>
        <w:rPr>
          <w:b/>
        </w:rPr>
        <w:t>A</w:t>
      </w:r>
      <w:r/>
      <w:r>
        <w:rPr>
          <w:b/>
        </w:rPr>
      </w:r>
      <w:r>
        <w:t xml:space="preserve"> somewhat stricter </w:t>
      </w:r>
      <w:r>
        <w:rPr>
          <w:b/>
        </w:rPr>
        <w:t>requirement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elements </w:t>
      </w:r>
      <w:r>
        <w:rPr>
          <w:b/>
        </w:rPr>
        <w:t>in</w:t>
      </w:r>
      <w:r>
        <w:t xml:space="preserve"> molecules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ready</w:t>
      </w:r>
      <w:r>
        <w:t>-</w:t>
      </w:r>
      <w:r>
        <w:rPr>
          <w:b/>
        </w:rPr>
        <w:t>made</w:t>
      </w:r>
      <w:r>
        <w:t xml:space="preserve"> </w:t>
      </w:r>
      <w:r>
        <w:rPr>
          <w:b/>
        </w:rPr>
        <w:t>building</w:t>
      </w:r>
      <w:r/>
      <w:r>
        <w:rPr>
          <w:b/>
        </w:rPr>
      </w:r>
      <w:r>
        <w:t xml:space="preserve"> </w:t>
      </w:r>
      <w:r>
        <w:rPr>
          <w:b/>
        </w:rPr>
        <w:t>blocks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had</w:t>
      </w:r>
      <w:r>
        <w:t xml:space="preserve"> an organic </w:t>
      </w:r>
      <w:r>
        <w:rPr>
          <w:b/>
        </w:rPr>
        <w:t>soup</w:t>
      </w:r>
      <w:r>
        <w:t xml:space="preserve"> </w:t>
      </w:r>
      <w:r>
        <w:rPr>
          <w:b/>
        </w:rPr>
        <w:t>of</w:t>
      </w:r>
      <w:r>
        <w:t xml:space="preserve"> amino </w:t>
      </w:r>
      <w:r>
        <w:rPr>
          <w:b/>
        </w:rPr>
        <w:t>acids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complex</w:t>
      </w:r>
      <w:r>
        <w:t xml:space="preserve"> molecules. </w:t>
      </w:r>
      <w:r>
        <w:rPr>
          <w:b/>
        </w:rPr>
        <w:t>Earth</w:t>
      </w:r>
      <w:r>
        <w:t xml:space="preserve">’s organic molecules </w:t>
      </w:r>
      <w:r>
        <w:rPr>
          <w:b/>
        </w:rPr>
        <w:t>likely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some</w:t>
      </w:r>
      <w:r>
        <w:t xml:space="preserve"> combination </w:t>
      </w:r>
      <w:r>
        <w:rPr>
          <w:b/>
        </w:rPr>
        <w:t>of</w:t>
      </w:r>
      <w:r>
        <w:t xml:space="preserve"> </w:t>
      </w:r>
      <w:r>
        <w:rPr>
          <w:b/>
        </w:rPr>
        <w:t>three</w:t>
      </w:r>
      <w:r>
        <w:t xml:space="preserve"> sources: </w:t>
      </w:r>
      <w:r>
        <w:rPr>
          <w:b/>
        </w:rPr>
        <w:t>chemical</w:t>
      </w:r>
      <w:r>
        <w:t xml:space="preserve"> reactions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, </w:t>
      </w:r>
      <w:r>
        <w:rPr>
          <w:b/>
        </w:rPr>
        <w:t>chemical</w:t>
      </w:r>
      <w:r>
        <w:t xml:space="preserve"> reactions </w:t>
      </w:r>
      <w:r>
        <w:rPr>
          <w:b/>
        </w:rPr>
        <w:t>near</w:t>
      </w:r>
      <w:r>
        <w:t xml:space="preserve"> </w:t>
      </w:r>
      <w:r>
        <w:rPr>
          <w:b/>
        </w:rPr>
        <w:t>deep</w:t>
      </w:r>
      <w:r>
        <w:t>-</w:t>
      </w:r>
      <w:r>
        <w:rPr>
          <w:b/>
        </w:rPr>
        <w:t>sea</w:t>
      </w:r>
      <w:r>
        <w:t xml:space="preserve"> vents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, </w:t>
      </w:r>
      <w:r>
        <w:rPr>
          <w:b/>
        </w:rPr>
        <w:t>and</w:t>
      </w:r>
      <w:r>
        <w:t xml:space="preserve"> molecules </w:t>
      </w:r>
      <w:r>
        <w:rPr>
          <w:b/>
        </w:rPr>
        <w:t>carried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by</w:t>
      </w:r>
      <w:r>
        <w:t xml:space="preserve"> asteroids </w:t>
      </w:r>
      <w:r>
        <w:rPr>
          <w:b/>
        </w:rPr>
        <w:t>and</w:t>
      </w:r>
      <w:r>
        <w:t xml:space="preserve"> comets.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two</w:t>
      </w:r>
      <w:r>
        <w:t xml:space="preserve"> sources </w:t>
      </w:r>
      <w:r>
        <w:rPr>
          <w:b/>
        </w:rPr>
        <w:t>can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worlds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atmospheres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oceans</w:t>
      </w:r>
      <w:r>
        <w:t xml:space="preserve">, respectively.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 source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similar</w:t>
      </w:r>
      <w:r>
        <w:t xml:space="preserve"> molecules </w:t>
      </w:r>
      <w:r>
        <w:rPr>
          <w:b/>
        </w:rPr>
        <w:t>to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worlds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>.</w:t>
      </w:r>
    </w:p>
    <w:p>
      <w:r>
        <w:t xml:space="preserve">   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meteorites </w:t>
      </w:r>
      <w:r>
        <w:rPr>
          <w:b/>
        </w:rPr>
        <w:t>and</w:t>
      </w:r>
      <w:r>
        <w:t xml:space="preserve"> comets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organic molecules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widespread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both</w:t>
      </w:r>
      <w:r>
        <w:t xml:space="preserve"> asteroids </w:t>
      </w:r>
      <w:r>
        <w:rPr>
          <w:b/>
        </w:rPr>
        <w:t>and</w:t>
      </w:r>
      <w:r>
        <w:t xml:space="preserve"> comets. </w:t>
      </w:r>
      <w:r>
        <w:rPr>
          <w:b/>
        </w:rPr>
        <w:t>Because</w:t>
      </w:r>
      <w:r>
        <w:t xml:space="preserve"> </w:t>
      </w:r>
      <w:r>
        <w:rPr>
          <w:b/>
        </w:rPr>
        <w:t>each</w:t>
      </w:r>
      <w:r>
        <w:t xml:space="preserve"> body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was</w:t>
      </w:r>
      <w:r>
        <w:t xml:space="preserve"> repeatedly </w:t>
      </w:r>
      <w:r>
        <w:rPr>
          <w:b/>
        </w:rPr>
        <w:t>struck</w:t>
      </w:r>
      <w:r>
        <w:t xml:space="preserve"> </w:t>
      </w:r>
      <w:r>
        <w:rPr>
          <w:b/>
        </w:rPr>
        <w:t>by</w:t>
      </w:r>
      <w:r>
        <w:t xml:space="preserve"> asteroids </w:t>
      </w:r>
      <w:r>
        <w:rPr>
          <w:b/>
        </w:rPr>
        <w:t>and</w:t>
      </w:r>
      <w:r>
        <w:t xml:space="preserve"> comets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heavy</w:t>
      </w:r>
      <w:r>
        <w:t xml:space="preserve"> bombardment (</w:t>
      </w:r>
      <w:r>
        <w:rPr>
          <w:b/>
        </w:rPr>
        <w:t>about</w:t>
      </w:r>
      <w:r>
        <w:t xml:space="preserve"> 4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), </w:t>
      </w:r>
      <w:r>
        <w:rPr>
          <w:b/>
        </w:rPr>
        <w:t>each</w:t>
      </w:r>
      <w:r>
        <w:t xml:space="preserve"> body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received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some</w:t>
      </w:r>
      <w:r>
        <w:t xml:space="preserve"> organic molecules. </w:t>
      </w:r>
      <w:r>
        <w:rPr>
          <w:b/>
        </w:rPr>
        <w:t>However</w:t>
      </w:r>
      <w:r>
        <w:t xml:space="preserve">, </w:t>
      </w:r>
      <w:r>
        <w:rPr>
          <w:b/>
        </w:rPr>
        <w:t>these</w:t>
      </w:r>
      <w:r>
        <w:t xml:space="preserve"> molecules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destroyed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radiation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surfaces</w:t>
      </w:r>
      <w:r>
        <w:t xml:space="preserve"> unprotected </w:t>
      </w:r>
      <w:r>
        <w:rPr>
          <w:b/>
        </w:rPr>
        <w:t>by</w:t>
      </w:r>
      <w:r>
        <w:t xml:space="preserve"> </w:t>
      </w:r>
      <w:r>
        <w:rPr>
          <w:b/>
        </w:rPr>
        <w:t>atmospheres</w:t>
      </w:r>
      <w:r>
        <w:t xml:space="preserve">. Moreover, </w:t>
      </w:r>
      <w:r>
        <w:rPr>
          <w:b/>
        </w:rPr>
        <w:t>while</w:t>
      </w:r>
      <w:r>
        <w:t xml:space="preserve"> </w:t>
      </w:r>
      <w:r>
        <w:rPr>
          <w:b/>
        </w:rPr>
        <w:t>these</w:t>
      </w:r>
      <w:r>
        <w:t xml:space="preserve"> molecules </w:t>
      </w:r>
      <w:r>
        <w:rPr>
          <w:b/>
        </w:rPr>
        <w:t>might</w:t>
      </w:r>
      <w:r>
        <w:t xml:space="preserve"> </w:t>
      </w:r>
      <w:r>
        <w:rPr>
          <w:b/>
        </w:rPr>
        <w:t>stay</w:t>
      </w:r>
      <w:r>
        <w:t xml:space="preserve"> intact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(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evidently </w:t>
      </w:r>
      <w:r>
        <w:rPr>
          <w:b/>
        </w:rPr>
        <w:t>do</w:t>
      </w:r>
      <w:r>
        <w:t xml:space="preserve"> </w:t>
      </w:r>
      <w:r>
        <w:rPr>
          <w:b/>
        </w:rPr>
        <w:t>on</w:t>
      </w:r>
      <w:r>
        <w:t xml:space="preserve"> asteroids </w:t>
      </w:r>
      <w:r>
        <w:rPr>
          <w:b/>
        </w:rPr>
        <w:t>and</w:t>
      </w:r>
      <w:r>
        <w:t xml:space="preserve"> comets), </w:t>
      </w:r>
      <w:r>
        <w:rPr>
          <w:b/>
        </w:rPr>
        <w:t>they</w:t>
      </w:r>
      <w:r>
        <w:t xml:space="preserve"> </w:t>
      </w:r>
      <w:r>
        <w:rPr>
          <w:b/>
        </w:rPr>
        <w:t>probably</w:t>
      </w:r>
      <w:r>
        <w:t xml:space="preserve"> cannot </w:t>
      </w:r>
      <w:r>
        <w:rPr>
          <w:b/>
        </w:rPr>
        <w:t>react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unless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about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limit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worlds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which</w:t>
      </w:r>
      <w:r>
        <w:t xml:space="preserve"> organic molecules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involved </w:t>
      </w:r>
      <w:r>
        <w:rPr>
          <w:b/>
        </w:rPr>
        <w:t>in</w:t>
      </w:r>
      <w:r>
        <w:t xml:space="preserve"> </w:t>
      </w:r>
      <w:r>
        <w:rPr>
          <w:b/>
        </w:rPr>
        <w:t>chemical</w:t>
      </w:r>
      <w:r>
        <w:t xml:space="preserve"> reactions,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rule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lacks</w:t>
      </w:r>
      <w:r>
        <w:t xml:space="preserve"> </w:t>
      </w:r>
      <w:r>
        <w:rPr>
          <w:b/>
        </w:rPr>
        <w:t>both</w:t>
      </w:r>
      <w:r>
        <w:t xml:space="preserve"> an </w:t>
      </w:r>
      <w:r>
        <w:rPr>
          <w:b/>
        </w:rPr>
        <w:t>atmosphere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or</w:t>
      </w:r>
      <w:r>
        <w:t xml:space="preserve"> subsurface </w:t>
      </w:r>
      <w:r>
        <w:rPr>
          <w:b/>
        </w:rPr>
        <w:t>liquid</w:t>
      </w:r>
      <w:r>
        <w:t xml:space="preserve"> </w:t>
      </w:r>
      <w:r>
        <w:rPr>
          <w:b/>
        </w:rPr>
        <w:t>medium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water</w:t>
      </w:r>
      <w:r>
        <w:t>.</w:t>
      </w:r>
    </w:p>
    <w:p>
      <w:r>
        <w:t>count: 212</w:t>
      </w:r>
    </w:p>
    <w:p>
      <w:r>
        <w:br w:type="page"/>
      </w:r>
    </w:p>
    <w:p>
      <w:pPr>
        <w:pStyle w:val="Heading1"/>
      </w:pPr>
      <w:r>
        <w:t>Official 19-Passage 02 Succession, Climax, and Ecosystems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nineteenth </w:t>
      </w:r>
      <w:r>
        <w:rPr>
          <w:b/>
        </w:rPr>
        <w:t>century</w:t>
      </w:r>
      <w:r>
        <w:t xml:space="preserve">, </w:t>
      </w:r>
      <w:r>
        <w:rPr>
          <w:b/>
        </w:rPr>
        <w:t>ecology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into</w:t>
      </w:r>
      <w:r>
        <w:t xml:space="preserve"> an </w:t>
      </w:r>
      <w:r>
        <w:rPr>
          <w:b/>
        </w:rPr>
        <w:t>independent</w:t>
      </w:r>
      <w:r>
        <w:t xml:space="preserve"> </w:t>
      </w:r>
      <w:r>
        <w:rPr>
          <w:b/>
        </w:rPr>
        <w:t>science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geography</w:t>
      </w:r>
      <w:r>
        <w:t xml:space="preserve">. </w:t>
      </w:r>
      <w:r>
        <w:rPr>
          <w:b/>
        </w:rPr>
        <w:t>The</w:t>
      </w:r>
      <w:r>
        <w:t xml:space="preserve"> emphasis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new</w:t>
      </w:r>
      <w:r>
        <w:t xml:space="preserve"> “community </w:t>
      </w:r>
      <w:r>
        <w:rPr>
          <w:b/>
        </w:rPr>
        <w:t>ecology</w:t>
      </w:r>
      <w:r>
        <w:t xml:space="preserve">” </w:t>
      </w:r>
      <w:r>
        <w:rPr>
          <w:b/>
        </w:rPr>
        <w:t>was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composition</w:t>
      </w:r>
      <w:r>
        <w:t xml:space="preserve"> </w:t>
      </w:r>
      <w:r>
        <w:rPr>
          <w:b/>
        </w:rPr>
        <w:t>and</w:t>
      </w:r>
      <w:r>
        <w:t xml:space="preserve"> structure </w:t>
      </w:r>
      <w:r>
        <w:rPr>
          <w:b/>
        </w:rPr>
        <w:t>of</w:t>
      </w:r>
      <w:r>
        <w:t xml:space="preserve"> communities 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different</w:t>
      </w:r>
      <w:r>
        <w:t xml:space="preserve"> species.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American</w:t>
      </w:r>
      <w:r>
        <w:t xml:space="preserve"> ecologist Frederic Clements </w:t>
      </w:r>
      <w:r>
        <w:rPr>
          <w:b/>
        </w:rPr>
        <w:t>pointed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succession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communities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develop</w:t>
      </w:r>
      <w:r>
        <w:t xml:space="preserve"> after </w:t>
      </w:r>
      <w:r>
        <w:rPr>
          <w:b/>
        </w:rPr>
        <w:t>a</w:t>
      </w:r>
      <w:r/>
      <w:r>
        <w:rPr>
          <w:b/>
        </w:rPr>
      </w:r>
      <w:r>
        <w:t xml:space="preserve"> disturbance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volcanic eruption, </w:t>
      </w:r>
      <w:r>
        <w:rPr>
          <w:b/>
        </w:rPr>
        <w:t>heavy</w:t>
      </w:r>
      <w:r>
        <w:t xml:space="preserve"> </w:t>
      </w:r>
      <w:r>
        <w:rPr>
          <w:b/>
        </w:rPr>
        <w:t>flood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fire</w:t>
      </w:r>
      <w:r>
        <w:t xml:space="preserve">. An </w:t>
      </w:r>
      <w:r>
        <w:rPr>
          <w:b/>
        </w:rPr>
        <w:t>abandoned</w:t>
      </w:r>
      <w:r>
        <w:t xml:space="preserve"> </w:t>
      </w:r>
      <w:r>
        <w:rPr>
          <w:b/>
        </w:rPr>
        <w:t>field</w:t>
      </w:r>
      <w:r>
        <w:t xml:space="preserve">, </w:t>
      </w:r>
      <w:r>
        <w:rPr>
          <w:b/>
        </w:rPr>
        <w:t>for</w:t>
      </w:r>
      <w:r>
        <w:t xml:space="preserve"> instance,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invaded successively </w:t>
      </w:r>
      <w:r>
        <w:rPr>
          <w:b/>
        </w:rPr>
        <w:t>by</w:t>
      </w:r>
      <w:r>
        <w:t xml:space="preserve"> herbaceous </w:t>
      </w:r>
      <w:r>
        <w:rPr>
          <w:b/>
        </w:rPr>
        <w:t>plants</w:t>
      </w:r>
      <w:r>
        <w:t xml:space="preserve"> (</w:t>
      </w:r>
      <w:r>
        <w:rPr>
          <w:b/>
        </w:rPr>
        <w:t>plants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</w:t>
      </w:r>
      <w:r>
        <w:t xml:space="preserve"> woody </w:t>
      </w:r>
      <w:r>
        <w:rPr>
          <w:b/>
        </w:rPr>
        <w:t>tissue</w:t>
      </w:r>
      <w:r>
        <w:t xml:space="preserve">), shrubs, </w:t>
      </w:r>
      <w:r>
        <w:rPr>
          <w:b/>
        </w:rPr>
        <w:t>and</w:t>
      </w:r>
      <w:r>
        <w:t xml:space="preserve"> </w:t>
      </w:r>
      <w:r>
        <w:rPr>
          <w:b/>
        </w:rPr>
        <w:t>trees</w:t>
      </w:r>
      <w:r>
        <w:t xml:space="preserve">, </w:t>
      </w:r>
      <w:r>
        <w:rPr>
          <w:b/>
        </w:rPr>
        <w:t>eventually</w:t>
      </w:r>
      <w:r>
        <w:t xml:space="preserve"> </w:t>
      </w:r>
      <w:r>
        <w:rPr>
          <w:b/>
        </w:rPr>
        <w:t>becoming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forest</w:t>
      </w:r>
      <w:r>
        <w:t xml:space="preserve">. </w:t>
      </w:r>
      <w:r>
        <w:rPr>
          <w:b/>
        </w:rPr>
        <w:t>Light</w:t>
      </w:r>
      <w:r>
        <w:t>-</w:t>
      </w:r>
      <w:r>
        <w:rPr>
          <w:b/>
        </w:rPr>
        <w:t>loving</w:t>
      </w:r>
      <w:r>
        <w:t xml:space="preserve"> species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invaders, </w:t>
      </w:r>
      <w:r>
        <w:rPr>
          <w:b/>
        </w:rPr>
        <w:t>while</w:t>
      </w:r>
      <w:r>
        <w:t xml:space="preserve"> </w:t>
      </w:r>
      <w:r>
        <w:rPr>
          <w:b/>
        </w:rPr>
        <w:t>shade</w:t>
      </w:r>
      <w:r>
        <w:t xml:space="preserve">-tolerant species </w:t>
      </w:r>
      <w:r>
        <w:rPr>
          <w:b/>
        </w:rPr>
        <w:t>appear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succession.</w:t>
      </w:r>
    </w:p>
    <w:p>
      <w:r>
        <w:t xml:space="preserve">Clements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early</w:t>
      </w:r>
      <w:r>
        <w:t xml:space="preserve"> ecologists </w:t>
      </w:r>
      <w:r>
        <w:rPr>
          <w:b/>
        </w:rPr>
        <w:t>saw</w:t>
      </w:r>
      <w:r>
        <w:t xml:space="preserve"> </w:t>
      </w:r>
      <w:r>
        <w:rPr>
          <w:b/>
        </w:rPr>
        <w:t>almost</w:t>
      </w:r>
      <w:r>
        <w:t xml:space="preserve"> lawlike regularity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of</w:t>
      </w:r>
      <w:r>
        <w:t xml:space="preserve"> succession, </w:t>
      </w:r>
      <w:r>
        <w:rPr>
          <w:b/>
        </w:rPr>
        <w:t>but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been</w:t>
      </w:r>
      <w:r>
        <w:t xml:space="preserve"> substantiated.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trend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recognized,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details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unpredictable. Succession </w:t>
      </w:r>
      <w:r>
        <w:rPr>
          <w:b/>
        </w:rPr>
        <w:t>is</w:t>
      </w:r>
      <w:r>
        <w:t xml:space="preserve"> </w:t>
      </w:r>
      <w:r>
        <w:rPr>
          <w:b/>
        </w:rPr>
        <w:t>influenced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many</w:t>
      </w:r>
      <w:r>
        <w:t xml:space="preserve"> factors: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, exposure </w:t>
      </w:r>
      <w:r>
        <w:rPr>
          <w:b/>
        </w:rPr>
        <w:t>to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wind</w:t>
      </w:r>
      <w:r>
        <w:t xml:space="preserve">, regularity </w:t>
      </w:r>
      <w:r>
        <w:rPr>
          <w:b/>
        </w:rPr>
        <w:t>of</w:t>
      </w:r>
      <w:r>
        <w:t xml:space="preserve"> precipitation, </w:t>
      </w:r>
      <w:r>
        <w:rPr>
          <w:b/>
        </w:rPr>
        <w:t>chance</w:t>
      </w:r>
      <w:r>
        <w:t xml:space="preserve"> colonizations,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random</w:t>
      </w:r>
      <w:r>
        <w:t xml:space="preserve"> </w:t>
      </w:r>
      <w:r>
        <w:rPr>
          <w:b/>
        </w:rPr>
        <w:t>processes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final</w:t>
      </w:r>
      <w:r>
        <w:t xml:space="preserve"> </w:t>
      </w:r>
      <w:r>
        <w:rPr>
          <w:b/>
        </w:rPr>
        <w:t>stage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succession, </w:t>
      </w:r>
      <w:r>
        <w:rPr>
          <w:b/>
        </w:rPr>
        <w:t>called</w:t>
      </w:r>
      <w:r>
        <w:t xml:space="preserve"> </w:t>
      </w:r>
      <w:r>
        <w:rPr>
          <w:b/>
        </w:rPr>
        <w:t>the</w:t>
      </w:r>
      <w:r>
        <w:t xml:space="preserve"> climax </w:t>
      </w:r>
      <w:r>
        <w:rPr>
          <w:b/>
        </w:rPr>
        <w:t>by</w:t>
      </w:r>
      <w:r>
        <w:t xml:space="preserve"> Clements </w:t>
      </w:r>
      <w:r>
        <w:rPr>
          <w:b/>
        </w:rPr>
        <w:t>and</w:t>
      </w:r>
      <w:r>
        <w:t xml:space="preserve"> </w:t>
      </w:r>
      <w:r>
        <w:rPr>
          <w:b/>
        </w:rPr>
        <w:t>early</w:t>
      </w:r>
      <w:r>
        <w:t xml:space="preserve"> ecologists, </w:t>
      </w:r>
      <w:r>
        <w:rPr>
          <w:b/>
        </w:rPr>
        <w:t>is</w:t>
      </w:r>
      <w:r>
        <w:t xml:space="preserve"> likewise </w:t>
      </w:r>
      <w:r>
        <w:rPr>
          <w:b/>
        </w:rPr>
        <w:t>not</w:t>
      </w:r>
      <w:r>
        <w:t xml:space="preserve"> predictable </w:t>
      </w:r>
      <w:r>
        <w:rPr>
          <w:b/>
        </w:rPr>
        <w:t>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uniform</w:t>
      </w:r>
      <w:r>
        <w:t xml:space="preserve"> </w:t>
      </w:r>
      <w:r>
        <w:rPr>
          <w:b/>
        </w:rPr>
        <w:t>composition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of</w:t>
      </w:r>
      <w:r>
        <w:t xml:space="preserve"> turnover </w:t>
      </w:r>
      <w:r>
        <w:rPr>
          <w:b/>
        </w:rPr>
        <w:t>in</w:t>
      </w:r>
      <w:r>
        <w:t xml:space="preserve"> species </w:t>
      </w:r>
      <w:r>
        <w:rPr>
          <w:b/>
        </w:rPr>
        <w:t>composition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mature</w:t>
      </w:r>
      <w:r>
        <w:t xml:space="preserve"> community.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climax </w:t>
      </w:r>
      <w:r>
        <w:rPr>
          <w:b/>
        </w:rPr>
        <w:t>is</w:t>
      </w:r>
      <w:r>
        <w:t xml:space="preserve"> </w:t>
      </w:r>
      <w:r>
        <w:rPr>
          <w:b/>
        </w:rPr>
        <w:t>influenced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factors </w:t>
      </w:r>
      <w:r>
        <w:rPr>
          <w:b/>
        </w:rPr>
        <w:t>that</w:t>
      </w:r>
      <w:r>
        <w:t xml:space="preserve"> </w:t>
      </w:r>
      <w:r>
        <w:rPr>
          <w:b/>
        </w:rPr>
        <w:t>influenced</w:t>
      </w:r>
      <w:r>
        <w:t xml:space="preserve"> succession. Nevertheless, </w:t>
      </w:r>
      <w:r>
        <w:rPr>
          <w:b/>
        </w:rPr>
        <w:t>mature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environments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in</w:t>
      </w:r>
      <w:r>
        <w:t xml:space="preserve"> equilibrium. </w:t>
      </w:r>
      <w:r>
        <w:rPr>
          <w:b/>
        </w:rPr>
        <w:t>They</w:t>
      </w:r>
      <w:r>
        <w:t xml:space="preserve"> </w:t>
      </w:r>
      <w:r>
        <w:rPr>
          <w:b/>
        </w:rPr>
        <w:t>change</w:t>
      </w:r>
      <w:r>
        <w:t xml:space="preserve"> relatively </w:t>
      </w:r>
      <w:r>
        <w:rPr>
          <w:b/>
        </w:rPr>
        <w:t>little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unless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itself</w:t>
      </w:r>
      <w:r>
        <w:t xml:space="preserve"> </w:t>
      </w:r>
      <w:r>
        <w:rPr>
          <w:b/>
        </w:rPr>
        <w:t>changes</w:t>
      </w:r>
      <w:r>
        <w:t>.</w:t>
      </w:r>
    </w:p>
    <w:p>
      <w:r/>
      <w:r>
        <w:rPr>
          <w:b/>
        </w:rPr>
        <w:t>For</w:t>
      </w:r>
      <w:r>
        <w:t xml:space="preserve"> Clements, </w:t>
      </w:r>
      <w:r>
        <w:rPr>
          <w:b/>
        </w:rPr>
        <w:t>the</w:t>
      </w:r>
      <w:r>
        <w:t xml:space="preserve"> climax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“superorganism,” an organic entity. </w:t>
      </w:r>
      <w:r>
        <w:rPr>
          <w:b/>
        </w:rPr>
        <w:t>Even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authors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accepted</w:t>
      </w:r>
      <w:r>
        <w:t xml:space="preserve"> </w:t>
      </w:r>
      <w:r>
        <w:rPr>
          <w:b/>
        </w:rPr>
        <w:t>the</w:t>
      </w:r>
      <w:r>
        <w:t xml:space="preserve"> climax </w:t>
      </w:r>
      <w:r>
        <w:rPr>
          <w:b/>
        </w:rPr>
        <w:t>concept</w:t>
      </w:r>
      <w:r>
        <w:t xml:space="preserve"> </w:t>
      </w:r>
      <w:r>
        <w:rPr>
          <w:b/>
        </w:rPr>
        <w:t>rejected</w:t>
      </w:r>
      <w:r>
        <w:t xml:space="preserve"> Clements’ characterization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superorganism,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indeed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misleading metaphor. An </w:t>
      </w:r>
      <w:r>
        <w:rPr>
          <w:b/>
        </w:rPr>
        <w:t>ant</w:t>
      </w:r>
      <w:r>
        <w:t xml:space="preserve"> colony may </w:t>
      </w:r>
      <w:r>
        <w:rPr>
          <w:b/>
        </w:rPr>
        <w:t>be</w:t>
      </w:r>
      <w:r>
        <w:t xml:space="preserve"> legitimately 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superorganism </w:t>
      </w:r>
      <w:r>
        <w:rPr>
          <w:b/>
        </w:rPr>
        <w:t>because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communication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</w:t>
      </w:r>
      <w:r>
        <w:t xml:space="preserve"> highly organized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colony </w:t>
      </w:r>
      <w:r>
        <w:rPr>
          <w:b/>
        </w:rPr>
        <w:t>always</w:t>
      </w:r>
      <w:r>
        <w:t xml:space="preserve"> </w:t>
      </w:r>
      <w:r>
        <w:rPr>
          <w:b/>
        </w:rPr>
        <w:t>works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and</w:t>
      </w:r>
      <w:r>
        <w:t xml:space="preserve"> appropriately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circumstances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such</w:t>
      </w:r>
      <w:r>
        <w:t xml:space="preserve"> an interacting communicative </w:t>
      </w:r>
      <w:r>
        <w:rPr>
          <w:b/>
        </w:rPr>
        <w:t>network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climax </w:t>
      </w:r>
      <w:r>
        <w:rPr>
          <w:b/>
        </w:rPr>
        <w:t>plant</w:t>
      </w:r>
      <w:r>
        <w:t xml:space="preserve"> formation. </w:t>
      </w:r>
      <w:r>
        <w:rPr>
          <w:b/>
        </w:rPr>
        <w:t>Many</w:t>
      </w:r>
      <w:r>
        <w:t xml:space="preserve"> </w:t>
      </w:r>
      <w:r>
        <w:rPr>
          <w:b/>
        </w:rPr>
        <w:t>authors</w:t>
      </w:r>
      <w:r>
        <w:t xml:space="preserve"> </w:t>
      </w:r>
      <w:r>
        <w:rPr>
          <w:b/>
        </w:rPr>
        <w:t>prefer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“</w:t>
      </w:r>
      <w:r>
        <w:rPr>
          <w:b/>
        </w:rPr>
        <w:t>association</w:t>
      </w:r>
      <w:r>
        <w:t xml:space="preserve">”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“community”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stress</w:t>
      </w:r>
      <w:r>
        <w:t xml:space="preserve"> </w:t>
      </w:r>
      <w:r>
        <w:rPr>
          <w:b/>
        </w:rPr>
        <w:t>the</w:t>
      </w:r>
      <w:r>
        <w:t xml:space="preserve"> looseness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interaction.</w:t>
      </w:r>
    </w:p>
    <w:p>
      <w:r/>
      <w:r>
        <w:rPr>
          <w:b/>
        </w:rPr>
        <w:t>Even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fortunate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extension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thinking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“biome,” </w:t>
      </w:r>
      <w:r>
        <w:rPr>
          <w:b/>
        </w:rPr>
        <w:t>a</w:t>
      </w:r>
      <w:r/>
      <w:r>
        <w:rPr>
          <w:b/>
        </w:rPr>
      </w:r>
      <w:r>
        <w:t xml:space="preserve"> combination </w:t>
      </w:r>
      <w:r>
        <w:rPr>
          <w:b/>
        </w:rPr>
        <w:t>of</w:t>
      </w:r>
      <w:r>
        <w:t xml:space="preserve"> coexisting flora </w:t>
      </w:r>
      <w:r>
        <w:rPr>
          <w:b/>
        </w:rPr>
        <w:t>and</w:t>
      </w:r>
      <w:r>
        <w:t xml:space="preserve"> fauna. </w:t>
      </w:r>
      <w:r>
        <w:rPr>
          <w:b/>
        </w:rPr>
        <w:t>Though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strictly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misleading </w:t>
      </w:r>
      <w:r>
        <w:rPr>
          <w:b/>
        </w:rPr>
        <w:t>to</w:t>
      </w:r>
      <w:r>
        <w:t xml:space="preserve"> </w:t>
      </w:r>
      <w:r>
        <w:rPr>
          <w:b/>
        </w:rPr>
        <w:t>speak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“spruce-moose biome,”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internal cohesion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association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an organism. </w:t>
      </w:r>
      <w:r>
        <w:rPr>
          <w:b/>
        </w:rPr>
        <w:t>The</w:t>
      </w:r>
      <w:r>
        <w:t xml:space="preserve"> spruce community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substantially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or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moose. </w:t>
      </w:r>
      <w:r>
        <w:rPr>
          <w:b/>
        </w:rPr>
        <w:t>Indeed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spruce </w:t>
      </w:r>
      <w:r>
        <w:rPr>
          <w:b/>
        </w:rPr>
        <w:t>forest</w:t>
      </w:r>
      <w:r>
        <w:t xml:space="preserve"> </w:t>
      </w:r>
      <w:r>
        <w:rPr>
          <w:b/>
        </w:rPr>
        <w:t>without</w:t>
      </w:r>
      <w:r>
        <w:t xml:space="preserve"> moose. </w:t>
      </w:r>
      <w:r>
        <w:rPr>
          <w:b/>
        </w:rPr>
        <w:t>The</w:t>
      </w:r>
      <w:r>
        <w:t xml:space="preserve"> opposition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Clementsian </w:t>
      </w:r>
      <w:r>
        <w:rPr>
          <w:b/>
        </w:rPr>
        <w:t>concept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ecology</w:t>
      </w:r>
      <w:r>
        <w:t xml:space="preserve"> </w:t>
      </w:r>
      <w:r>
        <w:rPr>
          <w:b/>
        </w:rPr>
        <w:t>was</w:t>
      </w:r>
      <w:r>
        <w:t xml:space="preserve"> initiated </w:t>
      </w:r>
      <w:r>
        <w:rPr>
          <w:b/>
        </w:rPr>
        <w:t>by</w:t>
      </w:r>
      <w:r>
        <w:t xml:space="preserve"> Herbert Gleason, </w:t>
      </w:r>
      <w:r>
        <w:rPr>
          <w:b/>
        </w:rPr>
        <w:t>soon</w:t>
      </w:r>
      <w:r>
        <w:t xml:space="preserve"> </w:t>
      </w:r>
      <w:r>
        <w:rPr>
          <w:b/>
        </w:rPr>
        <w:t>joined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other</w:t>
      </w:r>
      <w:r>
        <w:t xml:space="preserve"> ecologists. </w:t>
      </w:r>
      <w:r>
        <w:rPr>
          <w:b/>
        </w:rPr>
        <w:t>Their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distribution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species </w:t>
      </w:r>
      <w:r>
        <w:rPr>
          <w:b/>
        </w:rPr>
        <w:t>was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habitat </w:t>
      </w:r>
      <w:r>
        <w:rPr>
          <w:b/>
        </w:rPr>
        <w:t>requirements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that</w:t>
      </w:r>
      <w:r>
        <w:t xml:space="preserve"> species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the</w:t>
      </w:r>
      <w:r>
        <w:t xml:space="preserve"> vegetation </w:t>
      </w:r>
      <w:r>
        <w:rPr>
          <w:b/>
        </w:rPr>
        <w:t>types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consequence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ecologies</w:t>
      </w:r>
      <w:r>
        <w:t xml:space="preserve"> </w:t>
      </w:r>
      <w:r>
        <w:rPr>
          <w:b/>
        </w:rPr>
        <w:t>of</w:t>
      </w:r>
      <w:r>
        <w:t xml:space="preserve"> individual </w:t>
      </w:r>
      <w:r>
        <w:rPr>
          <w:b/>
        </w:rPr>
        <w:t>plant</w:t>
      </w:r>
      <w:r>
        <w:t xml:space="preserve"> species.</w:t>
      </w:r>
    </w:p>
    <w:p>
      <w:r/>
      <w:r>
        <w:rPr>
          <w:b/>
        </w:rPr>
        <w:t>With</w:t>
      </w:r>
      <w:r>
        <w:t xml:space="preserve"> “climax,” “biome,” “superorganism,” </w:t>
      </w:r>
      <w:r>
        <w:rPr>
          <w:b/>
        </w:rPr>
        <w:t>and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technical</w:t>
      </w:r>
      <w:r>
        <w:t xml:space="preserve"> </w:t>
      </w:r>
      <w:r>
        <w:rPr>
          <w:b/>
        </w:rPr>
        <w:t>terms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association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locality </w:t>
      </w:r>
      <w:r>
        <w:rPr>
          <w:b/>
        </w:rPr>
        <w:t>being</w:t>
      </w:r>
      <w:r/>
      <w:r>
        <w:rPr>
          <w:b/>
        </w:rPr>
      </w:r>
      <w:r>
        <w:t xml:space="preserve"> criticized,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“ecosystem” </w:t>
      </w:r>
      <w:r>
        <w:rPr>
          <w:b/>
        </w:rPr>
        <w:t>was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>
        <w:t xml:space="preserve"> widely </w:t>
      </w:r>
      <w:r>
        <w:rPr>
          <w:b/>
        </w:rPr>
        <w:t>adopted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associated</w:t>
      </w:r>
      <w:r>
        <w:t xml:space="preserve"> organisms </w:t>
      </w:r>
      <w:r>
        <w:rPr>
          <w:b/>
        </w:rPr>
        <w:t>together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factors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environment</w:t>
      </w:r>
      <w:r>
        <w:t xml:space="preserve">. </w:t>
      </w:r>
      <w:r>
        <w:rPr>
          <w:b/>
        </w:rPr>
        <w:t>Eventually</w:t>
      </w:r>
      <w:r>
        <w:t xml:space="preserve">, </w:t>
      </w:r>
      <w:r>
        <w:rPr>
          <w:b/>
        </w:rPr>
        <w:t>the</w:t>
      </w:r>
      <w:r>
        <w:t xml:space="preserve"> energy-</w:t>
      </w:r>
      <w:r>
        <w:rPr>
          <w:b/>
        </w:rPr>
        <w:t>transforming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was</w:t>
      </w:r>
      <w:r>
        <w:t xml:space="preserve"> emphasized. Ecosystems </w:t>
      </w:r>
      <w:r>
        <w:rPr>
          <w:b/>
        </w:rPr>
        <w:t>thus</w:t>
      </w:r>
      <w:r>
        <w:t xml:space="preserve"> involve </w:t>
      </w:r>
      <w:r>
        <w:rPr>
          <w:b/>
        </w:rPr>
        <w:t>the</w:t>
      </w:r>
      <w:r>
        <w:t xml:space="preserve"> circulation, transformation, </w:t>
      </w:r>
      <w:r>
        <w:rPr>
          <w:b/>
        </w:rPr>
        <w:t>and</w:t>
      </w:r>
      <w:r>
        <w:t xml:space="preserve"> accumulation </w:t>
      </w:r>
      <w:r>
        <w:rPr>
          <w:b/>
        </w:rPr>
        <w:t>of</w:t>
      </w:r>
      <w:r>
        <w:t xml:space="preserve"> energy </w:t>
      </w:r>
      <w:r>
        <w:rPr>
          <w:b/>
        </w:rPr>
        <w:t>and</w:t>
      </w:r>
      <w:r>
        <w:t xml:space="preserve"> </w:t>
      </w:r>
      <w:r>
        <w:rPr>
          <w:b/>
        </w:rPr>
        <w:t>matter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medium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activities</w:t>
      </w:r>
      <w:r>
        <w:t xml:space="preserve">. </w:t>
      </w:r>
      <w:r>
        <w:rPr>
          <w:b/>
        </w:rPr>
        <w:t>The</w:t>
      </w:r>
      <w:r>
        <w:t xml:space="preserve"> ecologist </w:t>
      </w:r>
      <w:r>
        <w:rPr>
          <w:b/>
        </w:rPr>
        <w:t>is</w:t>
      </w:r>
      <w:r>
        <w:t xml:space="preserve"> </w:t>
      </w:r>
      <w:r>
        <w:rPr>
          <w:b/>
        </w:rPr>
        <w:t>concerned</w:t>
      </w:r>
      <w:r>
        <w:t xml:space="preserve"> primarily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matter</w:t>
      </w:r>
      <w:r>
        <w:t xml:space="preserve"> </w:t>
      </w:r>
      <w:r>
        <w:rPr>
          <w:b/>
        </w:rPr>
        <w:t>and</w:t>
      </w:r>
      <w:r>
        <w:t xml:space="preserve"> energy </w:t>
      </w:r>
      <w:r>
        <w:rPr>
          <w:b/>
        </w:rPr>
        <w:t>that</w:t>
      </w:r>
      <w:r>
        <w:t xml:space="preserve"> </w:t>
      </w:r>
      <w:r>
        <w:rPr>
          <w:b/>
        </w:rPr>
        <w:t>pass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ecosystem, </w:t>
      </w:r>
      <w:r>
        <w:rPr>
          <w:b/>
        </w:rPr>
        <w:t>and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so</w:t>
      </w:r>
      <w:r>
        <w:t>.</w:t>
      </w:r>
    </w:p>
    <w:p>
      <w:r/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ecosystem </w:t>
      </w:r>
      <w:r>
        <w:rPr>
          <w:b/>
        </w:rPr>
        <w:t>concept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popular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1950s </w:t>
      </w:r>
      <w:r>
        <w:rPr>
          <w:b/>
        </w:rPr>
        <w:t>and</w:t>
      </w:r>
      <w:r>
        <w:t xml:space="preserve"> 1960s,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the</w:t>
      </w:r>
      <w:r>
        <w:t xml:space="preserve"> dominant paradigm. Gleason’s </w:t>
      </w:r>
      <w:r>
        <w:rPr>
          <w:b/>
        </w:rPr>
        <w:t>arguments</w:t>
      </w:r>
      <w:r>
        <w:t xml:space="preserve"> </w:t>
      </w:r>
      <w:r>
        <w:rPr>
          <w:b/>
        </w:rPr>
        <w:t>against</w:t>
      </w:r>
      <w:r>
        <w:t xml:space="preserve"> climax </w:t>
      </w:r>
      <w:r>
        <w:rPr>
          <w:b/>
        </w:rPr>
        <w:t>and</w:t>
      </w:r>
      <w:r>
        <w:t xml:space="preserve"> biome </w:t>
      </w:r>
      <w:r>
        <w:rPr>
          <w:b/>
        </w:rPr>
        <w:t>are</w:t>
      </w:r>
      <w:r/>
      <w:r>
        <w:rPr>
          <w:b/>
        </w:rPr>
      </w:r>
      <w:r>
        <w:t xml:space="preserve"> largely </w:t>
      </w:r>
      <w:r>
        <w:rPr>
          <w:b/>
        </w:rPr>
        <w:t>valid</w:t>
      </w:r>
      <w:r>
        <w:t xml:space="preserve"> </w:t>
      </w:r>
      <w:r>
        <w:rPr>
          <w:b/>
        </w:rPr>
        <w:t>against</w:t>
      </w:r>
      <w:r>
        <w:t xml:space="preserve"> ecosystems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. Furthermore,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interactions </w:t>
      </w:r>
      <w:r>
        <w:rPr>
          <w:b/>
        </w:rPr>
        <w:t>is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analyze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computers</w:t>
      </w:r>
      <w:r>
        <w:t xml:space="preserve">. Finally, younger ecologists </w:t>
      </w:r>
      <w:r>
        <w:rPr>
          <w:b/>
        </w:rPr>
        <w:t>have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ecological </w:t>
      </w:r>
      <w:r>
        <w:rPr>
          <w:b/>
        </w:rPr>
        <w:t>problems</w:t>
      </w:r>
      <w:r>
        <w:t xml:space="preserve"> involving behavior </w:t>
      </w:r>
      <w:r>
        <w:rPr>
          <w:b/>
        </w:rPr>
        <w:t>and</w:t>
      </w:r>
      <w:r>
        <w:t xml:space="preserve"> </w:t>
      </w:r>
      <w:r>
        <w:rPr>
          <w:b/>
        </w:rPr>
        <w:t>life</w:t>
      </w:r>
      <w:r>
        <w:t>-</w:t>
      </w:r>
      <w:r>
        <w:rPr>
          <w:b/>
        </w:rPr>
        <w:t>history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attractive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measuring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constants</w:t>
      </w:r>
      <w:r>
        <w:t xml:space="preserve">. Nevertheless, </w:t>
      </w:r>
      <w:r>
        <w:rPr>
          <w:b/>
        </w:rPr>
        <w:t>one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speaks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ecosystem </w:t>
      </w:r>
      <w:r>
        <w:rPr>
          <w:b/>
        </w:rPr>
        <w:t>when</w:t>
      </w:r>
      <w:r>
        <w:t xml:space="preserve"> </w:t>
      </w:r>
      <w:r>
        <w:rPr>
          <w:b/>
        </w:rPr>
        <w:t>referring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association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usually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paying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attention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energy </w:t>
      </w:r>
      <w:r>
        <w:rPr>
          <w:b/>
        </w:rPr>
        <w:t>aspects</w:t>
      </w:r>
      <w:r>
        <w:t>.</w:t>
      </w:r>
    </w:p>
    <w:p>
      <w:r>
        <w:t>count: 212</w:t>
      </w:r>
    </w:p>
    <w:p>
      <w:r>
        <w:br w:type="page"/>
      </w:r>
    </w:p>
    <w:p>
      <w:pPr>
        <w:pStyle w:val="Heading1"/>
      </w:pPr>
      <w:r>
        <w:t>Official 53-Passage 01 Evidence of the Earliest Writing</w:t>
      </w:r>
    </w:p>
    <w:p>
      <w:r/>
      <w:r>
        <w:rPr>
          <w:b/>
        </w:rPr>
        <w:t>Although</w:t>
      </w:r>
      <w:r>
        <w:t xml:space="preserve"> literacy </w:t>
      </w:r>
      <w:r>
        <w:rPr>
          <w:b/>
        </w:rPr>
        <w:t>appeared</w:t>
      </w:r>
      <w:r>
        <w:t xml:space="preserve"> independently </w:t>
      </w:r>
      <w:r>
        <w:rPr>
          <w:b/>
        </w:rPr>
        <w:t>in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prehistoric </w:t>
      </w:r>
      <w:r>
        <w:rPr>
          <w:b/>
        </w:rPr>
        <w:t>world</w:t>
      </w:r>
      <w:r>
        <w:t xml:space="preserve">, </w:t>
      </w:r>
      <w:r>
        <w:rPr>
          <w:b/>
        </w:rPr>
        <w:t>the</w:t>
      </w:r>
      <w:r>
        <w:t xml:space="preserve"> earliest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cuneiform Sumerian script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ancient</w:t>
      </w:r>
      <w:r>
        <w:t xml:space="preserve"> Mesopotamia, </w:t>
      </w:r>
      <w:r>
        <w:rPr>
          <w:b/>
        </w:rPr>
        <w:t>which</w:t>
      </w:r>
      <w:r>
        <w:t xml:space="preserve">, archaeological </w:t>
      </w:r>
      <w:r>
        <w:rPr>
          <w:b/>
        </w:rPr>
        <w:t>detective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has</w:t>
      </w:r>
      <w:r>
        <w:t xml:space="preserve"> revealed, </w:t>
      </w:r>
      <w:r>
        <w:rPr>
          <w:b/>
        </w:rPr>
        <w:t>had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accounting</w:t>
      </w:r>
      <w:r>
        <w:t xml:space="preserve"> </w:t>
      </w:r>
      <w:r>
        <w:rPr>
          <w:b/>
        </w:rPr>
        <w:t>practices</w:t>
      </w:r>
      <w:r>
        <w:t xml:space="preserve"> </w:t>
      </w:r>
      <w:r>
        <w:rPr>
          <w:b/>
        </w:rPr>
        <w:t>of</w:t>
      </w:r>
      <w:r>
        <w:t xml:space="preserve"> commercial </w:t>
      </w:r>
      <w:r>
        <w:rPr>
          <w:b/>
        </w:rPr>
        <w:t>activity</w:t>
      </w:r>
      <w:r>
        <w:t xml:space="preserve">. Researchers demonstrated </w:t>
      </w:r>
      <w:r>
        <w:rPr>
          <w:b/>
        </w:rPr>
        <w:t>that</w:t>
      </w:r>
      <w:r>
        <w:t xml:space="preserve"> preliterate </w:t>
      </w:r>
      <w:r>
        <w:rPr>
          <w:b/>
        </w:rPr>
        <w:t>people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track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exchanged</w:t>
      </w:r>
      <w:r>
        <w:t xml:space="preserve">, </w:t>
      </w:r>
      <w:r>
        <w:rPr>
          <w:b/>
        </w:rPr>
        <w:t>created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accounting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clay</w:t>
      </w:r>
      <w:r>
        <w:t xml:space="preserve"> tokens </w:t>
      </w:r>
      <w:r>
        <w:rPr>
          <w:b/>
        </w:rPr>
        <w:t>as</w:t>
      </w:r>
      <w:r>
        <w:t xml:space="preserve"> symbolic representations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products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symbols</w:t>
      </w:r>
      <w:r>
        <w:t xml:space="preserve"> evolved </w:t>
      </w:r>
      <w:r>
        <w:rPr>
          <w:b/>
        </w:rPr>
        <w:t>through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stages</w:t>
      </w:r>
      <w:r>
        <w:t xml:space="preserve"> </w:t>
      </w:r>
      <w:r>
        <w:rPr>
          <w:b/>
        </w:rPr>
        <w:t>of</w:t>
      </w:r>
      <w:r>
        <w:t xml:space="preserve"> abstraction </w:t>
      </w:r>
      <w:r>
        <w:rPr>
          <w:b/>
        </w:rPr>
        <w:t>until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became</w:t>
      </w:r>
      <w:r>
        <w:t xml:space="preserve"> wedge-</w:t>
      </w:r>
      <w:r>
        <w:rPr>
          <w:b/>
        </w:rPr>
        <w:t>shaped</w:t>
      </w:r>
      <w:r>
        <w:t xml:space="preserve"> (cuneiform) </w:t>
      </w:r>
      <w:r>
        <w:rPr>
          <w:b/>
        </w:rPr>
        <w:t>signs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, recognizable </w:t>
      </w:r>
      <w:r>
        <w:rPr>
          <w:b/>
        </w:rPr>
        <w:t>as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>.</w:t>
      </w:r>
    </w:p>
    <w:p>
      <w:r/>
      <w:r>
        <w:rPr>
          <w:b/>
        </w:rPr>
        <w:t>The</w:t>
      </w:r>
      <w:r>
        <w:t xml:space="preserve"> original tokens (circa 8500 B.C.E.) </w:t>
      </w:r>
      <w:r>
        <w:rPr>
          <w:b/>
        </w:rPr>
        <w:t>were</w:t>
      </w:r>
      <w:r>
        <w:t xml:space="preserve"> </w:t>
      </w:r>
      <w:r>
        <w:rPr>
          <w:b/>
        </w:rPr>
        <w:t>three</w:t>
      </w:r>
      <w:r>
        <w:t xml:space="preserve">-dimensional </w:t>
      </w:r>
      <w:r>
        <w:rPr>
          <w:b/>
        </w:rPr>
        <w:t>solid</w:t>
      </w:r>
      <w:r>
        <w:t xml:space="preserve"> </w:t>
      </w:r>
      <w:r>
        <w:rPr>
          <w:b/>
        </w:rPr>
        <w:t>shapes</w:t>
      </w:r>
      <w:r>
        <w:t>—</w:t>
      </w:r>
      <w:r>
        <w:rPr>
          <w:b/>
        </w:rPr>
        <w:t>tiny</w:t>
      </w:r>
      <w:r>
        <w:t xml:space="preserve"> spheres, cones, </w:t>
      </w:r>
      <w:r>
        <w:rPr>
          <w:b/>
        </w:rPr>
        <w:t>disks</w:t>
      </w:r>
      <w:r>
        <w:t xml:space="preserve">, </w:t>
      </w:r>
      <w:r>
        <w:rPr>
          <w:b/>
        </w:rPr>
        <w:t>and</w:t>
      </w:r>
      <w:r>
        <w:t xml:space="preserve"> cylinders.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debt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units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eight</w:t>
      </w:r>
      <w:r>
        <w:t xml:space="preserve"> </w:t>
      </w:r>
      <w:r>
        <w:rPr>
          <w:b/>
        </w:rPr>
        <w:t>head</w:t>
      </w:r>
      <w:r>
        <w:t xml:space="preserve"> </w:t>
      </w:r>
      <w:r>
        <w:rPr>
          <w:b/>
        </w:rPr>
        <w:t>of</w:t>
      </w:r>
      <w:r>
        <w:t xml:space="preserve"> livestock,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represented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six</w:t>
      </w:r>
      <w:r>
        <w:t xml:space="preserve"> conical </w:t>
      </w:r>
      <w:r>
        <w:rPr>
          <w:b/>
        </w:rPr>
        <w:t>and</w:t>
      </w:r>
      <w:r>
        <w:t xml:space="preserve"> </w:t>
      </w:r>
      <w:r>
        <w:rPr>
          <w:b/>
        </w:rPr>
        <w:t>eight</w:t>
      </w:r>
      <w:r>
        <w:t xml:space="preserve"> cylindrical tokens.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batches </w:t>
      </w:r>
      <w:r>
        <w:rPr>
          <w:b/>
        </w:rPr>
        <w:t>of</w:t>
      </w:r>
      <w:r>
        <w:t xml:space="preserve"> tokens </w:t>
      </w:r>
      <w:r>
        <w:rPr>
          <w:b/>
        </w:rPr>
        <w:t>together</w:t>
      </w:r>
      <w:r>
        <w:t xml:space="preserve">, an innovation </w:t>
      </w:r>
      <w:r>
        <w:rPr>
          <w:b/>
        </w:rPr>
        <w:t>was</w:t>
      </w:r>
      <w:r>
        <w:t xml:space="preserve"> </w:t>
      </w:r>
      <w:r>
        <w:rPr>
          <w:b/>
        </w:rPr>
        <w:t>introduced</w:t>
      </w:r>
      <w:r>
        <w:t xml:space="preserve"> (circa 3250 B.C.E.) whereby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sealed</w:t>
      </w:r>
      <w:r>
        <w:t xml:space="preserve"> </w:t>
      </w:r>
      <w:r>
        <w:rPr>
          <w:b/>
        </w:rPr>
        <w:t>inside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envelopes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broken</w:t>
      </w:r>
      <w:r/>
      <w:r>
        <w:rPr>
          <w:b/>
        </w:rPr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counted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debt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repaid. </w:t>
      </w:r>
      <w:r>
        <w:rPr>
          <w:b/>
        </w:rPr>
        <w:t>But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envelopes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forgotten</w:t>
      </w:r>
      <w:r>
        <w:t xml:space="preserve">, </w:t>
      </w:r>
      <w:r>
        <w:rPr>
          <w:b/>
        </w:rPr>
        <w:t>two</w:t>
      </w:r>
      <w:r>
        <w:t xml:space="preserve">-dimensional representations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three</w:t>
      </w:r>
      <w:r>
        <w:t xml:space="preserve">-dimensional tokens </w:t>
      </w:r>
      <w:r>
        <w:rPr>
          <w:b/>
        </w:rPr>
        <w:t>were</w:t>
      </w:r>
      <w:r>
        <w:t xml:space="preserve"> </w:t>
      </w:r>
      <w:r>
        <w:rPr>
          <w:b/>
        </w:rPr>
        <w:t>impressed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envelopes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sealed</w:t>
      </w:r>
      <w:r>
        <w:t xml:space="preserve">. </w:t>
      </w:r>
      <w:r>
        <w:rPr>
          <w:b/>
        </w:rPr>
        <w:t>Eventually</w:t>
      </w:r>
      <w:r>
        <w:t xml:space="preserve">, </w:t>
      </w:r>
      <w:r>
        <w:rPr>
          <w:b/>
        </w:rPr>
        <w:t>having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sets</w:t>
      </w:r>
      <w:r>
        <w:t xml:space="preserve"> </w:t>
      </w:r>
      <w:r>
        <w:rPr>
          <w:b/>
        </w:rPr>
        <w:t>of</w:t>
      </w:r>
      <w:r>
        <w:t xml:space="preserve"> equivalent </w:t>
      </w:r>
      <w:r>
        <w:rPr>
          <w:b/>
        </w:rPr>
        <w:t>symbols</w:t>
      </w:r>
      <w:r>
        <w:t>—</w:t>
      </w:r>
      <w:r>
        <w:rPr>
          <w:b/>
        </w:rPr>
        <w:t>the</w:t>
      </w:r>
      <w:r>
        <w:t xml:space="preserve"> internal tokens </w:t>
      </w:r>
      <w:r>
        <w:rPr>
          <w:b/>
        </w:rPr>
        <w:t>and</w:t>
      </w:r>
      <w:r>
        <w:t xml:space="preserve"> external markings—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seem</w:t>
      </w:r>
      <w:r>
        <w:t xml:space="preserve"> redundant,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tokens </w:t>
      </w:r>
      <w:r>
        <w:rPr>
          <w:b/>
        </w:rPr>
        <w:t>were</w:t>
      </w:r>
      <w:r>
        <w:t xml:space="preserve"> eliminated (circa 3250–3100 B.C.E.), </w:t>
      </w:r>
      <w:r>
        <w:rPr>
          <w:b/>
        </w:rPr>
        <w:t>and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solid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two</w:t>
      </w:r>
      <w:r>
        <w:t xml:space="preserve">-dimensional </w:t>
      </w:r>
      <w:r>
        <w:rPr>
          <w:b/>
        </w:rPr>
        <w:t>symbols</w:t>
      </w:r>
      <w:r>
        <w:t xml:space="preserve"> </w:t>
      </w:r>
      <w:r>
        <w:rPr>
          <w:b/>
        </w:rPr>
        <w:t>were</w:t>
      </w:r>
      <w:r>
        <w:t xml:space="preserve"> retained.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symbols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more</w:t>
      </w:r>
      <w:r>
        <w:t xml:space="preserve"> numerous, varied, </w:t>
      </w:r>
      <w:r>
        <w:rPr>
          <w:b/>
        </w:rPr>
        <w:t>and</w:t>
      </w:r>
      <w:r>
        <w:t xml:space="preserve"> </w:t>
      </w:r>
      <w:r>
        <w:rPr>
          <w:b/>
        </w:rPr>
        <w:t>abstract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trade</w:t>
      </w:r>
      <w:r>
        <w:t xml:space="preserve"> commodities, evolving </w:t>
      </w:r>
      <w:r>
        <w:rPr>
          <w:b/>
        </w:rPr>
        <w:t>eventually</w:t>
      </w:r>
      <w:r>
        <w:t xml:space="preserve"> </w:t>
      </w:r>
      <w:r>
        <w:rPr>
          <w:b/>
        </w:rPr>
        <w:t>into</w:t>
      </w:r>
      <w:r>
        <w:t xml:space="preserve"> cuneiform </w:t>
      </w:r>
      <w:r>
        <w:rPr>
          <w:b/>
        </w:rPr>
        <w:t>writing</w:t>
      </w:r>
      <w:r/>
      <w:r>
        <w:rPr>
          <w:b/>
        </w:rPr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symbolism </w:t>
      </w:r>
      <w:r>
        <w:rPr>
          <w:b/>
        </w:rPr>
        <w:t>is</w:t>
      </w:r>
      <w:r>
        <w:t xml:space="preserve"> </w:t>
      </w:r>
      <w:r>
        <w:rPr>
          <w:b/>
        </w:rPr>
        <w:t>reflected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archaeological </w:t>
      </w:r>
      <w:r>
        <w:rPr>
          <w:b/>
        </w:rPr>
        <w:t>record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increasing</w:t>
      </w:r>
      <w:r>
        <w:t xml:space="preserve"> complexity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tokens </w:t>
      </w:r>
      <w:r>
        <w:rPr>
          <w:b/>
        </w:rPr>
        <w:t>themselves</w:t>
      </w:r>
      <w:r>
        <w:t xml:space="preserve">. </w:t>
      </w:r>
      <w:r>
        <w:rPr>
          <w:b/>
        </w:rPr>
        <w:t>The</w:t>
      </w:r>
      <w:r>
        <w:t xml:space="preserve"> earliest tokens, </w:t>
      </w:r>
      <w:r>
        <w:rPr>
          <w:b/>
        </w:rPr>
        <w:t>dating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10,000 </w:t>
      </w:r>
      <w:r>
        <w:rPr>
          <w:b/>
        </w:rPr>
        <w:t>to</w:t>
      </w:r>
      <w:r>
        <w:t xml:space="preserve"> 6,000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simplest geometric </w:t>
      </w:r>
      <w:r>
        <w:rPr>
          <w:b/>
        </w:rPr>
        <w:t>shapes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about</w:t>
      </w:r>
      <w:r>
        <w:t xml:space="preserve"> 3500 B.C.E., </w:t>
      </w:r>
      <w:r>
        <w:rPr>
          <w:b/>
        </w:rPr>
        <w:t>more</w:t>
      </w:r>
      <w:r>
        <w:t xml:space="preserve"> </w:t>
      </w:r>
      <w:r>
        <w:rPr>
          <w:b/>
        </w:rPr>
        <w:t>complex</w:t>
      </w:r>
      <w:r>
        <w:t xml:space="preserve"> tokens </w:t>
      </w:r>
      <w:r>
        <w:rPr>
          <w:b/>
        </w:rPr>
        <w:t>came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common</w:t>
      </w:r>
      <w:r>
        <w:t xml:space="preserve"> usage, </w:t>
      </w:r>
      <w:r>
        <w:rPr>
          <w:b/>
        </w:rPr>
        <w:t>including</w:t>
      </w:r>
      <w:r>
        <w:t xml:space="preserve"> </w:t>
      </w:r>
      <w:r>
        <w:rPr>
          <w:b/>
        </w:rPr>
        <w:t>many</w:t>
      </w:r>
      <w:r>
        <w:t xml:space="preserve"> naturalistic </w:t>
      </w:r>
      <w:r>
        <w:rPr>
          <w:b/>
        </w:rPr>
        <w:t>forms</w:t>
      </w:r>
      <w:r>
        <w:t xml:space="preserve"> </w:t>
      </w:r>
      <w:r>
        <w:rPr>
          <w:b/>
        </w:rPr>
        <w:t>shaped</w:t>
      </w:r>
      <w:r>
        <w:t xml:space="preserve"> </w:t>
      </w:r>
      <w:r>
        <w:rPr>
          <w:b/>
        </w:rPr>
        <w:t>like</w:t>
      </w:r>
      <w:r>
        <w:t xml:space="preserve"> miniature </w:t>
      </w:r>
      <w:r>
        <w:rPr>
          <w:b/>
        </w:rPr>
        <w:t>tools</w:t>
      </w:r>
      <w:r>
        <w:t xml:space="preserve">, </w:t>
      </w:r>
      <w:r>
        <w:rPr>
          <w:b/>
        </w:rPr>
        <w:t>furniture</w:t>
      </w:r>
      <w:r>
        <w:t xml:space="preserve">, </w:t>
      </w:r>
      <w:r>
        <w:rPr>
          <w:b/>
        </w:rPr>
        <w:t>fruit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humans</w:t>
      </w:r>
      <w:r>
        <w:t xml:space="preserve">. </w:t>
      </w:r>
      <w:r>
        <w:rPr>
          <w:b/>
        </w:rPr>
        <w:t>The</w:t>
      </w:r>
      <w:r>
        <w:t xml:space="preserve"> earlier, </w:t>
      </w:r>
      <w:r>
        <w:rPr>
          <w:b/>
        </w:rPr>
        <w:t>plain</w:t>
      </w:r>
      <w:r>
        <w:t xml:space="preserve"> tokens </w:t>
      </w:r>
      <w:r>
        <w:rPr>
          <w:b/>
        </w:rPr>
        <w:t>were</w:t>
      </w:r>
      <w:r>
        <w:t xml:space="preserve"> </w:t>
      </w:r>
      <w:r>
        <w:rPr>
          <w:b/>
        </w:rPr>
        <w:t>counters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products</w:t>
      </w:r>
      <w:r>
        <w:t xml:space="preserve">, whereas </w:t>
      </w:r>
      <w:r>
        <w:rPr>
          <w:b/>
        </w:rPr>
        <w:t>the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ones</w:t>
      </w:r>
      <w:r>
        <w:t xml:space="preserve"> </w:t>
      </w:r>
      <w:r>
        <w:rPr>
          <w:b/>
        </w:rPr>
        <w:t>stood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finished</w:t>
      </w:r>
      <w:r>
        <w:t xml:space="preserve"> </w:t>
      </w:r>
      <w:r>
        <w:rPr>
          <w:b/>
        </w:rPr>
        <w:t>products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bread</w:t>
      </w:r>
      <w:r>
        <w:t xml:space="preserve">, </w:t>
      </w:r>
      <w:r>
        <w:rPr>
          <w:b/>
        </w:rPr>
        <w:t>oil</w:t>
      </w:r>
      <w:r>
        <w:t xml:space="preserve">, </w:t>
      </w:r>
      <w:r>
        <w:rPr>
          <w:b/>
        </w:rPr>
        <w:t>perfume</w:t>
      </w:r>
      <w:r>
        <w:t xml:space="preserve">, wool, </w:t>
      </w:r>
      <w:r>
        <w:rPr>
          <w:b/>
        </w:rPr>
        <w:t>and</w:t>
      </w:r>
      <w:r>
        <w:t xml:space="preserve"> </w:t>
      </w:r>
      <w:r>
        <w:rPr>
          <w:b/>
        </w:rPr>
        <w:t>rope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items </w:t>
      </w:r>
      <w:r>
        <w:rPr>
          <w:b/>
        </w:rPr>
        <w:t>produced</w:t>
      </w:r>
      <w:r>
        <w:t xml:space="preserve"> </w:t>
      </w:r>
      <w:r>
        <w:rPr>
          <w:b/>
        </w:rPr>
        <w:t>in</w:t>
      </w:r>
      <w:r>
        <w:t xml:space="preserve"> workshops,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metal</w:t>
      </w:r>
      <w:r>
        <w:t xml:space="preserve">, bracelets,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cloth</w:t>
      </w:r>
      <w:r>
        <w:t xml:space="preserve">, </w:t>
      </w:r>
      <w:r>
        <w:rPr>
          <w:b/>
        </w:rPr>
        <w:t>garments</w:t>
      </w:r>
      <w:r>
        <w:t xml:space="preserve">, </w:t>
      </w:r>
      <w:r>
        <w:rPr>
          <w:b/>
        </w:rPr>
        <w:t>mats</w:t>
      </w:r>
      <w:r>
        <w:t xml:space="preserve">,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furniture</w:t>
      </w:r>
      <w:r>
        <w:t xml:space="preserve">, </w:t>
      </w:r>
      <w:r>
        <w:rPr>
          <w:b/>
        </w:rPr>
        <w:t>tools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and</w:t>
      </w:r>
      <w:r>
        <w:t xml:space="preserve"> pottery vessels. </w:t>
      </w:r>
      <w:r>
        <w:rPr>
          <w:b/>
        </w:rPr>
        <w:t>The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likewise evolved </w:t>
      </w:r>
      <w:r>
        <w:rPr>
          <w:b/>
        </w:rPr>
        <w:t>from</w:t>
      </w:r>
      <w:r>
        <w:t xml:space="preserve"> </w:t>
      </w:r>
      <w:r>
        <w:rPr>
          <w:b/>
        </w:rPr>
        <w:t>simple</w:t>
      </w:r>
      <w:r>
        <w:t xml:space="preserve"> wedges, </w:t>
      </w:r>
      <w:r>
        <w:rPr>
          <w:b/>
        </w:rPr>
        <w:t>circles</w:t>
      </w:r>
      <w:r>
        <w:t xml:space="preserve">, </w:t>
      </w:r>
      <w:r>
        <w:rPr>
          <w:b/>
        </w:rPr>
        <w:t>ovals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triangles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plain</w:t>
      </w:r>
      <w:r>
        <w:t xml:space="preserve"> tokens </w:t>
      </w:r>
      <w:r>
        <w:rPr>
          <w:b/>
        </w:rPr>
        <w:t>to</w:t>
      </w:r>
      <w:r>
        <w:t xml:space="preserve"> pictographs derived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complex</w:t>
      </w:r>
      <w:r>
        <w:t xml:space="preserve"> tokens.</w:t>
      </w:r>
    </w:p>
    <w:p>
      <w:r/>
      <w:r>
        <w:rPr>
          <w:b/>
        </w:rPr>
        <w:t>Before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light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inventors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assumed</w:t>
      </w:r>
      <w:r>
        <w:t xml:space="preserve"> </w:t>
      </w:r>
      <w:r>
        <w:rPr>
          <w:b/>
        </w:rPr>
        <w:t>by</w:t>
      </w:r>
      <w:r>
        <w:t xml:space="preserve"> researchers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an intellectual elite. </w:t>
      </w:r>
      <w:r>
        <w:rPr>
          <w:b/>
        </w:rPr>
        <w:t>Some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hypothesized </w:t>
      </w:r>
      <w:r>
        <w:rPr>
          <w:b/>
        </w:rPr>
        <w:t>that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 xml:space="preserve"> emerged </w:t>
      </w:r>
      <w:r>
        <w:rPr>
          <w:b/>
        </w:rPr>
        <w:t>when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priestly caste </w:t>
      </w:r>
      <w:r>
        <w:rPr>
          <w:b/>
        </w:rPr>
        <w:t>agreed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written</w:t>
      </w:r>
      <w:r>
        <w:t xml:space="preserve"> </w:t>
      </w:r>
      <w:r>
        <w:rPr>
          <w:b/>
        </w:rPr>
        <w:t>signs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association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plain</w:t>
      </w:r>
      <w:r>
        <w:t xml:space="preserve"> tokens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complex</w:t>
      </w:r>
      <w:r>
        <w:t xml:space="preserve"> tokens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artisans—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token-</w:t>
      </w:r>
      <w:r>
        <w:rPr>
          <w:b/>
        </w:rPr>
        <w:t>and</w:t>
      </w:r>
      <w:r>
        <w:t>-</w:t>
      </w:r>
      <w:r>
        <w:rPr>
          <w:b/>
        </w:rPr>
        <w:t>envelope</w:t>
      </w:r>
      <w:r>
        <w:t xml:space="preserve"> </w:t>
      </w:r>
      <w:r>
        <w:rPr>
          <w:b/>
        </w:rPr>
        <w:t>accounting</w:t>
      </w:r>
      <w:r>
        <w:t xml:space="preserve"> </w:t>
      </w:r>
      <w:r>
        <w:rPr>
          <w:b/>
        </w:rPr>
        <w:t>system</w:t>
      </w:r>
      <w:r>
        <w:t xml:space="preserve"> invariably </w:t>
      </w:r>
      <w:r>
        <w:rPr>
          <w:b/>
        </w:rPr>
        <w:t>represented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small</w:t>
      </w:r>
      <w:r>
        <w:t xml:space="preserve">-scale transactions—testifies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relatively </w:t>
      </w:r>
      <w:r>
        <w:rPr>
          <w:b/>
        </w:rPr>
        <w:t>modest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status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creators </w:t>
      </w:r>
      <w:r>
        <w:rPr>
          <w:b/>
        </w:rPr>
        <w:t>of</w:t>
      </w:r>
      <w:r>
        <w:t xml:space="preserve"> </w:t>
      </w:r>
      <w:r>
        <w:rPr>
          <w:b/>
        </w:rPr>
        <w:t>writing</w:t>
      </w:r>
      <w:r/>
      <w:r>
        <w:rPr>
          <w:b/>
        </w:rPr>
      </w:r>
      <w:r>
        <w:t>.</w:t>
      </w:r>
    </w:p>
    <w:p>
      <w:r/>
      <w:r>
        <w:rPr>
          <w:b/>
        </w:rPr>
        <w:t>And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of</w:t>
      </w:r>
      <w:r>
        <w:t xml:space="preserve"> literacy, </w:t>
      </w:r>
      <w:r>
        <w:rPr>
          <w:b/>
        </w:rPr>
        <w:t>but</w:t>
      </w:r>
      <w:r>
        <w:t xml:space="preserve"> numeracy (</w:t>
      </w:r>
      <w:r>
        <w:rPr>
          <w:b/>
        </w:rPr>
        <w:t>the</w:t>
      </w:r>
      <w:r>
        <w:t xml:space="preserve"> representation </w:t>
      </w:r>
      <w:r>
        <w:rPr>
          <w:b/>
        </w:rPr>
        <w:t>of</w:t>
      </w:r>
      <w:r>
        <w:t xml:space="preserve"> quantitative </w:t>
      </w:r>
      <w:r>
        <w:rPr>
          <w:b/>
        </w:rPr>
        <w:t>concepts</w:t>
      </w:r>
      <w:r>
        <w:t xml:space="preserve">)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tokens </w:t>
      </w:r>
      <w:r>
        <w:rPr>
          <w:b/>
        </w:rPr>
        <w:t>provides</w:t>
      </w:r>
      <w:r>
        <w:t xml:space="preserve"> further confirmation </w:t>
      </w:r>
      <w:r>
        <w:rPr>
          <w:b/>
        </w:rPr>
        <w:t>that</w:t>
      </w:r>
      <w:r>
        <w:t xml:space="preserve"> </w:t>
      </w:r>
      <w:r>
        <w:rPr>
          <w:b/>
        </w:rPr>
        <w:t>mathematics</w:t>
      </w:r>
      <w:r>
        <w:t xml:space="preserve"> originated </w:t>
      </w:r>
      <w:r>
        <w:rPr>
          <w:b/>
        </w:rPr>
        <w:t>in</w:t>
      </w:r>
      <w:r>
        <w:t xml:space="preserve"> </w:t>
      </w:r>
      <w:r>
        <w:rPr>
          <w:b/>
        </w:rPr>
        <w:t>people</w:t>
      </w:r>
      <w:r>
        <w:t xml:space="preserve">’s </w:t>
      </w:r>
      <w:r>
        <w:rPr>
          <w:b/>
        </w:rPr>
        <w:t>desire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of</w:t>
      </w:r>
      <w:r>
        <w:t xml:space="preserve"> flocks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. </w:t>
      </w:r>
      <w:r>
        <w:rPr>
          <w:b/>
        </w:rPr>
        <w:t>Another</w:t>
      </w:r>
      <w:r>
        <w:t xml:space="preserve"> immensely significant </w:t>
      </w:r>
      <w:r>
        <w:rPr>
          <w:b/>
        </w:rPr>
        <w:t>step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around</w:t>
      </w:r>
      <w:r>
        <w:t xml:space="preserve"> 3100 B.C. E., </w:t>
      </w:r>
      <w:r>
        <w:rPr>
          <w:b/>
        </w:rPr>
        <w:t>when</w:t>
      </w:r>
      <w:r>
        <w:t xml:space="preserve"> Sumerian </w:t>
      </w:r>
      <w:r>
        <w:rPr>
          <w:b/>
        </w:rPr>
        <w:t>accountants</w:t>
      </w:r>
      <w:r>
        <w:t xml:space="preserve"> extended </w:t>
      </w:r>
      <w:r>
        <w:rPr>
          <w:b/>
        </w:rPr>
        <w:t>the</w:t>
      </w:r>
      <w:r>
        <w:t xml:space="preserve"> token-</w:t>
      </w:r>
      <w:r>
        <w:rPr>
          <w:b/>
        </w:rPr>
        <w:t>based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real</w:t>
      </w:r>
      <w:r>
        <w:t xml:space="preserve"> numerals. Previously, </w:t>
      </w:r>
      <w:r>
        <w:rPr>
          <w:b/>
        </w:rPr>
        <w:t>units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represented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to</w:t>
      </w:r>
      <w:r>
        <w:t>-</w:t>
      </w:r>
      <w:r>
        <w:rPr>
          <w:b/>
        </w:rPr>
        <w:t>one</w:t>
      </w:r>
      <w:r>
        <w:t xml:space="preserve"> correspondence—</w:t>
      </w:r>
      <w:r>
        <w:rPr>
          <w:b/>
        </w:rPr>
        <w:t>by</w:t>
      </w:r>
      <w:r>
        <w:t xml:space="preserve"> </w:t>
      </w:r>
      <w:r>
        <w:rPr>
          <w:b/>
        </w:rPr>
        <w:t>repeating</w:t>
      </w:r>
      <w:r>
        <w:t xml:space="preserve"> </w:t>
      </w:r>
      <w:r>
        <w:rPr>
          <w:b/>
        </w:rPr>
        <w:t>the</w:t>
      </w:r>
      <w:r>
        <w:t xml:space="preserve"> token </w:t>
      </w:r>
      <w:r>
        <w:rPr>
          <w:b/>
        </w:rPr>
        <w:t>or</w:t>
      </w:r>
      <w:r>
        <w:t xml:space="preserve"> </w:t>
      </w:r>
      <w:r>
        <w:rPr>
          <w:b/>
        </w:rPr>
        <w:t>symbol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unit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accountants</w:t>
      </w:r>
      <w:r>
        <w:t xml:space="preserve">, </w:t>
      </w:r>
      <w:r>
        <w:rPr>
          <w:b/>
        </w:rPr>
        <w:t>however</w:t>
      </w:r>
      <w:r>
        <w:t xml:space="preserve">, devised numeral </w:t>
      </w:r>
      <w:r>
        <w:rPr>
          <w:b/>
        </w:rPr>
        <w:t>signs</w:t>
      </w:r>
      <w:r>
        <w:t xml:space="preserve"> distinct </w:t>
      </w:r>
      <w:r>
        <w:rPr>
          <w:b/>
        </w:rPr>
        <w:t>from</w:t>
      </w:r>
      <w:r>
        <w:t xml:space="preserve"> commodity </w:t>
      </w:r>
      <w:r>
        <w:rPr>
          <w:b/>
        </w:rPr>
        <w:t>signs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eighteen</w:t>
      </w:r>
      <w:r>
        <w:t xml:space="preserve"> </w:t>
      </w:r>
      <w:r>
        <w:rPr>
          <w:b/>
        </w:rPr>
        <w:t>units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indicated </w:t>
      </w:r>
      <w:r>
        <w:rPr>
          <w:b/>
        </w:rPr>
        <w:t>by</w:t>
      </w:r>
      <w:r>
        <w:t xml:space="preserve"> preceding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symbol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symbol</w:t>
      </w:r>
      <w:r>
        <w:t xml:space="preserve"> denoting “18.” </w:t>
      </w:r>
      <w:r>
        <w:rPr>
          <w:b/>
        </w:rPr>
        <w:t>Their</w:t>
      </w:r>
      <w:r>
        <w:t xml:space="preserve"> </w:t>
      </w:r>
      <w:r>
        <w:rPr>
          <w:b/>
        </w:rPr>
        <w:t>invention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abstract</w:t>
      </w:r>
      <w:r>
        <w:t xml:space="preserve"> numerals </w:t>
      </w:r>
      <w:r>
        <w:rPr>
          <w:b/>
        </w:rPr>
        <w:t>and</w:t>
      </w:r>
      <w:r>
        <w:t xml:space="preserve"> </w:t>
      </w:r>
      <w:r>
        <w:rPr>
          <w:b/>
        </w:rPr>
        <w:t>abstract</w:t>
      </w:r>
      <w:r>
        <w:t xml:space="preserve"> </w:t>
      </w:r>
      <w:r>
        <w:rPr>
          <w:b/>
        </w:rPr>
        <w:t>counting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revolutionary </w:t>
      </w:r>
      <w:r>
        <w:rPr>
          <w:b/>
        </w:rPr>
        <w:t>advances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mathematics</w:t>
      </w:r>
      <w:r>
        <w:t>.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status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anonymous </w:t>
      </w:r>
      <w:r>
        <w:rPr>
          <w:b/>
        </w:rPr>
        <w:t>accountants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breakthrough</w:t>
      </w:r>
      <w:r>
        <w:t xml:space="preserve">? </w:t>
      </w:r>
      <w:r>
        <w:rPr>
          <w:b/>
        </w:rPr>
        <w:t>The</w:t>
      </w:r>
      <w:r>
        <w:t xml:space="preserve"> immense volume </w:t>
      </w:r>
      <w:r>
        <w:rPr>
          <w:b/>
        </w:rPr>
        <w:t>of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tablets</w:t>
      </w:r>
      <w:r>
        <w:t xml:space="preserve"> unearthed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ruins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Sumerian </w:t>
      </w:r>
      <w:r>
        <w:rPr>
          <w:b/>
        </w:rPr>
        <w:t>temples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accounts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social</w:t>
      </w:r>
      <w:r>
        <w:t xml:space="preserve"> differentiation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scribal </w:t>
      </w:r>
      <w:r>
        <w:rPr>
          <w:b/>
        </w:rPr>
        <w:t>class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virtual </w:t>
      </w:r>
      <w:r>
        <w:rPr>
          <w:b/>
        </w:rPr>
        <w:t>army</w:t>
      </w:r>
      <w:r>
        <w:t xml:space="preserve"> </w:t>
      </w:r>
      <w:r>
        <w:rPr>
          <w:b/>
        </w:rPr>
        <w:t>of</w:t>
      </w:r>
      <w:r>
        <w:t xml:space="preserve"> lower-</w:t>
      </w:r>
      <w:r>
        <w:rPr>
          <w:b/>
        </w:rPr>
        <w:t>ranking</w:t>
      </w:r>
      <w:r>
        <w:t xml:space="preserve"> tabulators </w:t>
      </w:r>
      <w:r>
        <w:rPr>
          <w:b/>
        </w:rPr>
        <w:t>performing</w:t>
      </w:r>
      <w:r>
        <w:t xml:space="preserve"> </w:t>
      </w:r>
      <w:r>
        <w:rPr>
          <w:b/>
        </w:rPr>
        <w:t>the</w:t>
      </w:r>
      <w:r>
        <w:t xml:space="preserve"> monotonous </w:t>
      </w:r>
      <w:r>
        <w:rPr>
          <w:b/>
        </w:rPr>
        <w:t>job</w:t>
      </w:r>
      <w:r>
        <w:t xml:space="preserve"> </w:t>
      </w:r>
      <w:r>
        <w:rPr>
          <w:b/>
        </w:rPr>
        <w:t>of</w:t>
      </w:r>
      <w:r>
        <w:t xml:space="preserve"> tallying commodities.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only</w:t>
      </w:r>
      <w:r>
        <w:t xml:space="preserve"> speculate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inventors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true</w:t>
      </w:r>
      <w:r>
        <w:t xml:space="preserve"> numerals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scribal hierarchy,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stands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laborsaving innovation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brainchild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lower-</w:t>
      </w:r>
      <w:r>
        <w:rPr>
          <w:b/>
        </w:rPr>
        <w:t>ranking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whose</w:t>
      </w:r>
      <w:r>
        <w:t xml:space="preserve"> drudgery </w:t>
      </w:r>
      <w:r>
        <w:rPr>
          <w:b/>
        </w:rPr>
        <w:t>it</w:t>
      </w:r>
      <w:r>
        <w:t xml:space="preserve"> </w:t>
      </w:r>
      <w:r>
        <w:rPr>
          <w:b/>
        </w:rPr>
        <w:t>eased</w:t>
      </w:r>
      <w:r>
        <w:t>.</w:t>
      </w:r>
    </w:p>
    <w:p>
      <w:r>
        <w:t>count: 211</w:t>
      </w:r>
    </w:p>
    <w:p>
      <w:r>
        <w:br w:type="page"/>
      </w:r>
    </w:p>
    <w:p>
      <w:pPr>
        <w:pStyle w:val="Heading1"/>
      </w:pPr>
      <w:r>
        <w:t>Official 30-Passage 02 The Pace of Evolutionary Change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heated</w:t>
      </w:r>
      <w:r>
        <w:t xml:space="preserve"> </w:t>
      </w:r>
      <w:r>
        <w:rPr>
          <w:b/>
        </w:rPr>
        <w:t>debate</w:t>
      </w:r>
      <w:r>
        <w:t xml:space="preserve"> </w:t>
      </w:r>
      <w:r>
        <w:rPr>
          <w:b/>
        </w:rPr>
        <w:t>has</w:t>
      </w:r>
      <w:r>
        <w:t xml:space="preserve"> enlivened </w:t>
      </w:r>
      <w:r>
        <w:rPr>
          <w:b/>
        </w:rPr>
        <w:t>recent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evolution</w:t>
      </w:r>
      <w:r>
        <w:t xml:space="preserve">. Darwin’s original thesis,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viewpoint </w:t>
      </w:r>
      <w:r>
        <w:rPr>
          <w:b/>
        </w:rPr>
        <w:t>supported</w:t>
      </w:r>
      <w:r>
        <w:t xml:space="preserve"> </w:t>
      </w:r>
      <w:r>
        <w:rPr>
          <w:b/>
        </w:rPr>
        <w:t>by</w:t>
      </w:r>
      <w:r>
        <w:t xml:space="preserve"> evolutionary gradualists,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species </w:t>
      </w:r>
      <w:r>
        <w:rPr>
          <w:b/>
        </w:rPr>
        <w:t>change</w:t>
      </w:r>
      <w:r>
        <w:t xml:space="preserve"> continuously </w:t>
      </w:r>
      <w:r>
        <w:rPr>
          <w:b/>
        </w:rPr>
        <w:t>but</w:t>
      </w:r>
      <w:r>
        <w:t xml:space="preserve"> slowly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small</w:t>
      </w:r>
      <w:r>
        <w:t xml:space="preserve"> increments. </w:t>
      </w:r>
      <w:r>
        <w:rPr>
          <w:b/>
        </w:rPr>
        <w:t>Such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but</w:t>
      </w:r>
      <w:r>
        <w:t xml:space="preserve"> invisible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time</w:t>
      </w:r>
      <w:r>
        <w:t xml:space="preserve"> scale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observations, </w:t>
      </w:r>
      <w:r>
        <w:rPr>
          <w:b/>
        </w:rPr>
        <w:t>and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argued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obscured </w:t>
      </w:r>
      <w:r>
        <w:rPr>
          <w:b/>
        </w:rPr>
        <w:t>by</w:t>
      </w:r>
      <w:r>
        <w:t xml:space="preserve"> innumerable gaps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imperfect fossil </w:t>
      </w:r>
      <w:r>
        <w:rPr>
          <w:b/>
        </w:rPr>
        <w:t>record</w:t>
      </w:r>
      <w:r>
        <w:t xml:space="preserve">. Gradualism,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stress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pace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change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comforting</w:t>
      </w:r>
      <w:r>
        <w:t xml:space="preserve"> </w:t>
      </w:r>
      <w:r>
        <w:rPr>
          <w:b/>
        </w:rPr>
        <w:t>position</w:t>
      </w:r>
      <w:r>
        <w:t xml:space="preserve">, </w:t>
      </w:r>
      <w:r>
        <w:rPr>
          <w:b/>
        </w:rPr>
        <w:t>repeated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generations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textbooks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answered</w:t>
      </w:r>
      <w:r>
        <w:t xml:space="preserve"> </w:t>
      </w:r>
      <w:r>
        <w:rPr>
          <w:b/>
        </w:rPr>
        <w:t>in</w:t>
      </w:r>
      <w:r>
        <w:t xml:space="preserve"> favor </w:t>
      </w:r>
      <w:r>
        <w:rPr>
          <w:b/>
        </w:rPr>
        <w:t>of</w:t>
      </w:r>
      <w:r>
        <w:t xml:space="preserve"> gradualism </w:t>
      </w:r>
      <w:r>
        <w:rPr>
          <w:b/>
        </w:rPr>
        <w:t>to</w:t>
      </w:r>
      <w:r>
        <w:t xml:space="preserve"> </w:t>
      </w:r>
      <w:r>
        <w:rPr>
          <w:b/>
        </w:rPr>
        <w:t>most</w:t>
      </w:r>
      <w:r>
        <w:t xml:space="preserve"> biologists’ </w:t>
      </w:r>
      <w:r>
        <w:rPr>
          <w:b/>
        </w:rPr>
        <w:t>satisfaction</w:t>
      </w:r>
      <w:r>
        <w:t>.</w:t>
      </w:r>
    </w:p>
    <w:p>
      <w:r/>
      <w:r>
        <w:rPr>
          <w:b/>
        </w:rPr>
        <w:t>Sometimes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closed</w:t>
      </w:r>
      <w:r>
        <w:t xml:space="preserve"> </w:t>
      </w:r>
      <w:r>
        <w:rPr>
          <w:b/>
        </w:rPr>
        <w:t>question</w:t>
      </w:r>
      <w:r>
        <w:t xml:space="preserve"> must </w:t>
      </w:r>
      <w:r>
        <w:rPr>
          <w:b/>
        </w:rPr>
        <w:t>be</w:t>
      </w:r>
      <w:r>
        <w:t xml:space="preserve"> reopened </w:t>
      </w:r>
      <w:r>
        <w:rPr>
          <w:b/>
        </w:rPr>
        <w:t>as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arguments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light</w:t>
      </w:r>
      <w:r>
        <w:t xml:space="preserve">. </w:t>
      </w:r>
      <w:r>
        <w:rPr>
          <w:b/>
        </w:rPr>
        <w:t>In</w:t>
      </w:r>
      <w:r>
        <w:t xml:space="preserve"> 1972 paleontologists Stephen Jay Gould </w:t>
      </w:r>
      <w:r>
        <w:rPr>
          <w:b/>
        </w:rPr>
        <w:t>and</w:t>
      </w:r>
      <w:r>
        <w:t xml:space="preserve"> Niles Eldredge </w:t>
      </w:r>
      <w:r>
        <w:rPr>
          <w:b/>
        </w:rPr>
        <w:t>challenged</w:t>
      </w:r>
      <w:r>
        <w:t xml:space="preserve"> </w:t>
      </w:r>
      <w:r>
        <w:rPr>
          <w:b/>
        </w:rPr>
        <w:t>conventional</w:t>
      </w:r>
      <w:r>
        <w:t xml:space="preserve"> </w:t>
      </w:r>
      <w:r>
        <w:rPr>
          <w:b/>
        </w:rPr>
        <w:t>wisdom</w:t>
      </w:r>
      <w:r>
        <w:t xml:space="preserve"> </w:t>
      </w:r>
      <w:r>
        <w:rPr>
          <w:b/>
        </w:rPr>
        <w:t>with</w:t>
      </w:r>
      <w:r>
        <w:t xml:space="preserve"> an </w:t>
      </w:r>
      <w:r>
        <w:rPr>
          <w:b/>
        </w:rPr>
        <w:t>opposing</w:t>
      </w:r>
      <w:r>
        <w:t xml:space="preserve"> viewpoint, </w:t>
      </w:r>
      <w:r>
        <w:rPr>
          <w:b/>
        </w:rPr>
        <w:t>the</w:t>
      </w:r>
      <w:r>
        <w:t xml:space="preserve"> </w:t>
      </w:r>
      <w:r>
        <w:rPr>
          <w:b/>
        </w:rPr>
        <w:t>punctuated</w:t>
      </w:r>
      <w:r>
        <w:t xml:space="preserve"> equilibrium hypothesis, </w:t>
      </w:r>
      <w:r>
        <w:rPr>
          <w:b/>
        </w:rPr>
        <w:t>which</w:t>
      </w:r>
      <w:r>
        <w:t xml:space="preserve"> posits </w:t>
      </w:r>
      <w:r>
        <w:rPr>
          <w:b/>
        </w:rPr>
        <w:t>that</w:t>
      </w:r>
      <w:r>
        <w:t xml:space="preserve"> species </w:t>
      </w:r>
      <w:r>
        <w:rPr>
          <w:b/>
        </w:rPr>
        <w:t>give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species </w:t>
      </w:r>
      <w:r>
        <w:rPr>
          <w:b/>
        </w:rPr>
        <w:t>in</w:t>
      </w:r>
      <w:r>
        <w:t xml:space="preserve"> relatively </w:t>
      </w:r>
      <w:r>
        <w:rPr>
          <w:b/>
        </w:rPr>
        <w:t>sudden</w:t>
      </w:r>
      <w:r>
        <w:t xml:space="preserve"> </w:t>
      </w:r>
      <w:r>
        <w:rPr>
          <w:b/>
        </w:rPr>
        <w:t>bursts</w:t>
      </w:r>
      <w:r>
        <w:t xml:space="preserve">, </w:t>
      </w:r>
      <w:r>
        <w:rPr>
          <w:b/>
        </w:rPr>
        <w:t>without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lengthy transition </w:t>
      </w:r>
      <w:r>
        <w:rPr>
          <w:b/>
        </w:rPr>
        <w:t>period</w:t>
      </w:r>
      <w:r>
        <w:t xml:space="preserve">. </w:t>
      </w:r>
      <w:r>
        <w:rPr>
          <w:b/>
        </w:rPr>
        <w:t>These</w:t>
      </w:r>
      <w:r>
        <w:t xml:space="preserve"> episodes </w:t>
      </w:r>
      <w:r>
        <w:rPr>
          <w:b/>
        </w:rPr>
        <w:t>of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relatively </w:t>
      </w:r>
      <w:r>
        <w:rPr>
          <w:b/>
        </w:rPr>
        <w:t>long</w:t>
      </w:r>
      <w:r>
        <w:t xml:space="preserve"> static spans </w:t>
      </w:r>
      <w:r>
        <w:rPr>
          <w:b/>
        </w:rPr>
        <w:t>during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 may </w:t>
      </w:r>
      <w:r>
        <w:rPr>
          <w:b/>
        </w:rPr>
        <w:t>hardly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all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punctuated</w:t>
      </w:r>
      <w:r>
        <w:t xml:space="preserve"> equilibrium hypothesis </w:t>
      </w:r>
      <w:r>
        <w:rPr>
          <w:b/>
        </w:rPr>
        <w:t>attempts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curious</w:t>
      </w:r>
      <w:r>
        <w:t xml:space="preserve"> feature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fossil </w:t>
      </w:r>
      <w:r>
        <w:rPr>
          <w:b/>
        </w:rPr>
        <w:t>record</w:t>
      </w:r>
      <w:r>
        <w:t>—</w:t>
      </w:r>
      <w:r>
        <w:rPr>
          <w:b/>
        </w:rPr>
        <w:t>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familiar</w:t>
      </w:r>
      <w:r>
        <w:t xml:space="preserve"> </w:t>
      </w:r>
      <w:r>
        <w:rPr>
          <w:b/>
        </w:rPr>
        <w:t>to</w:t>
      </w:r>
      <w:r>
        <w:t xml:space="preserve"> paleontologists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ignored</w:t>
      </w:r>
      <w:r>
        <w:t xml:space="preserve">. </w:t>
      </w:r>
      <w:r>
        <w:rPr>
          <w:b/>
        </w:rPr>
        <w:t>Many</w:t>
      </w:r>
      <w:r>
        <w:t xml:space="preserve"> species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remain</w:t>
      </w:r>
      <w:r>
        <w:t xml:space="preserve"> unchanged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fossil </w:t>
      </w:r>
      <w:r>
        <w:rPr>
          <w:b/>
        </w:rPr>
        <w:t>record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>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situation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at</w:t>
      </w:r>
      <w:r>
        <w:t xml:space="preserve"> odds </w:t>
      </w:r>
      <w:r>
        <w:rPr>
          <w:b/>
        </w:rPr>
        <w:t>with</w:t>
      </w:r>
      <w:r>
        <w:t xml:space="preserve"> Darwin’s </w:t>
      </w:r>
      <w:r>
        <w:rPr>
          <w:b/>
        </w:rPr>
        <w:t>model</w:t>
      </w:r>
      <w:r>
        <w:t xml:space="preserve"> </w:t>
      </w:r>
      <w:r>
        <w:rPr>
          <w:b/>
        </w:rPr>
        <w:t>of</w:t>
      </w:r>
      <w:r>
        <w:t xml:space="preserve"> continuous </w:t>
      </w:r>
      <w:r>
        <w:rPr>
          <w:b/>
        </w:rPr>
        <w:t>change</w:t>
      </w:r>
      <w:r>
        <w:t xml:space="preserve">. Intermediate fossil </w:t>
      </w:r>
      <w:r>
        <w:rPr>
          <w:b/>
        </w:rPr>
        <w:t>forms</w:t>
      </w:r>
      <w:r>
        <w:t xml:space="preserve">, </w:t>
      </w:r>
      <w:r>
        <w:rPr>
          <w:b/>
        </w:rPr>
        <w:t>predicted</w:t>
      </w:r>
      <w:r>
        <w:t xml:space="preserve"> </w:t>
      </w:r>
      <w:r>
        <w:rPr>
          <w:b/>
        </w:rPr>
        <w:t>by</w:t>
      </w:r>
      <w:r>
        <w:t xml:space="preserve"> gradualism, </w:t>
      </w:r>
      <w:r>
        <w:rPr>
          <w:b/>
        </w:rPr>
        <w:t>are</w:t>
      </w:r>
      <w:r/>
      <w:r>
        <w:rPr>
          <w:b/>
        </w:rPr>
      </w:r>
      <w:r>
        <w:t xml:space="preserve"> typically </w:t>
      </w:r>
      <w:r>
        <w:rPr>
          <w:b/>
        </w:rPr>
        <w:t>lacking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>
        <w:t xml:space="preserve"> localities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species </w:t>
      </w:r>
      <w:r>
        <w:rPr>
          <w:b/>
        </w:rPr>
        <w:t>of</w:t>
      </w:r>
      <w:r>
        <w:t xml:space="preserve"> clam </w:t>
      </w:r>
      <w:r>
        <w:rPr>
          <w:b/>
        </w:rPr>
        <w:t>or</w:t>
      </w:r>
      <w:r>
        <w:t xml:space="preserve"> </w:t>
      </w:r>
      <w:r>
        <w:rPr>
          <w:b/>
        </w:rPr>
        <w:t>coral</w:t>
      </w:r>
      <w:r>
        <w:t xml:space="preserve"> persists essentially unchanged </w:t>
      </w:r>
      <w:r>
        <w:rPr>
          <w:b/>
        </w:rPr>
        <w:t>throughout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 formation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replaced</w:t>
      </w:r>
      <w:r>
        <w:t xml:space="preserve"> suddenly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different</w:t>
      </w:r>
      <w:r>
        <w:t xml:space="preserve"> species.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horses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presented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classic</w:t>
      </w:r>
      <w:r>
        <w:t xml:space="preserve"> </w:t>
      </w:r>
      <w:r>
        <w:rPr>
          <w:b/>
        </w:rPr>
        <w:t>textbook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gradual </w:t>
      </w:r>
      <w:r>
        <w:rPr>
          <w:b/>
        </w:rPr>
        <w:t>evolution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providing</w:t>
      </w:r>
      <w:r>
        <w:t xml:space="preserve"> equally compelling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punctuated</w:t>
      </w:r>
      <w:r>
        <w:t xml:space="preserve"> equilibrium.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convincing</w:t>
      </w:r>
      <w:r>
        <w:t xml:space="preserve"> 50-</w:t>
      </w:r>
      <w:r>
        <w:rPr>
          <w:b/>
        </w:rPr>
        <w:t>million</w:t>
      </w:r>
      <w:r>
        <w:t>-</w:t>
      </w:r>
      <w:r>
        <w:rPr>
          <w:b/>
        </w:rPr>
        <w:t>year</w:t>
      </w:r>
      <w:r>
        <w:t xml:space="preserve"> sequence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horse</w:t>
      </w:r>
      <w:r>
        <w:t xml:space="preserve"> </w:t>
      </w:r>
      <w:r>
        <w:rPr>
          <w:b/>
        </w:rPr>
        <w:t>ancestors</w:t>
      </w:r>
      <w:r>
        <w:t>—</w:t>
      </w:r>
      <w:r>
        <w:rPr>
          <w:b/>
        </w:rPr>
        <w:t>each</w:t>
      </w:r>
      <w:r>
        <w:t xml:space="preserve"> slightly larger, </w:t>
      </w:r>
      <w:r>
        <w:rPr>
          <w:b/>
        </w:rPr>
        <w:t>with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teeth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longer </w:t>
      </w:r>
      <w:r>
        <w:rPr>
          <w:b/>
        </w:rPr>
        <w:t>face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prominent </w:t>
      </w:r>
      <w:r>
        <w:rPr>
          <w:b/>
        </w:rPr>
        <w:t>central</w:t>
      </w:r>
      <w:r>
        <w:t xml:space="preserve"> toe—</w:t>
      </w:r>
      <w:r>
        <w:rPr>
          <w:b/>
        </w:rPr>
        <w:t>seemed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for</w:t>
      </w:r>
      <w:r>
        <w:t xml:space="preserve"> Darwin’s contention </w:t>
      </w:r>
      <w:r>
        <w:rPr>
          <w:b/>
        </w:rPr>
        <w:t>that</w:t>
      </w:r>
      <w:r>
        <w:t xml:space="preserve"> species evolve </w:t>
      </w:r>
      <w:r>
        <w:rPr>
          <w:b/>
        </w:rPr>
        <w:t>gradually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close</w:t>
      </w:r>
      <w:r>
        <w:t xml:space="preserve"> examination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fossil </w:t>
      </w:r>
      <w:r>
        <w:rPr>
          <w:b/>
        </w:rPr>
        <w:t>deposits</w:t>
      </w:r>
      <w:r>
        <w:t xml:space="preserve"> </w:t>
      </w:r>
      <w:r>
        <w:rPr>
          <w:b/>
        </w:rPr>
        <w:t>now</w:t>
      </w:r>
      <w:r>
        <w:t xml:space="preserve"> reveals </w:t>
      </w:r>
      <w:r>
        <w:rPr>
          <w:b/>
        </w:rPr>
        <w:t>a</w:t>
      </w:r>
      <w:r/>
      <w:r>
        <w:rPr>
          <w:b/>
        </w:rPr>
      </w:r>
      <w:r>
        <w:t xml:space="preserve"> somewhat </w:t>
      </w:r>
      <w:r>
        <w:rPr>
          <w:b/>
        </w:rPr>
        <w:t>different</w:t>
      </w:r>
      <w:r>
        <w:t xml:space="preserve"> </w:t>
      </w:r>
      <w:r>
        <w:rPr>
          <w:b/>
        </w:rPr>
        <w:t>story</w:t>
      </w:r>
      <w:r>
        <w:t xml:space="preserve">. </w:t>
      </w:r>
      <w:r>
        <w:rPr>
          <w:b/>
        </w:rPr>
        <w:t>Horses</w:t>
      </w:r>
      <w:r>
        <w:t xml:space="preserve"> evolved </w:t>
      </w:r>
      <w:r>
        <w:rPr>
          <w:b/>
        </w:rPr>
        <w:t>in</w:t>
      </w:r>
      <w:r>
        <w:t xml:space="preserve"> discrete </w:t>
      </w:r>
      <w:r>
        <w:rPr>
          <w:b/>
        </w:rPr>
        <w:t>steps</w:t>
      </w:r>
      <w:r>
        <w:t xml:space="preserve">, </w:t>
      </w:r>
      <w:r>
        <w:rPr>
          <w:b/>
        </w:rPr>
        <w:t>each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persisted </w:t>
      </w:r>
      <w:r>
        <w:rPr>
          <w:b/>
        </w:rPr>
        <w:t>almost</w:t>
      </w:r>
      <w:r>
        <w:t xml:space="preserve"> unchanged </w:t>
      </w:r>
      <w:r>
        <w:rPr>
          <w:b/>
        </w:rPr>
        <w:t>for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distinctive newer </w:t>
      </w:r>
      <w:r>
        <w:rPr>
          <w:b/>
        </w:rPr>
        <w:t>model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four</w:t>
      </w:r>
      <w:r>
        <w:t xml:space="preserve">-toed Eohippus preceded </w:t>
      </w:r>
      <w:r>
        <w:rPr>
          <w:b/>
        </w:rPr>
        <w:t>the</w:t>
      </w:r>
      <w:r>
        <w:t xml:space="preserve"> </w:t>
      </w:r>
      <w:r>
        <w:rPr>
          <w:b/>
        </w:rPr>
        <w:t>three</w:t>
      </w:r>
      <w:r>
        <w:t xml:space="preserve">-toed Miohippus,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fossil </w:t>
      </w:r>
      <w:r>
        <w:rPr>
          <w:b/>
        </w:rPr>
        <w:t>evidence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jerky, uneven transition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continuous, gradual </w:t>
      </w:r>
      <w:r>
        <w:rPr>
          <w:b/>
        </w:rPr>
        <w:t>process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expect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every</w:t>
      </w:r>
      <w:r>
        <w:t xml:space="preserve"> fossil specimen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slightly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other</w:t>
      </w:r>
      <w:r>
        <w:t>.</w:t>
      </w:r>
    </w:p>
    <w:p>
      <w:r/>
      <w:r>
        <w:rPr>
          <w:b/>
        </w:rPr>
        <w:t>If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conceive </w:t>
      </w:r>
      <w:r>
        <w:rPr>
          <w:b/>
        </w:rPr>
        <w:t>how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occur</w:t>
      </w:r>
      <w:r>
        <w:t xml:space="preserve"> rapidly, </w:t>
      </w:r>
      <w:r>
        <w:rPr>
          <w:b/>
        </w:rPr>
        <w:t>consider</w:t>
      </w:r>
      <w:r>
        <w:t xml:space="preserve"> </w:t>
      </w:r>
      <w:r>
        <w:rPr>
          <w:b/>
        </w:rPr>
        <w:t>this</w:t>
      </w:r>
      <w:r>
        <w:t xml:space="preserve">: an alteration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gene </w:t>
      </w:r>
      <w:r>
        <w:rPr>
          <w:b/>
        </w:rPr>
        <w:t>in</w:t>
      </w:r>
      <w:r>
        <w:t xml:space="preserve"> </w:t>
      </w:r>
      <w:r>
        <w:rPr>
          <w:b/>
        </w:rPr>
        <w:t>flies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fly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pair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wings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pairs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wings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evolution</w:t>
      </w:r>
      <w:r>
        <w:t xml:space="preserve"> must </w:t>
      </w:r>
      <w:r>
        <w:rPr>
          <w:b/>
        </w:rPr>
        <w:t>now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turned</w:t>
      </w:r>
      <w:r>
        <w:t xml:space="preserve"> </w:t>
      </w:r>
      <w:r>
        <w:rPr>
          <w:b/>
        </w:rPr>
        <w:t>around</w:t>
      </w:r>
      <w:r>
        <w:t xml:space="preserve">: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ever</w:t>
      </w:r>
      <w:r>
        <w:t xml:space="preserve"> proceed </w:t>
      </w:r>
      <w:r>
        <w:rPr>
          <w:b/>
        </w:rPr>
        <w:t>gradually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bursts</w:t>
      </w:r>
      <w:r>
        <w:t xml:space="preserve">? Detailed </w:t>
      </w:r>
      <w:r>
        <w:rPr>
          <w:b/>
        </w:rPr>
        <w:t>field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rock</w:t>
      </w:r>
      <w:r>
        <w:t xml:space="preserve"> formations </w:t>
      </w:r>
      <w:r>
        <w:rPr>
          <w:b/>
        </w:rPr>
        <w:t>containing</w:t>
      </w:r>
      <w:r>
        <w:t xml:space="preserve"> fossils </w:t>
      </w:r>
      <w:r>
        <w:rPr>
          <w:b/>
        </w:rPr>
        <w:t>provide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tests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competing</w:t>
      </w:r>
      <w:r>
        <w:t xml:space="preserve"> </w:t>
      </w:r>
      <w:r>
        <w:rPr>
          <w:b/>
        </w:rPr>
        <w:t>theories</w:t>
      </w:r>
      <w:r>
        <w:t xml:space="preserve">. </w:t>
      </w:r>
    </w:p>
    <w:p>
      <w:r>
        <w:t xml:space="preserve">Occasionally, </w:t>
      </w:r>
      <w:r>
        <w:rPr>
          <w:b/>
        </w:rPr>
        <w:t>a</w:t>
      </w:r>
      <w:r/>
      <w:r>
        <w:rPr>
          <w:b/>
        </w:rPr>
      </w:r>
      <w:r>
        <w:t xml:space="preserve"> sequence </w:t>
      </w:r>
      <w:r>
        <w:rPr>
          <w:b/>
        </w:rPr>
        <w:t>of</w:t>
      </w:r>
      <w:r>
        <w:t xml:space="preserve"> fossil-</w:t>
      </w:r>
      <w:r>
        <w:rPr>
          <w:b/>
        </w:rPr>
        <w:t>rich</w:t>
      </w:r>
      <w:r>
        <w:t xml:space="preserve"> layers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permits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comprehensive </w:t>
      </w:r>
      <w:r>
        <w:rPr>
          <w:b/>
        </w:rPr>
        <w:t>look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organism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Peter Sheldon’s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trilobites,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extinct marine </w:t>
      </w:r>
      <w:r>
        <w:rPr>
          <w:b/>
        </w:rPr>
        <w:t>animal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segmented body, </w:t>
      </w:r>
      <w:r>
        <w:rPr>
          <w:b/>
        </w:rPr>
        <w:t>offer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detailed glimpse </w:t>
      </w:r>
      <w:r>
        <w:rPr>
          <w:b/>
        </w:rPr>
        <w:t>into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marine </w:t>
      </w:r>
      <w:r>
        <w:rPr>
          <w:b/>
        </w:rPr>
        <w:t>environment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study</w:t>
      </w:r>
      <w:r>
        <w:t xml:space="preserve">, </w:t>
      </w:r>
      <w:r>
        <w:rPr>
          <w:b/>
        </w:rPr>
        <w:t>each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eight</w:t>
      </w:r>
      <w:r>
        <w:t xml:space="preserve"> </w:t>
      </w:r>
      <w:r>
        <w:rPr>
          <w:b/>
        </w:rPr>
        <w:t>different</w:t>
      </w:r>
      <w:r>
        <w:t xml:space="preserve"> trilobite species </w:t>
      </w:r>
      <w:r>
        <w:rPr>
          <w:b/>
        </w:rPr>
        <w:t>was</w:t>
      </w:r>
      <w:r>
        <w:t xml:space="preserve"> </w:t>
      </w:r>
      <w:r>
        <w:rPr>
          <w:b/>
        </w:rPr>
        <w:t>observed</w:t>
      </w:r>
      <w:r>
        <w:t xml:space="preserve"> </w:t>
      </w:r>
      <w:r>
        <w:rPr>
          <w:b/>
        </w:rPr>
        <w:t>to</w:t>
      </w:r>
      <w:r>
        <w:t xml:space="preserve"> undergo </w:t>
      </w:r>
      <w:r>
        <w:rPr>
          <w:b/>
        </w:rPr>
        <w:t>a</w:t>
      </w:r>
      <w:r/>
      <w:r>
        <w:rPr>
          <w:b/>
        </w:rPr>
      </w:r>
      <w:r>
        <w:t xml:space="preserve"> gradual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segments—typically an </w:t>
      </w:r>
      <w:r>
        <w:rPr>
          <w:b/>
        </w:rPr>
        <w:t>increase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two</w:t>
      </w:r>
      <w:r>
        <w:t xml:space="preserve"> segments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interval</w:t>
      </w:r>
      <w:r>
        <w:t xml:space="preserve">. </w:t>
      </w:r>
      <w:r>
        <w:rPr>
          <w:b/>
        </w:rPr>
        <w:t>No</w:t>
      </w:r>
      <w:r>
        <w:t xml:space="preserve"> significant discontinuities </w:t>
      </w:r>
      <w:r>
        <w:rPr>
          <w:b/>
        </w:rPr>
        <w:t>were</w:t>
      </w:r>
      <w:r>
        <w:t xml:space="preserve"> </w:t>
      </w:r>
      <w:r>
        <w:rPr>
          <w:b/>
        </w:rPr>
        <w:t>observed</w:t>
      </w:r>
      <w:r>
        <w:t xml:space="preserve">, </w:t>
      </w:r>
      <w:r>
        <w:rPr>
          <w:b/>
        </w:rPr>
        <w:t>leading</w:t>
      </w:r>
      <w:r/>
      <w:r>
        <w:rPr>
          <w:b/>
        </w:rPr>
      </w:r>
      <w:r>
        <w:t xml:space="preserve"> Sheldon </w:t>
      </w:r>
      <w:r>
        <w:rPr>
          <w:b/>
        </w:rPr>
        <w:t>to</w:t>
      </w:r>
      <w:r>
        <w:t xml:space="preserve"> </w:t>
      </w:r>
      <w:r>
        <w:rPr>
          <w:b/>
        </w:rPr>
        <w:t>conclude</w:t>
      </w:r>
      <w:r>
        <w:t xml:space="preserve"> </w:t>
      </w:r>
      <w:r>
        <w:rPr>
          <w:b/>
        </w:rPr>
        <w:t>that</w:t>
      </w:r>
      <w:r>
        <w:t xml:space="preserve"> environmental </w:t>
      </w:r>
      <w:r>
        <w:rPr>
          <w:b/>
        </w:rPr>
        <w:t>conditions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stable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examined</w:t>
      </w:r>
      <w:r>
        <w:t>.</w:t>
      </w:r>
    </w:p>
    <w:p>
      <w:r/>
      <w:r>
        <w:rPr>
          <w:b/>
        </w:rPr>
        <w:t>Similar</w:t>
      </w:r>
      <w:r>
        <w:t xml:space="preserve"> exhaustive </w:t>
      </w:r>
      <w:r>
        <w:rPr>
          <w:b/>
        </w:rPr>
        <w:t>studies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organisms </w:t>
      </w:r>
      <w:r>
        <w:rPr>
          <w:b/>
        </w:rPr>
        <w:t>from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periods</w:t>
      </w:r>
      <w:r>
        <w:t xml:space="preserve">. </w:t>
      </w:r>
      <w:r>
        <w:rPr>
          <w:b/>
        </w:rPr>
        <w:t>Most</w:t>
      </w:r>
      <w:r>
        <w:t xml:space="preserve"> researchers </w:t>
      </w:r>
      <w:r>
        <w:rPr>
          <w:b/>
        </w:rPr>
        <w:t>expect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both</w:t>
      </w:r>
      <w:r>
        <w:t xml:space="preserve"> modes </w:t>
      </w:r>
      <w:r>
        <w:rPr>
          <w:b/>
        </w:rPr>
        <w:t>of</w:t>
      </w:r>
      <w:r>
        <w:t xml:space="preserve"> transition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species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evolution</w:t>
      </w:r>
      <w:r>
        <w:t xml:space="preserve">. </w:t>
      </w:r>
      <w:r>
        <w:rPr>
          <w:b/>
        </w:rPr>
        <w:t>Slow</w:t>
      </w:r>
      <w:r>
        <w:t xml:space="preserve">, continuous </w:t>
      </w:r>
      <w:r>
        <w:rPr>
          <w:b/>
        </w:rPr>
        <w:t>change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norm </w:t>
      </w:r>
      <w:r>
        <w:rPr>
          <w:b/>
        </w:rPr>
        <w:t>during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environmental stability, </w:t>
      </w:r>
      <w:r>
        <w:rPr>
          <w:b/>
        </w:rPr>
        <w:t>while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species </w:t>
      </w:r>
      <w:r>
        <w:rPr>
          <w:b/>
        </w:rPr>
        <w:t>occurs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environmental </w:t>
      </w:r>
      <w:r>
        <w:rPr>
          <w:b/>
        </w:rPr>
        <w:t>stress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like</w:t>
      </w:r>
      <w:r>
        <w:t xml:space="preserve"> Sheldon’s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say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sure</w:t>
      </w:r>
      <w:r>
        <w:t>.</w:t>
      </w:r>
    </w:p>
    <w:p>
      <w:r>
        <w:t>count: 211</w:t>
      </w:r>
    </w:p>
    <w:p>
      <w:r>
        <w:br w:type="page"/>
      </w:r>
    </w:p>
    <w:p>
      <w:pPr>
        <w:pStyle w:val="Heading1"/>
      </w:pPr>
      <w:r>
        <w:t>Official 42-Passage 03 Explaining Dinosaur Extinction</w:t>
      </w:r>
    </w:p>
    <w:p>
      <w:r/>
      <w:r>
        <w:rPr>
          <w:b/>
        </w:rPr>
        <w:t>Dinosaurs</w:t>
      </w:r>
      <w:r>
        <w:t xml:space="preserve"> rapidly </w:t>
      </w:r>
      <w:r>
        <w:rPr>
          <w:b/>
        </w:rPr>
        <w:t>became</w:t>
      </w:r>
      <w:r>
        <w:t xml:space="preserve"> extinct </w:t>
      </w:r>
      <w:r>
        <w:rPr>
          <w:b/>
        </w:rPr>
        <w:t>about</w:t>
      </w:r>
      <w:r>
        <w:t xml:space="preserve">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mass</w:t>
      </w:r>
      <w:r>
        <w:t xml:space="preserve"> extinction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K–T </w:t>
      </w:r>
      <w:r>
        <w:rPr>
          <w:b/>
        </w:rPr>
        <w:t>event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geological </w:t>
      </w:r>
      <w:r>
        <w:rPr>
          <w:b/>
        </w:rPr>
        <w:t>signature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K–T </w:t>
      </w:r>
      <w:r>
        <w:rPr>
          <w:b/>
        </w:rPr>
        <w:t>boundary</w:t>
      </w:r>
      <w:r>
        <w:t xml:space="preserve">, </w:t>
      </w:r>
      <w:r>
        <w:rPr>
          <w:b/>
        </w:rPr>
        <w:t>usually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thin</w:t>
      </w:r>
      <w:r>
        <w:t xml:space="preserve"> </w:t>
      </w:r>
      <w:r>
        <w:rPr>
          <w:b/>
        </w:rPr>
        <w:t>band</w:t>
      </w:r>
      <w:r>
        <w:t xml:space="preserve"> </w:t>
      </w:r>
      <w:r>
        <w:rPr>
          <w:b/>
        </w:rPr>
        <w:t>of</w:t>
      </w:r>
      <w:r>
        <w:t xml:space="preserve"> sedimentation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(K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traditional</w:t>
      </w:r>
      <w:r>
        <w:t xml:space="preserve"> abbreviation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Cretaceous, derived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German</w:t>
      </w:r>
      <w:r>
        <w:t xml:space="preserve"> </w:t>
      </w:r>
      <w:r>
        <w:rPr>
          <w:b/>
        </w:rPr>
        <w:t>name</w:t>
      </w:r>
      <w:r>
        <w:t xml:space="preserve"> Kreidezeit). </w:t>
      </w:r>
      <w:r>
        <w:rPr>
          <w:b/>
        </w:rPr>
        <w:t>Many</w:t>
      </w:r>
      <w:r>
        <w:t xml:space="preserve"> </w:t>
      </w:r>
      <w:r>
        <w:rPr>
          <w:b/>
        </w:rPr>
        <w:t>explanations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proposed </w:t>
      </w:r>
      <w:r>
        <w:rPr>
          <w:b/>
        </w:rPr>
        <w:t>for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became</w:t>
      </w:r>
      <w:r>
        <w:t xml:space="preserve"> extinct.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some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blamed</w:t>
      </w:r>
      <w:r>
        <w:t xml:space="preserve"> </w:t>
      </w:r>
      <w:r>
        <w:rPr>
          <w:b/>
        </w:rPr>
        <w:t>dinosaur</w:t>
      </w:r>
      <w:r>
        <w:t xml:space="preserve"> extinction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supposedly </w:t>
      </w:r>
      <w:r>
        <w:rPr>
          <w:b/>
        </w:rPr>
        <w:t>more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digest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caused</w:t>
      </w:r>
      <w:r>
        <w:t xml:space="preserve"> constipation </w:t>
      </w:r>
      <w:r>
        <w:rPr>
          <w:b/>
        </w:rPr>
        <w:t>or</w:t>
      </w:r>
      <w:r>
        <w:t xml:space="preserve"> indigestion—</w:t>
      </w:r>
      <w:r>
        <w:rPr>
          <w:b/>
        </w:rPr>
        <w:t>except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first</w:t>
      </w:r>
      <w:r>
        <w:t xml:space="preserve"> evolved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Cretaceous, </w:t>
      </w:r>
      <w:r>
        <w:rPr>
          <w:b/>
        </w:rPr>
        <w:t>about</w:t>
      </w:r>
      <w:r>
        <w:t xml:space="preserve"> 60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died</w:t>
      </w:r>
      <w:r>
        <w:t xml:space="preserve"> </w:t>
      </w:r>
      <w:r>
        <w:rPr>
          <w:b/>
        </w:rPr>
        <w:t>out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several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duckbill </w:t>
      </w:r>
      <w:r>
        <w:rPr>
          <w:b/>
        </w:rPr>
        <w:t>dinosaurs</w:t>
      </w:r>
      <w:r>
        <w:t xml:space="preserve"> </w:t>
      </w:r>
      <w:r>
        <w:rPr>
          <w:b/>
        </w:rPr>
        <w:t>and</w:t>
      </w:r>
      <w:r>
        <w:t xml:space="preserve"> horned </w:t>
      </w:r>
      <w:r>
        <w:rPr>
          <w:b/>
        </w:rPr>
        <w:t>dinosaurs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battery</w:t>
      </w:r>
      <w:r>
        <w:t xml:space="preserve"> </w:t>
      </w:r>
      <w:r>
        <w:rPr>
          <w:b/>
        </w:rPr>
        <w:t>of</w:t>
      </w:r>
      <w:r>
        <w:t xml:space="preserve"> grinding </w:t>
      </w:r>
      <w:r>
        <w:rPr>
          <w:b/>
        </w:rPr>
        <w:t>teeth</w:t>
      </w:r>
      <w:r>
        <w:t xml:space="preserve">, evolved </w:t>
      </w:r>
      <w:r>
        <w:rPr>
          <w:b/>
        </w:rPr>
        <w:t>to</w:t>
      </w:r>
      <w:r>
        <w:t xml:space="preserve"> </w:t>
      </w:r>
      <w:r>
        <w:rPr>
          <w:b/>
        </w:rPr>
        <w:t>exploit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new</w:t>
      </w:r>
      <w:r>
        <w:t xml:space="preserve"> resource </w:t>
      </w:r>
      <w:r>
        <w:rPr>
          <w:b/>
        </w:rPr>
        <w:t>of</w:t>
      </w:r>
      <w:r>
        <w:t xml:space="preserve"> rapidly </w:t>
      </w:r>
      <w:r>
        <w:rPr>
          <w:b/>
        </w:rPr>
        <w:t>growing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Others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blamed</w:t>
      </w:r>
      <w:r>
        <w:t xml:space="preserve"> extinction </w:t>
      </w:r>
      <w:r>
        <w:rPr>
          <w:b/>
        </w:rPr>
        <w:t>on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mammals, </w:t>
      </w:r>
      <w:r>
        <w:rPr>
          <w:b/>
        </w:rPr>
        <w:t>which</w:t>
      </w:r>
      <w:r>
        <w:t xml:space="preserve"> allegedly </w:t>
      </w:r>
      <w:r>
        <w:rPr>
          <w:b/>
        </w:rPr>
        <w:t>ate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dinosaur</w:t>
      </w:r>
      <w:r>
        <w:t xml:space="preserve"> </w:t>
      </w:r>
      <w:r>
        <w:rPr>
          <w:b/>
        </w:rPr>
        <w:t>eggs</w:t>
      </w:r>
      <w:r>
        <w:t>—</w:t>
      </w:r>
      <w:r>
        <w:rPr>
          <w:b/>
        </w:rPr>
        <w:t>except</w:t>
      </w:r>
      <w:r>
        <w:t xml:space="preserve"> </w:t>
      </w:r>
      <w:r>
        <w:rPr>
          <w:b/>
        </w:rPr>
        <w:t>that</w:t>
      </w:r>
      <w:r>
        <w:t xml:space="preserve"> mammals </w:t>
      </w:r>
      <w:r>
        <w:rPr>
          <w:b/>
        </w:rPr>
        <w:t>and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Triassic, </w:t>
      </w:r>
      <w:r>
        <w:rPr>
          <w:b/>
        </w:rPr>
        <w:t>about</w:t>
      </w:r>
      <w:r>
        <w:t xml:space="preserve"> 190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mammals suddenly </w:t>
      </w:r>
      <w:r>
        <w:rPr>
          <w:b/>
        </w:rPr>
        <w:t>acquired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taste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dinosaur</w:t>
      </w:r>
      <w:r>
        <w:t xml:space="preserve"> </w:t>
      </w:r>
      <w:r>
        <w:rPr>
          <w:b/>
        </w:rPr>
        <w:t>eggs</w:t>
      </w:r>
      <w:r>
        <w:t xml:space="preserve"> after 120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coexistence. </w:t>
      </w:r>
      <w:r>
        <w:rPr>
          <w:b/>
        </w:rPr>
        <w:t>Some</w:t>
      </w:r>
      <w:r>
        <w:t xml:space="preserve"> </w:t>
      </w:r>
      <w:r>
        <w:rPr>
          <w:b/>
        </w:rPr>
        <w:t>explanations</w:t>
      </w:r>
      <w:r>
        <w:t xml:space="preserve"> (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stating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died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diseases</w:t>
      </w:r>
      <w:r>
        <w:t xml:space="preserve">) </w:t>
      </w:r>
      <w:r>
        <w:rPr>
          <w:b/>
        </w:rPr>
        <w:t>fail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scientifically </w:t>
      </w:r>
      <w:r>
        <w:rPr>
          <w:b/>
        </w:rPr>
        <w:t>test</w:t>
      </w:r>
      <w:r>
        <w:t xml:space="preserve"> </w:t>
      </w:r>
      <w:r>
        <w:rPr>
          <w:b/>
        </w:rPr>
        <w:t>them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cannot </w:t>
      </w:r>
      <w:r>
        <w:rPr>
          <w:b/>
        </w:rPr>
        <w:t>move</w:t>
      </w:r>
      <w:r>
        <w:t xml:space="preserve"> </w:t>
      </w:r>
      <w:r>
        <w:rPr>
          <w:b/>
        </w:rPr>
        <w:t>beyond</w:t>
      </w:r>
      <w:r>
        <w:t xml:space="preserve"> </w:t>
      </w:r>
      <w:r>
        <w:rPr>
          <w:b/>
        </w:rPr>
        <w:t>the</w:t>
      </w:r>
      <w:r>
        <w:t xml:space="preserve"> realm </w:t>
      </w:r>
      <w:r>
        <w:rPr>
          <w:b/>
        </w:rPr>
        <w:t>of</w:t>
      </w:r>
      <w:r>
        <w:t xml:space="preserve"> speculation </w:t>
      </w:r>
      <w:r>
        <w:rPr>
          <w:b/>
        </w:rPr>
        <w:t>and</w:t>
      </w:r>
      <w:r>
        <w:t xml:space="preserve"> guesswork.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focus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explaining</w:t>
      </w:r>
      <w:r>
        <w:t xml:space="preserve"> </w:t>
      </w:r>
      <w:r>
        <w:rPr>
          <w:b/>
        </w:rPr>
        <w:t>dinosaur</w:t>
      </w:r>
      <w:r>
        <w:t xml:space="preserve"> extinction </w:t>
      </w:r>
      <w:r>
        <w:rPr>
          <w:b/>
        </w:rPr>
        <w:t>misses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point</w:t>
      </w:r>
      <w:r>
        <w:t xml:space="preserve">: </w:t>
      </w:r>
      <w:r>
        <w:rPr>
          <w:b/>
        </w:rPr>
        <w:t>the</w:t>
      </w:r>
      <w:r>
        <w:t xml:space="preserve"> extinction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Cretaceous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global </w:t>
      </w:r>
      <w:r>
        <w:rPr>
          <w:b/>
        </w:rPr>
        <w:t>event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killed</w:t>
      </w:r>
      <w:r>
        <w:t xml:space="preserve"> </w:t>
      </w:r>
      <w:r>
        <w:rPr>
          <w:b/>
        </w:rPr>
        <w:t>off</w:t>
      </w:r>
      <w:r>
        <w:t xml:space="preserve"> organisms </w:t>
      </w:r>
      <w:r>
        <w:rPr>
          <w:b/>
        </w:rPr>
        <w:t>up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chain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wiped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plankton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marine organisms </w:t>
      </w:r>
      <w:r>
        <w:rPr>
          <w:b/>
        </w:rPr>
        <w:t>that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plankton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chain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clams </w:t>
      </w:r>
      <w:r>
        <w:rPr>
          <w:b/>
        </w:rPr>
        <w:t>and</w:t>
      </w:r>
      <w:r>
        <w:t xml:space="preserve"> snails, </w:t>
      </w:r>
      <w:r>
        <w:rPr>
          <w:b/>
        </w:rPr>
        <w:t>and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the</w:t>
      </w:r>
      <w:r>
        <w:t xml:space="preserve"> ammonites,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shelled squidlike </w:t>
      </w:r>
      <w:r>
        <w:rPr>
          <w:b/>
        </w:rPr>
        <w:t>creatures</w:t>
      </w:r>
      <w:r>
        <w:t xml:space="preserve"> </w:t>
      </w:r>
      <w:r>
        <w:rPr>
          <w:b/>
        </w:rPr>
        <w:t>that</w:t>
      </w:r>
      <w:r>
        <w:t xml:space="preserve"> dominated </w:t>
      </w:r>
      <w:r>
        <w:rPr>
          <w:b/>
        </w:rPr>
        <w:t>the</w:t>
      </w:r>
      <w:r>
        <w:t xml:space="preserve"> Mesozoic </w:t>
      </w:r>
      <w:r>
        <w:rPr>
          <w:b/>
        </w:rPr>
        <w:t>seas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survived</w:t>
      </w:r>
      <w:r>
        <w:t xml:space="preserve"> </w:t>
      </w:r>
      <w:r>
        <w:rPr>
          <w:b/>
        </w:rPr>
        <w:t>many</w:t>
      </w:r>
      <w:r>
        <w:t xml:space="preserve"> previous </w:t>
      </w:r>
      <w:r>
        <w:rPr>
          <w:b/>
        </w:rPr>
        <w:t>mass</w:t>
      </w:r>
      <w:r>
        <w:t xml:space="preserve"> extinctions. </w:t>
      </w:r>
      <w:r>
        <w:rPr>
          <w:b/>
        </w:rPr>
        <w:t>The</w:t>
      </w:r>
      <w:r>
        <w:t xml:space="preserve"> K–T </w:t>
      </w:r>
      <w:r>
        <w:rPr>
          <w:b/>
        </w:rPr>
        <w:t>event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marine reptiles,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mosasaurs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plesiosaurs,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largest </w:t>
      </w:r>
      <w:r>
        <w:rPr>
          <w:b/>
        </w:rPr>
        <w:t>creatures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ever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ruled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whales</w:t>
      </w:r>
      <w:r>
        <w:t xml:space="preserve"> evolved.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crisis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disappearance </w:t>
      </w:r>
      <w:r>
        <w:rPr>
          <w:b/>
        </w:rPr>
        <w:t>of</w:t>
      </w:r>
      <w:r>
        <w:t xml:space="preserve"> </w:t>
      </w:r>
      <w:r>
        <w:rPr>
          <w:b/>
        </w:rPr>
        <w:t>dinosaurs</w:t>
      </w:r>
      <w:r>
        <w:t xml:space="preserve">. </w:t>
      </w:r>
      <w:r>
        <w:rPr>
          <w:b/>
        </w:rPr>
        <w:t>So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the</w:t>
      </w:r>
      <w:r>
        <w:t xml:space="preserve"> destruction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chain</w:t>
      </w:r>
      <w:r>
        <w:t xml:space="preserve"> (plankton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, </w:t>
      </w:r>
      <w:r>
        <w:rPr>
          <w:b/>
        </w:rPr>
        <w:t>plants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) </w:t>
      </w:r>
      <w:r>
        <w:rPr>
          <w:b/>
        </w:rPr>
        <w:t>can</w:t>
      </w:r>
      <w:r>
        <w:t xml:space="preserve"> </w:t>
      </w:r>
      <w:r>
        <w:rPr>
          <w:b/>
        </w:rPr>
        <w:t>better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to</w:t>
      </w:r>
      <w:r>
        <w:t xml:space="preserve"> organisms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chain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dinosaurs</w:t>
      </w:r>
      <w:r>
        <w:t xml:space="preserve">. </w:t>
      </w:r>
      <w:r>
        <w:rPr>
          <w:b/>
        </w:rPr>
        <w:t>By</w:t>
      </w:r>
      <w:r>
        <w:t xml:space="preserve"> contrast, </w:t>
      </w:r>
      <w:r>
        <w:rPr>
          <w:b/>
        </w:rPr>
        <w:t>any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focuses</w:t>
      </w:r>
      <w:r>
        <w:t xml:space="preserve"> strictly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dinosaurs</w:t>
      </w:r>
      <w:r>
        <w:t xml:space="preserve"> completely </w:t>
      </w:r>
      <w:r>
        <w:rPr>
          <w:b/>
        </w:rPr>
        <w:t>misses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point</w:t>
      </w:r>
      <w:r>
        <w:t xml:space="preserve">. </w:t>
      </w:r>
      <w:r>
        <w:rPr>
          <w:b/>
        </w:rPr>
        <w:t>The</w:t>
      </w:r>
      <w:r>
        <w:t xml:space="preserve"> Cretaceous extinctions </w:t>
      </w:r>
      <w:r>
        <w:rPr>
          <w:b/>
        </w:rPr>
        <w:t>were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global </w:t>
      </w:r>
      <w:r>
        <w:rPr>
          <w:b/>
        </w:rPr>
        <w:t>phenomenon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bigger </w:t>
      </w:r>
      <w:r>
        <w:rPr>
          <w:b/>
        </w:rPr>
        <w:t>picture</w:t>
      </w:r>
      <w:r>
        <w:t>.</w:t>
      </w:r>
    </w:p>
    <w:p>
      <w:r/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theory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ended</w:t>
      </w:r>
      <w:r>
        <w:t xml:space="preserve"> suddenly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giant </w:t>
      </w:r>
      <w:r>
        <w:rPr>
          <w:b/>
        </w:rPr>
        <w:t>rock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space</w:t>
      </w:r>
      <w:r>
        <w:t xml:space="preserve"> plummeted </w:t>
      </w:r>
      <w:r>
        <w:rPr>
          <w:b/>
        </w:rPr>
        <w:t>to</w:t>
      </w:r>
      <w:r>
        <w:t xml:space="preserve"> </w:t>
      </w:r>
      <w:r>
        <w:rPr>
          <w:b/>
        </w:rPr>
        <w:t>Earth</w:t>
      </w:r>
      <w:r>
        <w:t xml:space="preserve">. Estimated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ten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fifteen</w:t>
      </w:r>
      <w:r>
        <w:t xml:space="preserve"> kilometers </w:t>
      </w:r>
      <w:r>
        <w:rPr>
          <w:b/>
        </w:rPr>
        <w:t>in</w:t>
      </w:r>
      <w:r>
        <w:t xml:space="preserve"> diameter, </w:t>
      </w:r>
      <w:r>
        <w:rPr>
          <w:b/>
        </w:rPr>
        <w:t>this</w:t>
      </w:r>
      <w:r>
        <w:t xml:space="preserve"> bolide (</w:t>
      </w:r>
      <w:r>
        <w:rPr>
          <w:b/>
        </w:rPr>
        <w:t>either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comet </w:t>
      </w:r>
      <w:r>
        <w:rPr>
          <w:b/>
        </w:rPr>
        <w:t>or</w:t>
      </w:r>
      <w:r>
        <w:t xml:space="preserve"> an asteroid) </w:t>
      </w:r>
      <w:r>
        <w:rPr>
          <w:b/>
        </w:rPr>
        <w:t>was</w:t>
      </w:r>
      <w:r>
        <w:t xml:space="preserve"> traveling </w:t>
      </w:r>
      <w:r>
        <w:rPr>
          <w:b/>
        </w:rPr>
        <w:t>at</w:t>
      </w:r>
      <w:r>
        <w:t xml:space="preserve"> cosmic </w:t>
      </w:r>
      <w:r>
        <w:rPr>
          <w:b/>
        </w:rPr>
        <w:t>speeds</w:t>
      </w:r>
      <w:r>
        <w:t xml:space="preserve"> </w:t>
      </w:r>
      <w:r>
        <w:rPr>
          <w:b/>
        </w:rPr>
        <w:t>of</w:t>
      </w:r>
      <w:r>
        <w:t xml:space="preserve"> 20–70 kilometers </w:t>
      </w:r>
      <w:r>
        <w:rPr>
          <w:b/>
        </w:rPr>
        <w:t>per</w:t>
      </w:r>
      <w:r>
        <w:t xml:space="preserve"> </w:t>
      </w:r>
      <w:r>
        <w:rPr>
          <w:b/>
        </w:rPr>
        <w:t>second</w:t>
      </w:r>
      <w:r>
        <w:t xml:space="preserve">, </w:t>
      </w:r>
      <w:r>
        <w:rPr>
          <w:b/>
        </w:rPr>
        <w:t>or</w:t>
      </w:r>
      <w:r>
        <w:t xml:space="preserve"> 45,000–156,000 </w:t>
      </w:r>
      <w:r>
        <w:rPr>
          <w:b/>
        </w:rPr>
        <w:t>miles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hour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mass</w:t>
      </w:r>
      <w:r>
        <w:t xml:space="preserve"> traveling </w:t>
      </w:r>
      <w:r>
        <w:rPr>
          <w:b/>
        </w:rPr>
        <w:t>at</w:t>
      </w:r>
      <w:r>
        <w:t xml:space="preserve"> </w:t>
      </w:r>
      <w:r>
        <w:rPr>
          <w:b/>
        </w:rPr>
        <w:t>such</w:t>
      </w:r>
      <w:r>
        <w:t xml:space="preserve"> tremendous </w:t>
      </w:r>
      <w:r>
        <w:rPr>
          <w:b/>
        </w:rPr>
        <w:t>speeds</w:t>
      </w:r>
      <w:r>
        <w:t xml:space="preserve"> </w:t>
      </w:r>
      <w:r>
        <w:rPr>
          <w:b/>
        </w:rPr>
        <w:t>carries</w:t>
      </w:r>
      <w:r>
        <w:t xml:space="preserve"> an enormous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energy.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bolide </w:t>
      </w:r>
      <w:r>
        <w:rPr>
          <w:b/>
        </w:rPr>
        <w:t>struck</w:t>
      </w:r>
      <w:r>
        <w:t xml:space="preserve">, </w:t>
      </w:r>
      <w:r>
        <w:rPr>
          <w:b/>
        </w:rPr>
        <w:t>this</w:t>
      </w:r>
      <w:r>
        <w:t xml:space="preserve"> energy </w:t>
      </w:r>
      <w:r>
        <w:rPr>
          <w:b/>
        </w:rPr>
        <w:t>was</w:t>
      </w:r>
      <w:r>
        <w:t xml:space="preserve"> released </w:t>
      </w:r>
      <w:r>
        <w:rPr>
          <w:b/>
        </w:rPr>
        <w:t>and</w:t>
      </w:r>
      <w:r>
        <w:t xml:space="preserve"> generated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shock</w:t>
      </w:r>
      <w:r>
        <w:t xml:space="preserve"> </w:t>
      </w:r>
      <w:r>
        <w:rPr>
          <w:b/>
        </w:rPr>
        <w:t>wave</w:t>
      </w:r>
      <w:r>
        <w:t xml:space="preserve"> </w:t>
      </w:r>
      <w:r>
        <w:rPr>
          <w:b/>
        </w:rPr>
        <w:t>that</w:t>
      </w:r>
      <w:r>
        <w:t xml:space="preserve"> leveled </w:t>
      </w:r>
      <w:r>
        <w:rPr>
          <w:b/>
        </w:rPr>
        <w:t>everything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kilometers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and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landscape </w:t>
      </w:r>
      <w:r>
        <w:rPr>
          <w:b/>
        </w:rPr>
        <w:t>to</w:t>
      </w:r>
      <w:r>
        <w:t xml:space="preserve"> </w:t>
      </w:r>
      <w:r>
        <w:rPr>
          <w:b/>
        </w:rPr>
        <w:t>burst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flames</w:t>
      </w:r>
      <w:r>
        <w:t xml:space="preserve">. </w:t>
      </w:r>
      <w:r>
        <w:rPr>
          <w:b/>
        </w:rPr>
        <w:t>The</w:t>
      </w:r>
      <w:r>
        <w:t xml:space="preserve"> bolide </w:t>
      </w:r>
      <w:r>
        <w:rPr>
          <w:b/>
        </w:rPr>
        <w:t>struck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Yucatán Peninsula </w:t>
      </w:r>
      <w:r>
        <w:rPr>
          <w:b/>
        </w:rPr>
        <w:t>of</w:t>
      </w:r>
      <w:r>
        <w:t xml:space="preserve"> </w:t>
      </w:r>
      <w:r>
        <w:rPr>
          <w:b/>
        </w:rPr>
        <w:t>Mexico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Chicxulub, excavating </w:t>
      </w:r>
      <w:r>
        <w:rPr>
          <w:b/>
        </w:rPr>
        <w:t>a</w:t>
      </w:r>
      <w:r/>
      <w:r>
        <w:rPr>
          <w:b/>
        </w:rPr>
      </w:r>
      <w:r>
        <w:t xml:space="preserve"> crater 15–20 kilometers </w:t>
      </w:r>
      <w:r>
        <w:rPr>
          <w:b/>
        </w:rPr>
        <w:t>deep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170 kilometers </w:t>
      </w:r>
      <w:r>
        <w:rPr>
          <w:b/>
        </w:rPr>
        <w:t>in</w:t>
      </w:r>
      <w:r>
        <w:t xml:space="preserve"> diameter. </w:t>
      </w:r>
      <w:r>
        <w:rPr>
          <w:b/>
        </w:rPr>
        <w:t>The</w:t>
      </w:r>
      <w:r>
        <w:t xml:space="preserve"> impact displaced </w:t>
      </w:r>
      <w:r>
        <w:rPr>
          <w:b/>
        </w:rPr>
        <w:t>huge</w:t>
      </w:r>
      <w:r>
        <w:t xml:space="preserve"> volumes </w:t>
      </w:r>
      <w:r>
        <w:rPr>
          <w:b/>
        </w:rPr>
        <w:t>of</w:t>
      </w:r>
      <w:r>
        <w:t xml:space="preserve"> seawater, </w:t>
      </w:r>
      <w:r>
        <w:rPr>
          <w:b/>
        </w:rPr>
        <w:t>causing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flood</w:t>
      </w:r>
      <w:r>
        <w:t xml:space="preserve"> </w:t>
      </w:r>
      <w:r>
        <w:rPr>
          <w:b/>
        </w:rPr>
        <w:t>damage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Caribbean. </w:t>
      </w:r>
      <w:r>
        <w:rPr>
          <w:b/>
        </w:rPr>
        <w:t>Meanwhile</w:t>
      </w:r>
      <w:r>
        <w:t xml:space="preserve">, </w:t>
      </w:r>
      <w:r>
        <w:rPr>
          <w:b/>
        </w:rPr>
        <w:t>the</w:t>
      </w:r>
      <w:r>
        <w:t xml:space="preserve"> bolide </w:t>
      </w:r>
      <w:r>
        <w:rPr>
          <w:b/>
        </w:rPr>
        <w:t>itself</w:t>
      </w:r>
      <w:r>
        <w:t xml:space="preserve"> excavated 100 </w:t>
      </w:r>
      <w:r>
        <w:rPr>
          <w:b/>
        </w:rPr>
        <w:t>cubic</w:t>
      </w:r>
      <w:r>
        <w:t xml:space="preserve"> kilometers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and</w:t>
      </w:r>
      <w:r>
        <w:t xml:space="preserve"> debris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site, </w:t>
      </w:r>
      <w:r>
        <w:rPr>
          <w:b/>
        </w:rPr>
        <w:t>which</w:t>
      </w:r>
      <w:r>
        <w:t xml:space="preserve"> </w:t>
      </w:r>
      <w:r>
        <w:rPr>
          <w:b/>
        </w:rPr>
        <w:t>rose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an </w:t>
      </w:r>
      <w:r>
        <w:rPr>
          <w:b/>
        </w:rPr>
        <w:t>altitude</w:t>
      </w:r>
      <w:r>
        <w:t xml:space="preserve"> </w:t>
      </w:r>
      <w:r>
        <w:rPr>
          <w:b/>
        </w:rPr>
        <w:t>of</w:t>
      </w:r>
      <w:r>
        <w:t xml:space="preserve"> 100 kilometers.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fell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immediately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dust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months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material</w:t>
      </w:r>
      <w:r>
        <w:t xml:space="preserve">,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smoke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fires</w:t>
      </w:r>
      <w:r>
        <w:t xml:space="preserve">, shrouded </w:t>
      </w:r>
      <w:r>
        <w:rPr>
          <w:b/>
        </w:rPr>
        <w:t>Earth</w:t>
      </w:r>
      <w:r>
        <w:t xml:space="preserve">, </w:t>
      </w:r>
      <w:r>
        <w:rPr>
          <w:b/>
        </w:rPr>
        <w:t>creating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nuclear</w:t>
      </w:r>
      <w:r>
        <w:t xml:space="preserve"> </w:t>
      </w:r>
      <w:r>
        <w:rPr>
          <w:b/>
        </w:rPr>
        <w:t>winter</w:t>
      </w:r>
      <w:r>
        <w:t xml:space="preserve">. </w:t>
      </w:r>
      <w:r>
        <w:rPr>
          <w:b/>
        </w:rPr>
        <w:t>According to</w:t>
      </w:r>
      <w:r/>
      <w:r>
        <w:rPr>
          <w:b/>
        </w:rPr>
      </w:r>
      <w:r>
        <w:t xml:space="preserve"> computerized </w:t>
      </w:r>
      <w:r>
        <w:rPr>
          <w:b/>
        </w:rPr>
        <w:t>climate</w:t>
      </w:r>
      <w:r>
        <w:t xml:space="preserve"> </w:t>
      </w:r>
      <w:r>
        <w:rPr>
          <w:b/>
        </w:rPr>
        <w:t>models</w:t>
      </w:r>
      <w:r>
        <w:t xml:space="preserve">, global </w:t>
      </w:r>
      <w:r>
        <w:rPr>
          <w:b/>
        </w:rPr>
        <w:t>temperatures</w:t>
      </w:r>
      <w:r>
        <w:t xml:space="preserve"> </w:t>
      </w:r>
      <w:r>
        <w:rPr>
          <w:b/>
        </w:rPr>
        <w:t>fell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freezing</w:t>
      </w:r>
      <w:r/>
      <w:r>
        <w:rPr>
          <w:b/>
        </w:rPr>
      </w:r>
      <w:r>
        <w:t xml:space="preserve"> </w:t>
      </w:r>
      <w:r>
        <w:rPr>
          <w:b/>
        </w:rPr>
        <w:t>point</w:t>
      </w:r>
      <w:r>
        <w:t xml:space="preserve">, photosynthesis halted,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died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bottom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chain</w:t>
      </w:r>
      <w:r>
        <w:t xml:space="preserve"> </w:t>
      </w:r>
      <w:r>
        <w:rPr>
          <w:b/>
        </w:rPr>
        <w:t>destroyed</w:t>
      </w:r>
      <w:r>
        <w:t xml:space="preserve">, </w:t>
      </w:r>
      <w:r>
        <w:rPr>
          <w:b/>
        </w:rPr>
        <w:t>dinosaurs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survive</w:t>
      </w:r>
      <w:r>
        <w:t>.</w:t>
      </w:r>
    </w:p>
    <w:p>
      <w:r>
        <w:t>count: 210</w:t>
      </w:r>
    </w:p>
    <w:p>
      <w:r>
        <w:br w:type="page"/>
      </w:r>
    </w:p>
    <w:p>
      <w:pPr>
        <w:pStyle w:val="Heading1"/>
      </w:pPr>
      <w:r>
        <w:t>Official 09-Passage 02 Reflection in Teaching</w:t>
      </w:r>
    </w:p>
    <w:p>
      <w:r/>
      <w:r>
        <w:rPr>
          <w:b/>
        </w:rPr>
        <w:t>Teachers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, </w:t>
      </w:r>
      <w:r>
        <w:rPr>
          <w:b/>
        </w:rPr>
        <w:t>benefit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of</w:t>
      </w:r>
      <w:r>
        <w:t xml:space="preserve"> reflection, </w:t>
      </w:r>
      <w:r>
        <w:rPr>
          <w:b/>
        </w:rPr>
        <w:t>the</w:t>
      </w:r>
      <w:r>
        <w:t xml:space="preserve"> conscious </w:t>
      </w:r>
      <w:r>
        <w:rPr>
          <w:b/>
        </w:rPr>
        <w:t>act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thinking</w:t>
      </w:r>
      <w:r/>
      <w:r>
        <w:rPr>
          <w:b/>
        </w:rPr>
      </w:r>
      <w:r>
        <w:t xml:space="preserve"> </w:t>
      </w:r>
      <w:r>
        <w:rPr>
          <w:b/>
        </w:rPr>
        <w:t>deeply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and</w:t>
      </w:r>
      <w:r>
        <w:t xml:space="preserve"> carefully </w:t>
      </w:r>
      <w:r>
        <w:rPr>
          <w:b/>
        </w:rPr>
        <w:t>examining</w:t>
      </w:r>
      <w:r>
        <w:t xml:space="preserve"> </w:t>
      </w:r>
      <w:r>
        <w:rPr>
          <w:b/>
        </w:rPr>
        <w:t>the</w:t>
      </w:r>
      <w:r>
        <w:t xml:space="preserve"> interactions </w:t>
      </w:r>
      <w:r>
        <w:rPr>
          <w:b/>
        </w:rPr>
        <w:t>and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classrooms</w:t>
      </w:r>
      <w:r>
        <w:t xml:space="preserve">. </w:t>
      </w:r>
      <w:r>
        <w:rPr>
          <w:b/>
        </w:rPr>
        <w:t>Educators</w:t>
      </w:r>
      <w:r>
        <w:t xml:space="preserve"> T. Wildman </w:t>
      </w:r>
      <w:r>
        <w:rPr>
          <w:b/>
        </w:rPr>
        <w:t>and</w:t>
      </w:r>
      <w:r>
        <w:t xml:space="preserve"> J. Niles (1987) </w:t>
      </w:r>
      <w:r>
        <w:rPr>
          <w:b/>
        </w:rPr>
        <w:t>describe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scheme </w:t>
      </w:r>
      <w:r>
        <w:rPr>
          <w:b/>
        </w:rPr>
        <w:t>for</w:t>
      </w:r>
      <w:r>
        <w:t xml:space="preserve"> </w:t>
      </w:r>
      <w:r>
        <w:rPr>
          <w:b/>
        </w:rPr>
        <w:t>developing</w:t>
      </w:r>
      <w:r>
        <w:t xml:space="preserve"> reflective </w:t>
      </w:r>
      <w:r>
        <w:rPr>
          <w:b/>
        </w:rPr>
        <w:t>practice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experienced</w:t>
      </w:r>
      <w:r>
        <w:t xml:space="preserve"> </w:t>
      </w:r>
      <w:r>
        <w:rPr>
          <w:b/>
        </w:rPr>
        <w:t>teachers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justified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that</w:t>
      </w:r>
      <w:r>
        <w:t xml:space="preserve"> reflective </w:t>
      </w:r>
      <w:r>
        <w:rPr>
          <w:b/>
        </w:rPr>
        <w:t>practice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feel</w:t>
      </w:r>
      <w:r>
        <w:t xml:space="preserve"> </w:t>
      </w:r>
      <w:r>
        <w:rPr>
          <w:b/>
        </w:rPr>
        <w:t>more</w:t>
      </w:r>
      <w:r>
        <w:t xml:space="preserve"> intellectually involved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and</w:t>
      </w:r>
      <w:r>
        <w:t xml:space="preserve"> enable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cope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paucity </w:t>
      </w:r>
      <w:r>
        <w:rPr>
          <w:b/>
        </w:rPr>
        <w:t>of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uncertainty </w:t>
      </w:r>
      <w:r>
        <w:rPr>
          <w:b/>
        </w:rPr>
        <w:t>of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discipline </w:t>
      </w:r>
      <w:r>
        <w:rPr>
          <w:b/>
        </w:rPr>
        <w:t>of</w:t>
      </w:r>
      <w:r>
        <w:t xml:space="preserve"> </w:t>
      </w:r>
      <w:r>
        <w:rPr>
          <w:b/>
        </w:rPr>
        <w:t>teaching</w:t>
      </w:r>
      <w:r>
        <w:t>.</w:t>
      </w:r>
    </w:p>
    <w:p>
      <w:r>
        <w:t xml:space="preserve">Wildman </w:t>
      </w:r>
      <w:r>
        <w:rPr>
          <w:b/>
        </w:rPr>
        <w:t>and</w:t>
      </w:r>
      <w:r>
        <w:t xml:space="preserve"> Niles </w:t>
      </w:r>
      <w:r>
        <w:rPr>
          <w:b/>
        </w:rPr>
        <w:t>were</w:t>
      </w:r>
      <w:r>
        <w:t xml:space="preserve"> particularly </w:t>
      </w:r>
      <w:r>
        <w:rPr>
          <w:b/>
        </w:rPr>
        <w:t>interested</w:t>
      </w:r>
      <w:r>
        <w:t xml:space="preserve"> </w:t>
      </w:r>
      <w:r>
        <w:rPr>
          <w:b/>
        </w:rPr>
        <w:t>in</w:t>
      </w:r>
      <w:r>
        <w:t xml:space="preserve"> investigating </w:t>
      </w:r>
      <w:r>
        <w:rPr>
          <w:b/>
        </w:rPr>
        <w:t>the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which</w:t>
      </w:r>
      <w:r>
        <w:t xml:space="preserve"> reflection </w:t>
      </w:r>
      <w:r>
        <w:rPr>
          <w:b/>
        </w:rPr>
        <w:t>might</w:t>
      </w:r>
      <w:r>
        <w:t xml:space="preserve"> flourish—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subject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guidance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literature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designed</w:t>
      </w:r>
      <w:r>
        <w:t xml:space="preserve"> an experimental strategy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in</w:t>
      </w:r>
      <w:r>
        <w:t xml:space="preserve"> Virginia </w:t>
      </w:r>
      <w:r>
        <w:rPr>
          <w:b/>
        </w:rPr>
        <w:t>and</w:t>
      </w:r>
      <w:r>
        <w:t xml:space="preserve"> worked </w:t>
      </w:r>
      <w:r>
        <w:rPr>
          <w:b/>
        </w:rPr>
        <w:t>with</w:t>
      </w:r>
      <w:r>
        <w:t xml:space="preserve"> 40 </w:t>
      </w:r>
      <w:r>
        <w:rPr>
          <w:b/>
        </w:rPr>
        <w:t>practicing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concerned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“</w:t>
      </w:r>
      <w:r>
        <w:rPr>
          <w:b/>
        </w:rPr>
        <w:t>drawn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new</w:t>
      </w:r>
      <w:r>
        <w:t xml:space="preserve">, </w:t>
      </w:r>
      <w:r>
        <w:rPr>
          <w:b/>
        </w:rPr>
        <w:t>refreshing</w:t>
      </w:r>
      <w:r>
        <w:t xml:space="preserve"> conceptions </w:t>
      </w:r>
      <w:r>
        <w:rPr>
          <w:b/>
        </w:rPr>
        <w:t>of</w:t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void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abstractions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realities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teacher</w:t>
      </w:r>
      <w:r>
        <w:t xml:space="preserve"> reflection </w:t>
      </w:r>
      <w:r>
        <w:rPr>
          <w:b/>
        </w:rPr>
        <w:t>is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bridge</w:t>
      </w:r>
      <w:r>
        <w:t xml:space="preserve">. Reflection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task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easy</w:t>
      </w:r>
      <w:r>
        <w:t xml:space="preserve">.” </w:t>
      </w:r>
      <w:r>
        <w:rPr>
          <w:b/>
        </w:rPr>
        <w:t>The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program </w:t>
      </w:r>
      <w:r>
        <w:rPr>
          <w:b/>
        </w:rPr>
        <w:t>of</w:t>
      </w:r>
      <w:r>
        <w:t xml:space="preserve"> </w:t>
      </w:r>
      <w:r>
        <w:rPr>
          <w:b/>
        </w:rPr>
        <w:t>talking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events</w:t>
      </w:r>
      <w:r>
        <w:t xml:space="preserve">, </w:t>
      </w:r>
      <w:r>
        <w:rPr>
          <w:b/>
        </w:rPr>
        <w:t>moving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reflecting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specific</w:t>
      </w:r>
      <w:r>
        <w:t xml:space="preserve"> issues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supported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later</w:t>
      </w:r>
      <w:r>
        <w:t xml:space="preserve"> an </w:t>
      </w:r>
      <w:r>
        <w:rPr>
          <w:b/>
        </w:rPr>
        <w:t>independent</w:t>
      </w:r>
      <w:r>
        <w:t xml:space="preserve">, </w:t>
      </w:r>
      <w:r>
        <w:rPr>
          <w:b/>
        </w:rPr>
        <w:t>manner</w:t>
      </w:r>
      <w:r>
        <w:t>.</w:t>
      </w:r>
    </w:p>
    <w:p>
      <w:r>
        <w:t xml:space="preserve">Wildman </w:t>
      </w:r>
      <w:r>
        <w:rPr>
          <w:b/>
        </w:rPr>
        <w:t>and</w:t>
      </w:r>
      <w:r>
        <w:t xml:space="preserve"> Niles </w:t>
      </w:r>
      <w:r>
        <w:rPr>
          <w:b/>
        </w:rPr>
        <w:t>observed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systematic</w:t>
      </w:r>
      <w:r>
        <w:t xml:space="preserve"> reflection </w:t>
      </w:r>
      <w:r>
        <w:rPr>
          <w:b/>
        </w:rPr>
        <w:t>on</w:t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sound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classroom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in</w:t>
      </w:r>
      <w:r>
        <w:t xml:space="preserve"> an objective </w:t>
      </w:r>
      <w:r>
        <w:rPr>
          <w:b/>
        </w:rPr>
        <w:t>manner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describe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initial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whom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working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“utilitarian... </w:t>
      </w:r>
      <w:r>
        <w:rPr>
          <w:b/>
        </w:rPr>
        <w:t>and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rich</w:t>
      </w:r>
      <w:r>
        <w:t xml:space="preserve"> </w:t>
      </w:r>
      <w:r>
        <w:rPr>
          <w:b/>
        </w:rPr>
        <w:t>or</w:t>
      </w:r>
      <w:r>
        <w:t xml:space="preserve"> detailed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drive</w:t>
      </w:r>
      <w:r>
        <w:t xml:space="preserve"> </w:t>
      </w:r>
      <w:r>
        <w:rPr>
          <w:b/>
        </w:rPr>
        <w:t>systematic</w:t>
      </w:r>
      <w:r>
        <w:t xml:space="preserve"> reflection.” </w:t>
      </w:r>
      <w:r>
        <w:rPr>
          <w:b/>
        </w:rPr>
        <w:t>Teachers</w:t>
      </w:r>
      <w:r>
        <w:t xml:space="preserve"> rarely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or</w:t>
      </w:r>
      <w:r>
        <w:t xml:space="preserve"> opportunities </w:t>
      </w:r>
      <w:r>
        <w:rPr>
          <w:b/>
        </w:rPr>
        <w:t>to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in</w:t>
      </w:r>
      <w:r>
        <w:t xml:space="preserve"> an objective </w:t>
      </w:r>
      <w:r>
        <w:rPr>
          <w:b/>
        </w:rPr>
        <w:t>manner</w:t>
      </w:r>
      <w:r>
        <w:t xml:space="preserve">. Further observation revealed </w:t>
      </w:r>
      <w:r>
        <w:rPr>
          <w:b/>
        </w:rPr>
        <w:t>the</w:t>
      </w:r>
      <w:r>
        <w:t xml:space="preserve"> </w:t>
      </w:r>
      <w:r>
        <w:rPr>
          <w:b/>
        </w:rPr>
        <w:t>tendency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evaluate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review</w:t>
      </w:r>
      <w:r>
        <w:t xml:space="preserve"> </w:t>
      </w:r>
      <w:r>
        <w:rPr>
          <w:b/>
        </w:rPr>
        <w:t>the</w:t>
      </w:r>
      <w:r>
        <w:t xml:space="preserve"> contributory factors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considered</w:t>
      </w:r>
      <w:r>
        <w:t xml:space="preserve"> </w:t>
      </w:r>
      <w:r>
        <w:rPr>
          <w:b/>
        </w:rPr>
        <w:t>manner</w:t>
      </w:r>
      <w:r>
        <w:t xml:space="preserve"> </w:t>
      </w:r>
      <w:r>
        <w:rPr>
          <w:b/>
        </w:rPr>
        <w:t>by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effect</w:t>
      </w:r>
      <w:r>
        <w:t xml:space="preserve">, </w:t>
      </w:r>
      <w:r>
        <w:rPr>
          <w:b/>
        </w:rPr>
        <w:t>standing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situation</w:t>
      </w:r>
      <w:r>
        <w:t>.</w:t>
      </w:r>
    </w:p>
    <w:p>
      <w:r/>
      <w:r>
        <w:rPr>
          <w:b/>
        </w:rPr>
        <w:t>Helping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to</w:t>
      </w:r>
      <w:r>
        <w:t xml:space="preserve"> revise </w:t>
      </w:r>
      <w:r>
        <w:rPr>
          <w:b/>
        </w:rPr>
        <w:t>their</w:t>
      </w:r>
      <w:r>
        <w:t xml:space="preserve"> </w:t>
      </w:r>
      <w:r>
        <w:rPr>
          <w:b/>
        </w:rPr>
        <w:t>thinking</w:t>
      </w:r>
      <w:r/>
      <w:r>
        <w:rPr>
          <w:b/>
        </w:rPr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classroom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central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patience</w:t>
      </w:r>
      <w:r>
        <w:t xml:space="preserve"> </w:t>
      </w:r>
      <w:r>
        <w:rPr>
          <w:b/>
        </w:rPr>
        <w:t>and</w:t>
      </w:r>
      <w:r>
        <w:t xml:space="preserve"> effective </w:t>
      </w:r>
      <w:r>
        <w:rPr>
          <w:b/>
        </w:rPr>
        <w:t>trainers</w:t>
      </w:r>
      <w:r>
        <w:t xml:space="preserve">. </w:t>
      </w:r>
      <w:r>
        <w:rPr>
          <w:b/>
        </w:rPr>
        <w:t>The</w:t>
      </w:r>
      <w:r>
        <w:t xml:space="preserve"> researchers estimate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initial</w:t>
      </w:r>
      <w:r>
        <w:t xml:space="preserve"> </w:t>
      </w:r>
      <w:r>
        <w:rPr>
          <w:b/>
        </w:rPr>
        <w:t>training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events</w:t>
      </w:r>
      <w:r>
        <w:t xml:space="preserve"> objectively </w:t>
      </w:r>
      <w:r>
        <w:rPr>
          <w:b/>
        </w:rPr>
        <w:t>took</w:t>
      </w:r>
      <w:r>
        <w:t xml:space="preserve"> </w:t>
      </w:r>
      <w:r>
        <w:rPr>
          <w:b/>
        </w:rPr>
        <w:t>between</w:t>
      </w:r>
      <w:r>
        <w:t xml:space="preserve"> 20 </w:t>
      </w:r>
      <w:r>
        <w:rPr>
          <w:b/>
        </w:rPr>
        <w:t>and</w:t>
      </w:r>
      <w:r>
        <w:t xml:space="preserve"> 30 </w:t>
      </w:r>
      <w:r>
        <w:rPr>
          <w:b/>
        </w:rPr>
        <w:t>hours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hours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skills</w:t>
      </w:r>
      <w:r>
        <w:t xml:space="preserve"> </w:t>
      </w:r>
      <w:r>
        <w:rPr>
          <w:b/>
        </w:rPr>
        <w:t>of</w:t>
      </w:r>
      <w:r>
        <w:t xml:space="preserve"> reflection.</w:t>
      </w:r>
    </w:p>
    <w:p>
      <w:r>
        <w:t xml:space="preserve">Wildman </w:t>
      </w:r>
      <w:r>
        <w:rPr>
          <w:b/>
        </w:rPr>
        <w:t>and</w:t>
      </w:r>
      <w:r>
        <w:t xml:space="preserve"> Niles identify </w:t>
      </w:r>
      <w:r>
        <w:rPr>
          <w:b/>
        </w:rPr>
        <w:t>three</w:t>
      </w:r>
      <w:r>
        <w:t xml:space="preserve"> </w:t>
      </w:r>
      <w:r>
        <w:rPr>
          <w:b/>
        </w:rPr>
        <w:t>principles</w:t>
      </w:r>
      <w:r>
        <w:t xml:space="preserve"> </w:t>
      </w:r>
      <w:r>
        <w:rPr>
          <w:b/>
        </w:rPr>
        <w:t>that</w:t>
      </w:r>
      <w:r>
        <w:t xml:space="preserve"> facilitate reflective </w:t>
      </w:r>
      <w:r>
        <w:rPr>
          <w:b/>
        </w:rPr>
        <w:t>practice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situation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from</w:t>
      </w:r>
      <w:r>
        <w:t xml:space="preserve"> administrators </w:t>
      </w:r>
      <w:r>
        <w:rPr>
          <w:b/>
        </w:rPr>
        <w:t>in</w:t>
      </w:r>
      <w:r>
        <w:t xml:space="preserve"> an </w:t>
      </w:r>
      <w:r>
        <w:rPr>
          <w:b/>
        </w:rPr>
        <w:t>education</w:t>
      </w:r>
      <w:r>
        <w:t xml:space="preserve"> </w:t>
      </w:r>
      <w:r>
        <w:rPr>
          <w:b/>
        </w:rPr>
        <w:t>system</w:t>
      </w:r>
      <w:r>
        <w:t xml:space="preserve">, enabling </w:t>
      </w:r>
      <w:r>
        <w:rPr>
          <w:b/>
        </w:rPr>
        <w:t>teachers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requirements</w:t>
      </w:r>
      <w:r>
        <w:t xml:space="preserve"> </w:t>
      </w:r>
      <w:r>
        <w:rPr>
          <w:b/>
        </w:rPr>
        <w:t>of</w:t>
      </w:r>
      <w:r>
        <w:t xml:space="preserve"> reflective </w:t>
      </w:r>
      <w:r>
        <w:rPr>
          <w:b/>
        </w:rPr>
        <w:t>practice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relates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students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availability </w:t>
      </w:r>
      <w:r>
        <w:rPr>
          <w:b/>
        </w:rPr>
        <w:t>of</w:t>
      </w:r>
      <w:r>
        <w:t xml:space="preserve"> sufficient </w:t>
      </w:r>
      <w:r>
        <w:rPr>
          <w:b/>
        </w:rPr>
        <w:t>time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space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program </w:t>
      </w:r>
      <w:r>
        <w:rPr>
          <w:b/>
        </w:rPr>
        <w:t>described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aside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immediate</w:t>
      </w:r>
      <w:r>
        <w:t xml:space="preserve"> </w:t>
      </w:r>
      <w:r>
        <w:rPr>
          <w:b/>
        </w:rPr>
        <w:t>demands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their</w:t>
      </w:r>
      <w:r>
        <w:t xml:space="preserve"> reflective </w:t>
      </w:r>
      <w:r>
        <w:rPr>
          <w:b/>
        </w:rPr>
        <w:t>skills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collaborative </w:t>
      </w:r>
      <w:r>
        <w:rPr>
          <w:b/>
        </w:rPr>
        <w:t>environment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teachers</w:t>
      </w:r>
      <w:r>
        <w:t xml:space="preserve">. </w:t>
      </w:r>
      <w:r>
        <w:rPr>
          <w:b/>
        </w:rPr>
        <w:t>Support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encouragement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program cope </w:t>
      </w:r>
      <w:r>
        <w:rPr>
          <w:b/>
        </w:rPr>
        <w:t>with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professional </w:t>
      </w:r>
      <w:r>
        <w:rPr>
          <w:b/>
        </w:rPr>
        <w:t>life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comfortable</w:t>
      </w:r>
      <w:r>
        <w:t xml:space="preserve">. Wildman </w:t>
      </w:r>
      <w:r>
        <w:rPr>
          <w:b/>
        </w:rPr>
        <w:t>and</w:t>
      </w:r>
      <w:r>
        <w:t xml:space="preserve"> Niles </w:t>
      </w:r>
      <w:r>
        <w:rPr>
          <w:b/>
        </w:rPr>
        <w:t>make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summary</w:t>
      </w:r>
      <w:r>
        <w:t xml:space="preserve"> </w:t>
      </w:r>
      <w:r>
        <w:rPr>
          <w:b/>
        </w:rPr>
        <w:t>comment</w:t>
      </w:r>
      <w:r>
        <w:t>: “</w:t>
      </w:r>
      <w:r>
        <w:rPr>
          <w:b/>
        </w:rPr>
        <w:t>Perhaps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thing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learned</w:t>
      </w:r>
      <w:r/>
      <w:r>
        <w:rPr>
          <w:b/>
        </w:rPr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teacher</w:t>
      </w:r>
      <w:r>
        <w:t>-</w:t>
      </w:r>
      <w:r>
        <w:rPr>
          <w:b/>
        </w:rPr>
        <w:t>as</w:t>
      </w:r>
      <w:r>
        <w:t xml:space="preserve">-reflective-practitioner </w:t>
      </w:r>
      <w:r>
        <w:rPr>
          <w:b/>
        </w:rPr>
        <w:t>will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happen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compelling </w:t>
      </w:r>
      <w:r>
        <w:rPr>
          <w:b/>
        </w:rPr>
        <w:t>idea</w:t>
      </w:r>
      <w:r>
        <w:t>.”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Wildman </w:t>
      </w:r>
      <w:r>
        <w:rPr>
          <w:b/>
        </w:rPr>
        <w:t>and</w:t>
      </w:r>
      <w:r>
        <w:t xml:space="preserve"> Niles </w:t>
      </w:r>
      <w:r>
        <w:rPr>
          <w:b/>
        </w:rPr>
        <w:t>suggests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recognizing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difficulties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instituting</w:t>
      </w:r>
      <w:r>
        <w:t xml:space="preserve"> reflective </w:t>
      </w:r>
      <w:r>
        <w:rPr>
          <w:b/>
        </w:rPr>
        <w:t>practice</w:t>
      </w:r>
      <w:r>
        <w:t xml:space="preserve">. </w:t>
      </w:r>
      <w:r>
        <w:rPr>
          <w:b/>
        </w:rPr>
        <w:t>Others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noted</w:t>
      </w:r>
      <w:r>
        <w:t xml:space="preserve"> </w:t>
      </w:r>
      <w:r>
        <w:rPr>
          <w:b/>
        </w:rPr>
        <w:t>this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teaching</w:t>
      </w:r>
      <w:r>
        <w:t xml:space="preserve"> </w:t>
      </w:r>
      <w:r>
        <w:rPr>
          <w:b/>
        </w:rPr>
        <w:t>profession</w:t>
      </w:r>
      <w:r>
        <w:t xml:space="preserve">’s cultural inhibitions </w:t>
      </w:r>
      <w:r>
        <w:rPr>
          <w:b/>
        </w:rPr>
        <w:t>about</w:t>
      </w:r>
      <w:r>
        <w:t xml:space="preserve"> reflective </w:t>
      </w:r>
      <w:r>
        <w:rPr>
          <w:b/>
        </w:rPr>
        <w:t>practice</w:t>
      </w:r>
      <w:r>
        <w:t xml:space="preserve">. Zeichner </w:t>
      </w:r>
      <w:r>
        <w:rPr>
          <w:b/>
        </w:rPr>
        <w:t>and</w:t>
      </w:r>
      <w:r>
        <w:t xml:space="preserve"> Liston (1987) </w:t>
      </w:r>
      <w:r>
        <w:rPr>
          <w:b/>
        </w:rPr>
        <w:t>point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inconsistency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teacher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(reflective) professional </w:t>
      </w:r>
      <w:r>
        <w:rPr>
          <w:b/>
        </w:rPr>
        <w:t>decision</w:t>
      </w:r>
      <w:r>
        <w:t xml:space="preserve"> maker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usual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teacher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technician, </w:t>
      </w:r>
      <w:r>
        <w:rPr>
          <w:b/>
        </w:rPr>
        <w:t>putting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others</w:t>
      </w:r>
      <w:r>
        <w:t xml:space="preserve">. </w:t>
      </w:r>
      <w:r>
        <w:rPr>
          <w:b/>
        </w:rPr>
        <w:t>More</w:t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cultural issues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matter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motivation</w:t>
      </w:r>
      <w:r>
        <w:t xml:space="preserve">. </w:t>
      </w:r>
      <w:r>
        <w:rPr>
          <w:b/>
        </w:rPr>
        <w:t>Becoming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reflective practitioner </w:t>
      </w:r>
      <w:r>
        <w:rPr>
          <w:b/>
        </w:rPr>
        <w:t>requires</w:t>
      </w:r>
      <w:r>
        <w:t xml:space="preserve"> </w:t>
      </w:r>
      <w:r>
        <w:rPr>
          <w:b/>
        </w:rPr>
        <w:t>extra</w:t>
      </w:r>
      <w:r>
        <w:t xml:space="preserve"> </w:t>
      </w:r>
      <w:r>
        <w:rPr>
          <w:b/>
        </w:rPr>
        <w:t>work</w:t>
      </w:r>
      <w:r>
        <w:t xml:space="preserve"> (Jaworski, 1993)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only</w:t>
      </w:r>
      <w:r>
        <w:t xml:space="preserve"> vaguely defined </w:t>
      </w:r>
      <w:r>
        <w:rPr>
          <w:b/>
        </w:rPr>
        <w:t>goals</w:t>
      </w:r>
      <w:r>
        <w:t xml:space="preserve"> </w:t>
      </w:r>
      <w:r>
        <w:rPr>
          <w:b/>
        </w:rPr>
        <w:t>with</w:t>
      </w:r>
      <w:r>
        <w:t xml:space="preserve">, </w:t>
      </w:r>
      <w:r>
        <w:rPr>
          <w:b/>
        </w:rPr>
        <w:t>perhaps</w:t>
      </w:r>
      <w:r>
        <w:t xml:space="preserve">, </w:t>
      </w:r>
      <w:r>
        <w:rPr>
          <w:b/>
        </w:rPr>
        <w:t>little</w:t>
      </w:r>
      <w:r>
        <w:t xml:space="preserve"> initially perceivable </w:t>
      </w:r>
      <w:r>
        <w:rPr>
          <w:b/>
        </w:rPr>
        <w:t>reward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threat </w:t>
      </w:r>
      <w:r>
        <w:rPr>
          <w:b/>
        </w:rPr>
        <w:t>of</w:t>
      </w:r>
      <w:r>
        <w:t xml:space="preserve"> vulnerability. </w:t>
      </w:r>
      <w:r>
        <w:rPr>
          <w:b/>
        </w:rPr>
        <w:t>Few</w:t>
      </w:r>
      <w:r>
        <w:t xml:space="preserve"> </w:t>
      </w:r>
      <w:r>
        <w:rPr>
          <w:b/>
        </w:rPr>
        <w:t>have</w:t>
      </w:r>
      <w:r>
        <w:t xml:space="preserve"> directly </w:t>
      </w:r>
      <w:r>
        <w:rPr>
          <w:b/>
        </w:rPr>
        <w:t>questioned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lead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teacher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reflective. Apparently,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obvious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toward</w:t>
      </w:r>
      <w:r>
        <w:t xml:space="preserve"> reflective </w:t>
      </w:r>
      <w:r>
        <w:rPr>
          <w:b/>
        </w:rPr>
        <w:t>practice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teacher</w:t>
      </w:r>
      <w:r>
        <w:t xml:space="preserve"> </w:t>
      </w:r>
      <w:r>
        <w:rPr>
          <w:b/>
        </w:rPr>
        <w:t>educators</w:t>
      </w:r>
      <w:r>
        <w:t xml:space="preserve"> </w:t>
      </w:r>
      <w:r>
        <w:rPr>
          <w:b/>
        </w:rPr>
        <w:t>think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thing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many</w:t>
      </w:r>
      <w:r>
        <w:t xml:space="preserve"> unexplored </w:t>
      </w:r>
      <w:r>
        <w:rPr>
          <w:b/>
        </w:rPr>
        <w:t>matters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motivation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reflect</w:t>
      </w:r>
      <w:r>
        <w:t>—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value</w:t>
      </w:r>
      <w:r>
        <w:t xml:space="preserve"> </w:t>
      </w:r>
      <w:r>
        <w:rPr>
          <w:b/>
        </w:rPr>
        <w:t>of</w:t>
      </w:r>
      <w:r>
        <w:t xml:space="preserve"> externally motivated reflection </w:t>
      </w:r>
      <w:r>
        <w:rPr>
          <w:b/>
        </w:rPr>
        <w:t>as</w:t>
      </w:r>
      <w:r>
        <w:t xml:space="preserve"> </w:t>
      </w:r>
      <w:r>
        <w:rPr>
          <w:b/>
        </w:rPr>
        <w:t>opposed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teachers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reflect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habit</w:t>
      </w:r>
      <w:r>
        <w:t>.</w:t>
      </w:r>
    </w:p>
    <w:p>
      <w:r>
        <w:t>count: 210</w:t>
      </w:r>
    </w:p>
    <w:p>
      <w:r>
        <w:br w:type="page"/>
      </w:r>
    </w:p>
    <w:p>
      <w:pPr>
        <w:pStyle w:val="Heading1"/>
      </w:pPr>
      <w:r>
        <w:t>Official 23-Passage 02 Seventeenth-Century Dutch Agriculture</w:t>
      </w:r>
    </w:p>
    <w:p>
      <w:r/>
      <w:r>
        <w:rPr>
          <w:b/>
        </w:rPr>
        <w:t>Agriculture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fishing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sector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economy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Netherlands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. Dutch </w:t>
      </w:r>
      <w:r>
        <w:rPr>
          <w:b/>
        </w:rPr>
        <w:t>agriculture</w:t>
      </w:r>
      <w:r>
        <w:t xml:space="preserve"> </w:t>
      </w:r>
      <w:r>
        <w:rPr>
          <w:b/>
        </w:rPr>
        <w:t>was</w:t>
      </w:r>
      <w:r>
        <w:t xml:space="preserve"> modernized </w:t>
      </w:r>
      <w:r>
        <w:rPr>
          <w:b/>
        </w:rPr>
        <w:t>and</w:t>
      </w:r>
      <w:r>
        <w:t xml:space="preserve"> commercialized: </w:t>
      </w:r>
      <w:r>
        <w:rPr>
          <w:b/>
        </w:rPr>
        <w:t>new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line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market</w:t>
      </w:r>
      <w:r>
        <w:t xml:space="preserve"> </w:t>
      </w:r>
      <w:r>
        <w:rPr>
          <w:b/>
        </w:rPr>
        <w:t>demands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imported</w:t>
      </w:r>
      <w:r>
        <w:t xml:space="preserve"> annually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Baltic region </w:t>
      </w:r>
      <w:r>
        <w:rPr>
          <w:b/>
        </w:rPr>
        <w:t>in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quantities</w:t>
      </w:r>
      <w:r>
        <w:t xml:space="preserve">. </w:t>
      </w:r>
      <w:r>
        <w:rPr>
          <w:b/>
        </w:rPr>
        <w:t>According to</w:t>
      </w:r>
      <w:r/>
      <w:r>
        <w:rPr>
          <w:b/>
        </w:rPr>
      </w:r>
      <w:r>
        <w:t xml:space="preserve"> estimates, </w:t>
      </w:r>
      <w:r>
        <w:rPr>
          <w:b/>
        </w:rPr>
        <w:t>about</w:t>
      </w:r>
      <w:r>
        <w:t xml:space="preserve"> 120,000 </w:t>
      </w:r>
      <w:r>
        <w:rPr>
          <w:b/>
        </w:rPr>
        <w:t>tons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imported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fed</w:t>
      </w:r>
      <w:r>
        <w:t xml:space="preserve"> </w:t>
      </w:r>
      <w:r>
        <w:rPr>
          <w:b/>
        </w:rPr>
        <w:t>about</w:t>
      </w:r>
      <w:r>
        <w:t xml:space="preserve"> 600,000 </w:t>
      </w:r>
      <w:r>
        <w:rPr>
          <w:b/>
        </w:rPr>
        <w:t>people</w:t>
      </w:r>
      <w:r>
        <w:t xml:space="preserve">;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Dutch </w:t>
      </w:r>
      <w:r>
        <w:rPr>
          <w:b/>
        </w:rPr>
        <w:t>population</w:t>
      </w:r>
      <w:r>
        <w:t xml:space="preserve">. </w:t>
      </w:r>
      <w:r>
        <w:rPr>
          <w:b/>
        </w:rPr>
        <w:t>Importing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grain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expensive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consuming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Dutch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themselves</w:t>
      </w:r>
      <w:r>
        <w:t xml:space="preserve">, </w:t>
      </w:r>
      <w:r>
        <w:rPr>
          <w:b/>
        </w:rPr>
        <w:t>kept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stimulated individual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other</w:t>
      </w:r>
      <w:r>
        <w:t xml:space="preserve"> foodstuffs </w:t>
      </w:r>
      <w:r>
        <w:rPr>
          <w:b/>
        </w:rPr>
        <w:t>and</w:t>
      </w:r>
      <w:r>
        <w:t xml:space="preserve"> consumer </w:t>
      </w:r>
      <w:r>
        <w:rPr>
          <w:b/>
        </w:rPr>
        <w:t>goods</w:t>
      </w:r>
      <w:r/>
      <w:r>
        <w:rPr>
          <w:b/>
        </w:rPr>
      </w:r>
      <w:r>
        <w:t>.</w:t>
      </w:r>
    </w:p>
    <w:p>
      <w:r/>
      <w:r>
        <w:rPr>
          <w:b/>
        </w:rPr>
        <w:t>Apart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this</w:t>
      </w:r>
      <w:r>
        <w:t xml:space="preserve">,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up</w:t>
      </w:r>
      <w:r>
        <w:t xml:space="preserve"> labor-intensive </w:t>
      </w:r>
      <w:r>
        <w:rPr>
          <w:b/>
        </w:rPr>
        <w:t>grain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freed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workforce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>
        <w:t xml:space="preserve"> productive </w:t>
      </w:r>
      <w:r>
        <w:rPr>
          <w:b/>
        </w:rPr>
        <w:t>agricultural</w:t>
      </w:r>
      <w:r>
        <w:t xml:space="preserve"> </w:t>
      </w:r>
      <w:r>
        <w:rPr>
          <w:b/>
        </w:rPr>
        <w:t>divisions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peasants</w:t>
      </w:r>
      <w:r>
        <w:t xml:space="preserve"> specialized </w:t>
      </w:r>
      <w:r>
        <w:rPr>
          <w:b/>
        </w:rPr>
        <w:t>in</w:t>
      </w:r>
      <w:r>
        <w:t xml:space="preserve"> livestock husbandry </w:t>
      </w:r>
      <w:r>
        <w:rPr>
          <w:b/>
        </w:rPr>
        <w:t>and</w:t>
      </w:r>
      <w:r>
        <w:t xml:space="preserve"> dairy </w:t>
      </w:r>
      <w:r>
        <w:rPr>
          <w:b/>
        </w:rPr>
        <w:t>farming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cultivating industrial </w:t>
      </w:r>
      <w:r>
        <w:rPr>
          <w:b/>
        </w:rPr>
        <w:t>crops</w:t>
      </w:r>
      <w:r>
        <w:t xml:space="preserve"> </w:t>
      </w:r>
      <w:r>
        <w:rPr>
          <w:b/>
        </w:rPr>
        <w:t>and</w:t>
      </w:r>
      <w:r>
        <w:t xml:space="preserve"> fodder </w:t>
      </w:r>
      <w:r>
        <w:rPr>
          <w:b/>
        </w:rPr>
        <w:t>crops</w:t>
      </w:r>
      <w:r>
        <w:t xml:space="preserve">; flax, madder, </w:t>
      </w:r>
      <w:r>
        <w:rPr>
          <w:b/>
        </w:rPr>
        <w:t>and</w:t>
      </w:r>
      <w:r>
        <w:t xml:space="preserve"> rape </w:t>
      </w:r>
      <w:r>
        <w:rPr>
          <w:b/>
        </w:rPr>
        <w:t>were</w:t>
      </w:r>
      <w:r>
        <w:t xml:space="preserve"> </w:t>
      </w:r>
      <w:r>
        <w:rPr>
          <w:b/>
        </w:rPr>
        <w:t>grown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tobacco</w:t>
      </w:r>
      <w:r>
        <w:t xml:space="preserve">, hops, </w:t>
      </w:r>
      <w:r>
        <w:rPr>
          <w:b/>
        </w:rPr>
        <w:t>and</w:t>
      </w:r>
      <w:r>
        <w:t xml:space="preserve"> turnips. </w:t>
      </w:r>
      <w:r>
        <w:rPr>
          <w:b/>
        </w:rPr>
        <w:t>These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bought</w:t>
      </w:r>
      <w:r>
        <w:t xml:space="preserve"> mostly </w:t>
      </w:r>
      <w:r>
        <w:rPr>
          <w:b/>
        </w:rPr>
        <w:t>by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businesses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urban</w:t>
      </w:r>
      <w:r>
        <w:t xml:space="preserve"> consumers </w:t>
      </w:r>
      <w:r>
        <w:rPr>
          <w:b/>
        </w:rPr>
        <w:t>for</w:t>
      </w:r>
      <w:r>
        <w:t xml:space="preserve"> dairy </w:t>
      </w:r>
      <w:r>
        <w:rPr>
          <w:b/>
        </w:rPr>
        <w:t>products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butter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cheese</w:t>
      </w:r>
      <w:r>
        <w:t xml:space="preserve">, </w:t>
      </w:r>
      <w:r>
        <w:rPr>
          <w:b/>
        </w:rPr>
        <w:t>which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had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expensive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grain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prices</w:t>
      </w:r>
      <w:r>
        <w:t xml:space="preserve"> </w:t>
      </w:r>
      <w:r>
        <w:rPr>
          <w:b/>
        </w:rPr>
        <w:t>encouraged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peasants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improve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animal</w:t>
      </w:r>
      <w:r>
        <w:t xml:space="preserve"> husbandry </w:t>
      </w:r>
      <w:r>
        <w:rPr>
          <w:b/>
        </w:rPr>
        <w:t>techniques</w:t>
      </w:r>
      <w:r>
        <w:t xml:space="preserve">;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feeding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animals</w:t>
      </w:r>
      <w:r>
        <w:t xml:space="preserve"> indoors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raise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milk</w:t>
      </w:r>
      <w:r>
        <w:t xml:space="preserve"> yield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cows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dairy </w:t>
      </w:r>
      <w:r>
        <w:rPr>
          <w:b/>
        </w:rPr>
        <w:t>farming</w:t>
      </w:r>
      <w:r>
        <w:t xml:space="preserve"> </w:t>
      </w:r>
      <w:r>
        <w:rPr>
          <w:b/>
        </w:rPr>
        <w:t>and</w:t>
      </w:r>
      <w:r>
        <w:t xml:space="preserve"> cultivating industrial </w:t>
      </w:r>
      <w:r>
        <w:rPr>
          <w:b/>
        </w:rPr>
        <w:t>crops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sector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Dutch economy </w:t>
      </w:r>
      <w:r>
        <w:rPr>
          <w:b/>
        </w:rPr>
        <w:t>reflected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agriculture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modernized—horticulture.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fruit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vegetables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gardens</w:t>
      </w:r>
      <w:r>
        <w:t xml:space="preserve"> </w:t>
      </w:r>
      <w:r>
        <w:rPr>
          <w:b/>
        </w:rPr>
        <w:t>belonging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wealthy</w:t>
      </w:r>
      <w:r>
        <w:t xml:space="preserve"> </w:t>
      </w:r>
      <w:r>
        <w:rPr>
          <w:b/>
        </w:rPr>
        <w:t>people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 </w:t>
      </w:r>
      <w:r>
        <w:rPr>
          <w:b/>
        </w:rPr>
        <w:t>when</w:t>
      </w:r>
      <w:r>
        <w:t xml:space="preserve"> horticulture </w:t>
      </w:r>
      <w:r>
        <w:rPr>
          <w:b/>
        </w:rPr>
        <w:t>became</w:t>
      </w:r>
      <w:r>
        <w:t xml:space="preserve"> </w:t>
      </w:r>
      <w:r>
        <w:rPr>
          <w:b/>
        </w:rPr>
        <w:t>accepted</w:t>
      </w:r>
      <w:r>
        <w:t xml:space="preserve"> </w:t>
      </w:r>
      <w:r>
        <w:rPr>
          <w:b/>
        </w:rPr>
        <w:t>as</w:t>
      </w:r>
      <w:r>
        <w:t xml:space="preserve"> an </w:t>
      </w:r>
      <w:r>
        <w:rPr>
          <w:b/>
        </w:rPr>
        <w:t>agricultural</w:t>
      </w:r>
      <w:r>
        <w:t xml:space="preserve"> sector. </w:t>
      </w:r>
      <w:r>
        <w:rPr>
          <w:b/>
        </w:rPr>
        <w:t>Whole</w:t>
      </w:r>
      <w:r>
        <w:t xml:space="preserve"> </w:t>
      </w:r>
      <w:r>
        <w:rPr>
          <w:b/>
        </w:rPr>
        <w:t>villages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cultivate </w:t>
      </w:r>
      <w:r>
        <w:rPr>
          <w:b/>
        </w:rPr>
        <w:t>fruit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vegetables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markets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cities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consumption </w:t>
      </w:r>
      <w:r>
        <w:rPr>
          <w:b/>
        </w:rPr>
        <w:t>of</w:t>
      </w:r>
      <w:r>
        <w:t xml:space="preserve"> </w:t>
      </w:r>
      <w:r>
        <w:rPr>
          <w:b/>
        </w:rPr>
        <w:t>fruit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vegetables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restricted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wealthy</w:t>
      </w:r>
      <w:r>
        <w:t>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both</w:t>
      </w:r>
      <w:r>
        <w:t xml:space="preserve"> consumers </w:t>
      </w:r>
      <w:r>
        <w:rPr>
          <w:b/>
        </w:rPr>
        <w:t>and</w:t>
      </w:r>
      <w:r>
        <w:t xml:space="preserve"> </w:t>
      </w:r>
      <w:r>
        <w:rPr>
          <w:b/>
        </w:rPr>
        <w:t>industry</w:t>
      </w:r>
      <w:r>
        <w:t xml:space="preserve"> </w:t>
      </w:r>
      <w:r>
        <w:rPr>
          <w:b/>
        </w:rPr>
        <w:t>increased</w:t>
      </w:r>
      <w:r>
        <w:t xml:space="preserve">, </w:t>
      </w:r>
      <w:r>
        <w:rPr>
          <w:b/>
        </w:rPr>
        <w:t>agricultural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tried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more</w:t>
      </w:r>
      <w:r>
        <w:t xml:space="preserve"> intensively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reclaim </w:t>
      </w:r>
      <w:r>
        <w:rPr>
          <w:b/>
        </w:rPr>
        <w:t>more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from</w:t>
      </w:r>
      <w:r>
        <w:t xml:space="preserve"> wetlands </w:t>
      </w:r>
      <w:r>
        <w:rPr>
          <w:b/>
        </w:rPr>
        <w:t>and</w:t>
      </w:r>
      <w:r>
        <w:t xml:space="preserve"> </w:t>
      </w:r>
      <w:r>
        <w:rPr>
          <w:b/>
        </w:rPr>
        <w:t>lakes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existing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peasants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crop</w:t>
      </w:r>
      <w:r>
        <w:t xml:space="preserve"> rotation </w:t>
      </w:r>
      <w:r>
        <w:rPr>
          <w:b/>
        </w:rPr>
        <w:t>and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,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apply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waste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regularly,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leaving</w:t>
      </w:r>
      <w:r>
        <w:t xml:space="preserve"> </w:t>
      </w:r>
      <w:r>
        <w:rPr>
          <w:b/>
        </w:rPr>
        <w:t>the</w:t>
      </w:r>
      <w:r>
        <w:t xml:space="preserve"> fertilization </w:t>
      </w:r>
      <w:r>
        <w:rPr>
          <w:b/>
        </w:rPr>
        <w:t>process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grazing livestock.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time</w:t>
      </w:r>
      <w:r>
        <w:t xml:space="preserve"> industrial </w:t>
      </w:r>
      <w:r>
        <w:rPr>
          <w:b/>
        </w:rPr>
        <w:t>waste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ash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soap</w:t>
      </w:r>
      <w:r>
        <w:t xml:space="preserve">-boilers, </w:t>
      </w:r>
      <w:r>
        <w:rPr>
          <w:b/>
        </w:rPr>
        <w:t>was</w:t>
      </w:r>
      <w:r>
        <w:t xml:space="preserve"> </w:t>
      </w:r>
      <w:r>
        <w:rPr>
          <w:b/>
        </w:rPr>
        <w:t>collected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artificial</w:t>
      </w:r>
      <w:r>
        <w:t xml:space="preserve"> fertilizer. </w:t>
      </w:r>
      <w:r>
        <w:rPr>
          <w:b/>
        </w:rPr>
        <w:t>The</w:t>
      </w:r>
      <w:r>
        <w:t xml:space="preserve"> </w:t>
      </w:r>
      <w:r>
        <w:rPr>
          <w:b/>
        </w:rPr>
        <w:t>increased</w:t>
      </w:r>
      <w:r>
        <w:t xml:space="preserve"> yield </w:t>
      </w:r>
      <w:r>
        <w:rPr>
          <w:b/>
        </w:rPr>
        <w:t>and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justified reclaiming </w:t>
      </w:r>
      <w:r>
        <w:rPr>
          <w:b/>
        </w:rPr>
        <w:t>and</w:t>
      </w:r>
      <w:r>
        <w:t xml:space="preserve"> draining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land</w:t>
      </w:r>
      <w:r>
        <w:t>.</w:t>
      </w:r>
    </w:p>
    <w:p>
      <w:r/>
      <w:r>
        <w:rPr>
          <w:b/>
        </w:rPr>
        <w:t>The</w:t>
      </w:r>
      <w:r>
        <w:t xml:space="preserve"> Dutch </w:t>
      </w:r>
      <w:r>
        <w:rPr>
          <w:b/>
        </w:rPr>
        <w:t>battle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is</w:t>
      </w:r>
      <w:r>
        <w:t xml:space="preserve"> legendary. Noorderkwartier </w:t>
      </w:r>
      <w:r>
        <w:rPr>
          <w:b/>
        </w:rPr>
        <w:t>in</w:t>
      </w:r>
      <w:r>
        <w:t xml:space="preserve"> Holland,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numerous </w:t>
      </w:r>
      <w:r>
        <w:rPr>
          <w:b/>
        </w:rPr>
        <w:t>lakes</w:t>
      </w:r>
      <w:r>
        <w:t xml:space="preserve"> </w:t>
      </w:r>
      <w:r>
        <w:rPr>
          <w:b/>
        </w:rPr>
        <w:t>and</w:t>
      </w:r>
      <w:r>
        <w:t xml:space="preserve"> stretches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was</w:t>
      </w:r>
      <w:r>
        <w:t xml:space="preserve"> particularly </w:t>
      </w:r>
      <w:r>
        <w:rPr>
          <w:b/>
        </w:rPr>
        <w:t>suitable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land</w:t>
      </w:r>
      <w:r>
        <w:t xml:space="preserve"> reclamation </w:t>
      </w:r>
      <w:r>
        <w:rPr>
          <w:b/>
        </w:rPr>
        <w:t>and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biggest </w:t>
      </w:r>
      <w:r>
        <w:rPr>
          <w:b/>
        </w:rPr>
        <w:t>projects</w:t>
      </w:r>
      <w:r>
        <w:t xml:space="preserve"> </w:t>
      </w:r>
      <w:r>
        <w:rPr>
          <w:b/>
        </w:rPr>
        <w:t>undertaken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draining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Beemster </w:t>
      </w:r>
      <w:r>
        <w:rPr>
          <w:b/>
        </w:rPr>
        <w:t>lake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in</w:t>
      </w:r>
      <w:r>
        <w:t xml:space="preserve"> 1608. </w:t>
      </w:r>
      <w:r>
        <w:rPr>
          <w:b/>
        </w:rPr>
        <w:t>The</w:t>
      </w:r>
      <w:r>
        <w:t xml:space="preserve"> richest </w:t>
      </w:r>
      <w:r>
        <w:rPr>
          <w:b/>
        </w:rPr>
        <w:t>merchants</w:t>
      </w:r>
      <w:r>
        <w:t xml:space="preserve"> </w:t>
      </w:r>
      <w:r>
        <w:rPr>
          <w:b/>
        </w:rPr>
        <w:t>in</w:t>
      </w:r>
      <w:r>
        <w:t xml:space="preserve"> Amsterdam </w:t>
      </w:r>
      <w:r>
        <w:rPr>
          <w:b/>
        </w:rPr>
        <w:t>contributed</w:t>
      </w:r>
      <w:r>
        <w:t xml:space="preserve"> </w:t>
      </w:r>
      <w:r>
        <w:rPr>
          <w:b/>
        </w:rPr>
        <w:t>money</w:t>
      </w:r>
      <w:r>
        <w:t xml:space="preserve"> </w:t>
      </w:r>
      <w:r>
        <w:rPr>
          <w:b/>
        </w:rPr>
        <w:t>to</w:t>
      </w:r>
      <w:r>
        <w:t xml:space="preserve"> reclaim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7,100 hectares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. </w:t>
      </w:r>
      <w:r>
        <w:rPr>
          <w:b/>
        </w:rPr>
        <w:t>Forty</w:t>
      </w:r>
      <w:r>
        <w:t>-</w:t>
      </w:r>
      <w:r>
        <w:rPr>
          <w:b/>
        </w:rPr>
        <w:t>three</w:t>
      </w:r>
      <w:r>
        <w:t xml:space="preserve"> windmills </w:t>
      </w:r>
      <w:r>
        <w:rPr>
          <w:b/>
        </w:rPr>
        <w:t>powered</w:t>
      </w:r>
      <w:r>
        <w:t xml:space="preserve"> </w:t>
      </w:r>
      <w:r>
        <w:rPr>
          <w:b/>
        </w:rPr>
        <w:t>the</w:t>
      </w:r>
      <w:r>
        <w:t xml:space="preserve"> drainage </w:t>
      </w:r>
      <w:r>
        <w:rPr>
          <w:b/>
        </w:rPr>
        <w:t>pumps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lease </w:t>
      </w:r>
      <w:r>
        <w:rPr>
          <w:b/>
        </w:rPr>
        <w:t>the</w:t>
      </w:r>
      <w:r>
        <w:t xml:space="preserve"> reclamation </w:t>
      </w:r>
      <w:r>
        <w:rPr>
          <w:b/>
        </w:rPr>
        <w:t>to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as</w:t>
      </w:r>
      <w:r>
        <w:t xml:space="preserve"> 1612,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investors </w:t>
      </w:r>
      <w:r>
        <w:rPr>
          <w:b/>
        </w:rPr>
        <w:t>receiving</w:t>
      </w:r>
      <w:r>
        <w:t xml:space="preserve"> </w:t>
      </w:r>
      <w:r>
        <w:rPr>
          <w:b/>
        </w:rPr>
        <w:t>annual</w:t>
      </w:r>
      <w:r>
        <w:t xml:space="preserve"> leasing payments </w:t>
      </w:r>
      <w:r>
        <w:rPr>
          <w:b/>
        </w:rPr>
        <w:t>at</w:t>
      </w:r>
      <w:r>
        <w:t xml:space="preserve"> an </w:t>
      </w:r>
      <w:r>
        <w:rPr>
          <w:b/>
        </w:rPr>
        <w:t>interest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17 </w:t>
      </w:r>
      <w:r>
        <w:rPr>
          <w:b/>
        </w:rPr>
        <w:t>percent</w:t>
      </w:r>
      <w:r>
        <w:t xml:space="preserve">. </w:t>
      </w:r>
      <w:r>
        <w:rPr>
          <w:b/>
        </w:rPr>
        <w:t>Land</w:t>
      </w:r>
      <w:r>
        <w:t xml:space="preserve"> reclamation </w:t>
      </w:r>
      <w:r>
        <w:rPr>
          <w:b/>
        </w:rPr>
        <w:t>continued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between</w:t>
      </w:r>
      <w:r>
        <w:t xml:space="preserve"> 1590 </w:t>
      </w:r>
      <w:r>
        <w:rPr>
          <w:b/>
        </w:rPr>
        <w:t>and</w:t>
      </w:r>
      <w:r>
        <w:t xml:space="preserve"> 1665 </w:t>
      </w:r>
      <w:r>
        <w:rPr>
          <w:b/>
        </w:rPr>
        <w:t>almost</w:t>
      </w:r>
      <w:r>
        <w:t xml:space="preserve"> 100,000 hectares </w:t>
      </w:r>
      <w:r>
        <w:rPr>
          <w:b/>
        </w:rPr>
        <w:t>were</w:t>
      </w:r>
      <w:r>
        <w:t xml:space="preserve"> reclaimed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wetland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Holland, Zeeland, </w:t>
      </w:r>
      <w:r>
        <w:rPr>
          <w:b/>
        </w:rPr>
        <w:t>and</w:t>
      </w:r>
      <w:r>
        <w:t xml:space="preserve"> Friesland. </w:t>
      </w:r>
      <w:r>
        <w:rPr>
          <w:b/>
        </w:rPr>
        <w:t>However</w:t>
      </w:r>
      <w:r>
        <w:t xml:space="preserve">, </w:t>
      </w:r>
      <w:r>
        <w:rPr>
          <w:b/>
        </w:rPr>
        <w:t>land</w:t>
      </w:r>
      <w:r>
        <w:t xml:space="preserve"> reclamation </w:t>
      </w:r>
      <w:r>
        <w:rPr>
          <w:b/>
        </w:rPr>
        <w:t>decreased</w:t>
      </w:r>
      <w:r>
        <w:t xml:space="preserve"> significantly after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fall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land</w:t>
      </w:r>
      <w:r>
        <w:t xml:space="preserve"> reclamation </w:t>
      </w:r>
      <w:r>
        <w:rPr>
          <w:b/>
        </w:rPr>
        <w:t>far</w:t>
      </w:r>
      <w:r>
        <w:t xml:space="preserve"> </w:t>
      </w:r>
      <w:r>
        <w:rPr>
          <w:b/>
        </w:rPr>
        <w:t>less</w:t>
      </w:r>
      <w:r>
        <w:t xml:space="preserve"> profitable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century</w:t>
      </w:r>
      <w:r>
        <w:t>.</w:t>
      </w:r>
    </w:p>
    <w:p>
      <w:r>
        <w:t xml:space="preserve">Dutch </w:t>
      </w:r>
      <w:r>
        <w:rPr>
          <w:b/>
        </w:rPr>
        <w:t>agriculture</w:t>
      </w:r>
      <w:r>
        <w:t xml:space="preserve"> </w:t>
      </w:r>
      <w:r>
        <w:rPr>
          <w:b/>
        </w:rPr>
        <w:t>was</w:t>
      </w:r>
      <w:r>
        <w:t xml:space="preserve"> finally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agricultural</w:t>
      </w:r>
      <w:r>
        <w:t xml:space="preserve"> crisis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astonishing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that</w:t>
      </w:r>
      <w:r>
        <w:t xml:space="preserve"> Dutch </w:t>
      </w:r>
      <w:r>
        <w:rPr>
          <w:b/>
        </w:rPr>
        <w:t>agriculture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critical </w:t>
      </w:r>
      <w:r>
        <w:rPr>
          <w:b/>
        </w:rPr>
        <w:t>phenomena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sales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production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crisis </w:t>
      </w:r>
      <w:r>
        <w:rPr>
          <w:b/>
        </w:rPr>
        <w:t>appeared</w:t>
      </w:r>
      <w:r>
        <w:t xml:space="preserve"> </w:t>
      </w:r>
      <w:r>
        <w:rPr>
          <w:b/>
        </w:rPr>
        <w:t>only</w:t>
      </w:r>
      <w:r>
        <w:t xml:space="preserve"> relatively </w:t>
      </w:r>
      <w:r>
        <w:rPr>
          <w:b/>
        </w:rPr>
        <w:t>late</w:t>
      </w:r>
      <w:r>
        <w:t xml:space="preserve"> </w:t>
      </w:r>
      <w:r>
        <w:rPr>
          <w:b/>
        </w:rPr>
        <w:t>in</w:t>
      </w:r>
      <w:r>
        <w:t xml:space="preserve"> Dutch </w:t>
      </w:r>
      <w:r>
        <w:rPr>
          <w:b/>
        </w:rPr>
        <w:t>agriculture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whole</w:t>
      </w:r>
      <w:r>
        <w:t xml:space="preserve">, </w:t>
      </w:r>
      <w:r>
        <w:rPr>
          <w:b/>
        </w:rPr>
        <w:t>the</w:t>
      </w:r>
      <w:r>
        <w:t xml:space="preserve"> exceptional reduction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fall</w:t>
      </w:r>
      <w:r>
        <w:t xml:space="preserve">. Dutch </w:t>
      </w:r>
      <w:r>
        <w:rPr>
          <w:b/>
        </w:rPr>
        <w:t>peasants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remain</w:t>
      </w:r>
      <w:r>
        <w:t xml:space="preserve"> unaffected </w:t>
      </w:r>
      <w:r>
        <w:rPr>
          <w:b/>
        </w:rPr>
        <w:t>by</w:t>
      </w:r>
      <w:r>
        <w:t xml:space="preserve"> </w:t>
      </w:r>
      <w:r>
        <w:rPr>
          <w:b/>
        </w:rPr>
        <w:t>this</w:t>
      </w:r>
      <w:r>
        <w:t xml:space="preserve"> crisis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specialized </w:t>
      </w:r>
      <w:r>
        <w:rPr>
          <w:b/>
        </w:rPr>
        <w:t>in</w:t>
      </w:r>
      <w:r>
        <w:t xml:space="preserve"> dairy </w:t>
      </w:r>
      <w:r>
        <w:rPr>
          <w:b/>
        </w:rPr>
        <w:t>farming</w:t>
      </w:r>
      <w:r>
        <w:t xml:space="preserve">, industrial </w:t>
      </w:r>
      <w:r>
        <w:rPr>
          <w:b/>
        </w:rPr>
        <w:t>crops</w:t>
      </w:r>
      <w:r>
        <w:t xml:space="preserve">, </w:t>
      </w:r>
      <w:r>
        <w:rPr>
          <w:b/>
        </w:rPr>
        <w:t>and</w:t>
      </w:r>
      <w:r>
        <w:t xml:space="preserve"> horticulture. </w:t>
      </w:r>
      <w:r>
        <w:rPr>
          <w:b/>
        </w:rPr>
        <w:t>However</w:t>
      </w:r>
      <w:r>
        <w:t xml:space="preserve">,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were</w:t>
      </w:r>
      <w:r>
        <w:t xml:space="preserve"> overtaken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agricultural</w:t>
      </w:r>
      <w:r>
        <w:t xml:space="preserve"> crisis.</w:t>
      </w:r>
    </w:p>
    <w:p>
      <w:r>
        <w:t>count: 210</w:t>
      </w:r>
    </w:p>
    <w:p>
      <w:r>
        <w:br w:type="page"/>
      </w:r>
    </w:p>
    <w:p>
      <w:pPr>
        <w:pStyle w:val="Heading1"/>
      </w:pPr>
      <w:r>
        <w:t>Official 35-Passage 02 The Development of Social Complexity</w:t>
      </w:r>
    </w:p>
    <w:p>
      <w:r/>
      <w:r>
        <w:rPr>
          <w:b/>
        </w:rPr>
        <w:t>For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history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have</w:t>
      </w:r>
      <w:r>
        <w:t xml:space="preserve"> foraged (</w:t>
      </w:r>
      <w:r>
        <w:rPr>
          <w:b/>
        </w:rPr>
        <w:t>hunted</w:t>
      </w:r>
      <w:r>
        <w:t xml:space="preserve">, </w:t>
      </w:r>
      <w:r>
        <w:rPr>
          <w:b/>
        </w:rPr>
        <w:t>fished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collected</w:t>
      </w:r>
      <w:r>
        <w:t xml:space="preserve"> </w:t>
      </w:r>
      <w:r>
        <w:rPr>
          <w:b/>
        </w:rPr>
        <w:t>wild</w:t>
      </w:r>
      <w:r>
        <w:t xml:space="preserve"> </w:t>
      </w:r>
      <w:r>
        <w:rPr>
          <w:b/>
        </w:rPr>
        <w:t>plants</w:t>
      </w:r>
      <w:r>
        <w:t xml:space="preserve">) </w:t>
      </w:r>
      <w:r>
        <w:rPr>
          <w:b/>
        </w:rPr>
        <w:t>for</w:t>
      </w:r>
      <w:r>
        <w:t xml:space="preserve"> </w:t>
      </w:r>
      <w:r>
        <w:rPr>
          <w:b/>
        </w:rPr>
        <w:t>food</w:t>
      </w:r>
      <w:r>
        <w:t xml:space="preserve">. </w:t>
      </w:r>
      <w:r>
        <w:rPr>
          <w:b/>
        </w:rPr>
        <w:t>Small</w:t>
      </w:r>
      <w:r>
        <w:t xml:space="preserve"> nomadic </w:t>
      </w:r>
      <w:r>
        <w:rPr>
          <w:b/>
        </w:rPr>
        <w:t>groups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the</w:t>
      </w:r>
      <w:r>
        <w:t xml:space="preserve"> necessities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families</w:t>
      </w:r>
      <w:r>
        <w:t xml:space="preserve">. </w:t>
      </w:r>
      <w:r>
        <w:rPr>
          <w:b/>
        </w:rPr>
        <w:t>No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more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providing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needs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sense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organization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societies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simple</w:t>
      </w:r>
      <w:r>
        <w:t xml:space="preserve">, revolving </w:t>
      </w:r>
      <w:r>
        <w:rPr>
          <w:b/>
        </w:rPr>
        <w:t>around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and</w:t>
      </w:r>
      <w:r>
        <w:t xml:space="preserve"> gender </w:t>
      </w:r>
      <w:r>
        <w:rPr>
          <w:b/>
        </w:rPr>
        <w:t>categories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societies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were</w:t>
      </w:r>
      <w:r>
        <w:t xml:space="preserve"> largely egalitarian; </w:t>
      </w:r>
      <w:r>
        <w:rPr>
          <w:b/>
        </w:rPr>
        <w:t>beyond</w:t>
      </w:r>
      <w:r>
        <w:t xml:space="preserve"> </w:t>
      </w:r>
      <w:r>
        <w:rPr>
          <w:b/>
        </w:rPr>
        <w:t>distinctions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and</w:t>
      </w:r>
      <w:r>
        <w:t xml:space="preserve"> gender, virtually </w:t>
      </w:r>
      <w:r>
        <w:rPr>
          <w:b/>
        </w:rPr>
        <w:t>all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had</w:t>
      </w:r>
      <w:r>
        <w:t xml:space="preserve"> equivalent </w:t>
      </w:r>
      <w:r>
        <w:rPr>
          <w:b/>
        </w:rPr>
        <w:t>rights</w:t>
      </w:r>
      <w:r>
        <w:t xml:space="preserve">, </w:t>
      </w:r>
      <w:r>
        <w:rPr>
          <w:b/>
        </w:rPr>
        <w:t>status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resources.</w:t>
      </w:r>
    </w:p>
    <w:p>
      <w:r>
        <w:t xml:space="preserve">Archaeologist Donald Henry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combination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rich</w:t>
      </w:r>
      <w:r>
        <w:t xml:space="preserve"> habitat </w:t>
      </w:r>
      <w:r>
        <w:rPr>
          <w:b/>
        </w:rPr>
        <w:t>and</w:t>
      </w:r>
      <w:r>
        <w:t xml:space="preserve"> sedentism (</w:t>
      </w:r>
      <w:r>
        <w:rPr>
          <w:b/>
        </w:rPr>
        <w:t>permanent</w:t>
      </w:r>
      <w:r>
        <w:t xml:space="preserve">, </w:t>
      </w:r>
      <w:r>
        <w:rPr>
          <w:b/>
        </w:rPr>
        <w:t>year</w:t>
      </w:r>
      <w:r>
        <w:t>-</w:t>
      </w:r>
      <w:r>
        <w:rPr>
          <w:b/>
        </w:rPr>
        <w:t>round</w:t>
      </w:r>
      <w:r>
        <w:t xml:space="preserve"> </w:t>
      </w:r>
      <w:r>
        <w:rPr>
          <w:b/>
        </w:rPr>
        <w:t>settlement</w:t>
      </w:r>
      <w:r>
        <w:t xml:space="preserve">)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dramatic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view</w:t>
      </w:r>
      <w:r>
        <w:t xml:space="preserve">, nomadic, </w:t>
      </w:r>
      <w:r>
        <w:rPr>
          <w:b/>
        </w:rPr>
        <w:t>simple</w:t>
      </w:r>
      <w:r>
        <w:t xml:space="preserve"> foragers </w:t>
      </w:r>
      <w:r>
        <w:rPr>
          <w:b/>
        </w:rPr>
        <w:t>have</w:t>
      </w:r>
      <w:r>
        <w:t xml:space="preserve"> relatively </w:t>
      </w:r>
      <w:r>
        <w:rPr>
          <w:b/>
        </w:rPr>
        <w:t>low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fertility. </w:t>
      </w:r>
      <w:r>
        <w:rPr>
          <w:b/>
        </w:rPr>
        <w:t>Their</w:t>
      </w:r>
      <w:r>
        <w:t xml:space="preserve"> </w:t>
      </w:r>
      <w:r>
        <w:rPr>
          <w:b/>
        </w:rPr>
        <w:t>high</w:t>
      </w:r>
      <w:r>
        <w:t xml:space="preserve">-protein, </w:t>
      </w:r>
      <w:r>
        <w:rPr>
          <w:b/>
        </w:rPr>
        <w:t>low</w:t>
      </w:r>
      <w:r>
        <w:t xml:space="preserve">-carbohydrate </w:t>
      </w:r>
      <w:r>
        <w:rPr>
          <w:b/>
        </w:rPr>
        <w:t>diets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low</w:t>
      </w:r>
      <w:r>
        <w:t xml:space="preserve"> body-</w:t>
      </w:r>
      <w:r>
        <w:rPr>
          <w:b/>
        </w:rPr>
        <w:t>fat</w:t>
      </w:r>
      <w:r>
        <w:t xml:space="preserve"> </w:t>
      </w:r>
      <w:r>
        <w:rPr>
          <w:b/>
        </w:rPr>
        <w:t>levels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commonly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low</w:t>
      </w:r>
      <w:r>
        <w:t xml:space="preserve"> fertility </w:t>
      </w:r>
      <w:r>
        <w:rPr>
          <w:b/>
        </w:rPr>
        <w:t>in</w:t>
      </w:r>
      <w:r>
        <w:t xml:space="preserve"> </w:t>
      </w:r>
      <w:r>
        <w:rPr>
          <w:b/>
        </w:rPr>
        <w:t>women</w:t>
      </w:r>
      <w:r>
        <w:t xml:space="preserve">. </w:t>
      </w:r>
      <w:r>
        <w:rPr>
          <w:b/>
        </w:rPr>
        <w:t>High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nursing</w:t>
      </w:r>
      <w:r/>
      <w:r>
        <w:rPr>
          <w:b/>
        </w:rPr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simple</w:t>
      </w:r>
      <w:r>
        <w:t xml:space="preserve"> foragers, </w:t>
      </w:r>
      <w:r>
        <w:rPr>
          <w:b/>
        </w:rPr>
        <w:t>probably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contributed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female</w:t>
      </w:r>
      <w:r>
        <w:t xml:space="preserve"> fertility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likewise </w:t>
      </w:r>
      <w:r>
        <w:rPr>
          <w:b/>
        </w:rPr>
        <w:t>common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ancient</w:t>
      </w:r>
      <w:r>
        <w:t xml:space="preserve"> foragers.</w:t>
      </w:r>
    </w:p>
    <w:p>
      <w:r/>
      <w:r>
        <w:rPr>
          <w:b/>
        </w:rPr>
        <w:t>In</w:t>
      </w:r>
      <w:r>
        <w:t xml:space="preserve"> Henry’s </w:t>
      </w:r>
      <w:r>
        <w:rPr>
          <w:b/>
        </w:rPr>
        <w:t>view</w:t>
      </w:r>
      <w:r>
        <w:t xml:space="preserve">, </w:t>
      </w:r>
      <w:r>
        <w:rPr>
          <w:b/>
        </w:rPr>
        <w:t>the</w:t>
      </w:r>
      <w:r>
        <w:t xml:space="preserve"> adoption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food</w:t>
      </w:r>
      <w:r>
        <w:t xml:space="preserve"> resources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contributed</w:t>
      </w:r>
      <w:r>
        <w:t xml:space="preserve"> </w:t>
      </w:r>
      <w:r>
        <w:rPr>
          <w:b/>
        </w:rPr>
        <w:t>to</w:t>
      </w:r>
      <w:r>
        <w:t xml:space="preserve"> higher fertility </w:t>
      </w:r>
      <w:r>
        <w:rPr>
          <w:b/>
        </w:rPr>
        <w:t>levels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sedentary foragers.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diet</w:t>
      </w:r>
      <w:r>
        <w:t xml:space="preserve"> higher </w:t>
      </w:r>
      <w:r>
        <w:rPr>
          <w:b/>
        </w:rPr>
        <w:t>in</w:t>
      </w:r>
      <w:r>
        <w:t xml:space="preserve"> </w:t>
      </w:r>
      <w:r>
        <w:rPr>
          <w:b/>
        </w:rPr>
        <w:t>wild</w:t>
      </w:r>
      <w:r>
        <w:t xml:space="preserve"> cereals </w:t>
      </w:r>
      <w:r>
        <w:rPr>
          <w:b/>
        </w:rPr>
        <w:t>produces</w:t>
      </w:r>
      <w:r>
        <w:t xml:space="preserve"> proportionally </w:t>
      </w:r>
      <w:r>
        <w:rPr>
          <w:b/>
        </w:rPr>
        <w:t>more</w:t>
      </w:r>
      <w:r>
        <w:t xml:space="preserve"> body </w:t>
      </w:r>
      <w:r>
        <w:rPr>
          <w:b/>
        </w:rPr>
        <w:t>fat</w:t>
      </w:r>
      <w:r>
        <w:t xml:space="preserve">, </w:t>
      </w:r>
      <w:r>
        <w:rPr>
          <w:b/>
        </w:rPr>
        <w:t>leading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higher fertility </w:t>
      </w:r>
      <w:r>
        <w:rPr>
          <w:b/>
        </w:rPr>
        <w:t>among</w:t>
      </w:r>
      <w:r>
        <w:t xml:space="preserve"> </w:t>
      </w:r>
      <w:r>
        <w:rPr>
          <w:b/>
        </w:rPr>
        <w:t>women</w:t>
      </w:r>
      <w:r>
        <w:t xml:space="preserve">. Cereals,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easy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digest</w:t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supplemented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mother</w:t>
      </w:r>
      <w:r>
        <w:t xml:space="preserve">’s </w:t>
      </w:r>
      <w:r>
        <w:rPr>
          <w:b/>
        </w:rPr>
        <w:t>milk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for</w:t>
      </w:r>
      <w:r>
        <w:t xml:space="preserve"> older infants. </w:t>
      </w:r>
      <w:r>
        <w:rPr>
          <w:b/>
        </w:rPr>
        <w:t>Since</w:t>
      </w:r>
      <w:r>
        <w:t xml:space="preserve"> </w:t>
      </w:r>
      <w:r>
        <w:rPr>
          <w:b/>
        </w:rPr>
        <w:t>women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less</w:t>
      </w:r>
      <w:r>
        <w:t xml:space="preserve"> fertile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breast</w:t>
      </w:r>
      <w:r>
        <w:t>-</w:t>
      </w:r>
      <w:r>
        <w:rPr>
          <w:b/>
        </w:rPr>
        <w:t>feeding</w:t>
      </w:r>
      <w:r>
        <w:t xml:space="preserve">, </w:t>
      </w:r>
      <w:r>
        <w:rPr>
          <w:b/>
        </w:rPr>
        <w:t>substituting</w:t>
      </w:r>
      <w:r>
        <w:t xml:space="preserve"> cereals </w:t>
      </w:r>
      <w:r>
        <w:rPr>
          <w:b/>
        </w:rPr>
        <w:t>for</w:t>
      </w:r>
      <w:r>
        <w:t xml:space="preserve"> </w:t>
      </w:r>
      <w:r>
        <w:rPr>
          <w:b/>
        </w:rPr>
        <w:t>mother</w:t>
      </w:r>
      <w:r>
        <w:t xml:space="preserve">’s </w:t>
      </w:r>
      <w:r>
        <w:rPr>
          <w:b/>
        </w:rPr>
        <w:t>milk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closer </w:t>
      </w:r>
      <w:r>
        <w:rPr>
          <w:b/>
        </w:rPr>
        <w:t>spacing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births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greater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births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woman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sedentary </w:t>
      </w:r>
      <w:r>
        <w:rPr>
          <w:b/>
        </w:rPr>
        <w:t>existence</w:t>
      </w:r>
      <w:r>
        <w:t xml:space="preserve"> may </w:t>
      </w:r>
      <w:r>
        <w:rPr>
          <w:b/>
        </w:rPr>
        <w:t>also</w:t>
      </w:r>
      <w:r>
        <w:t xml:space="preserve"> </w:t>
      </w:r>
      <w:r>
        <w:rPr>
          <w:b/>
        </w:rPr>
        <w:t>have</w:t>
      </w:r>
      <w:r>
        <w:t xml:space="preserve"> lowered infant mortality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increased</w:t>
      </w:r>
      <w:r>
        <w:t xml:space="preserve"> longevity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aged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more</w:t>
      </w:r>
      <w:r>
        <w:t xml:space="preserve"> vulnerable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society</w:t>
      </w:r>
      <w:r>
        <w:t xml:space="preserve"> </w:t>
      </w:r>
      <w:r>
        <w:rPr>
          <w:b/>
        </w:rPr>
        <w:t>could</w:t>
      </w:r>
      <w:r>
        <w:t xml:space="preserve"> safely </w:t>
      </w:r>
      <w:r>
        <w:rPr>
          <w:b/>
        </w:rPr>
        <w:t>stay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fixed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forced</w:t>
      </w:r>
      <w:r>
        <w:t xml:space="preserve"> regularly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distances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nomadic </w:t>
      </w:r>
      <w:r>
        <w:rPr>
          <w:b/>
        </w:rPr>
        <w:t>existence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greater </w:t>
      </w:r>
      <w:r>
        <w:rPr>
          <w:b/>
        </w:rPr>
        <w:t>risk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accidents</w:t>
      </w:r>
      <w:r>
        <w:t xml:space="preserve"> </w:t>
      </w:r>
      <w:r>
        <w:rPr>
          <w:b/>
        </w:rPr>
        <w:t>and</w:t>
      </w:r>
      <w:r>
        <w:t xml:space="preserve"> trauma.</w:t>
      </w:r>
    </w:p>
    <w:p>
      <w:r/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factors may </w:t>
      </w:r>
      <w:r>
        <w:rPr>
          <w:b/>
        </w:rPr>
        <w:t>have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Holocene (</w:t>
      </w:r>
      <w:r>
        <w:rPr>
          <w:b/>
        </w:rPr>
        <w:t>since</w:t>
      </w:r>
      <w:r>
        <w:t xml:space="preserve"> 9600 B.C.E.). </w:t>
      </w:r>
      <w:r>
        <w:rPr>
          <w:b/>
        </w:rPr>
        <w:t>Given</w:t>
      </w:r>
      <w:r>
        <w:t xml:space="preserve"> sufficient </w:t>
      </w:r>
      <w:r>
        <w:rPr>
          <w:b/>
        </w:rPr>
        <w:t>time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rich</w:t>
      </w:r>
      <w:r>
        <w:t xml:space="preserve"> habitats, </w:t>
      </w:r>
      <w:r>
        <w:rPr>
          <w:b/>
        </w:rPr>
        <w:t>human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carrying</w:t>
      </w:r>
      <w:r>
        <w:t xml:space="preserve"> capacity, </w:t>
      </w:r>
      <w:r>
        <w:rPr>
          <w:b/>
        </w:rPr>
        <w:t>the</w:t>
      </w:r>
      <w:r>
        <w:t xml:space="preserve"> </w:t>
      </w:r>
      <w:r>
        <w:rPr>
          <w:b/>
        </w:rPr>
        <w:t>maximum</w:t>
      </w:r>
      <w:r>
        <w:t xml:space="preserve"> </w:t>
      </w:r>
      <w:r>
        <w:rPr>
          <w:b/>
        </w:rPr>
        <w:t>population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can</w:t>
      </w:r>
      <w:r>
        <w:t xml:space="preserve"> sustain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context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subsistence </w:t>
      </w:r>
      <w:r>
        <w:rPr>
          <w:b/>
        </w:rPr>
        <w:t>system</w:t>
      </w:r>
      <w:r>
        <w:t xml:space="preserve">. </w:t>
      </w:r>
      <w:r>
        <w:rPr>
          <w:b/>
        </w:rPr>
        <w:t>And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runaway </w:t>
      </w:r>
      <w:r>
        <w:rPr>
          <w:b/>
        </w:rPr>
        <w:t>train</w:t>
      </w:r>
      <w:r>
        <w:t xml:space="preserve">: </w:t>
      </w:r>
      <w:r>
        <w:rPr>
          <w:b/>
        </w:rPr>
        <w:t>once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picks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speed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. </w:t>
      </w:r>
      <w:r>
        <w:rPr>
          <w:b/>
        </w:rPr>
        <w:t>So</w:t>
      </w:r>
      <w:r>
        <w:t xml:space="preserve"> </w:t>
      </w:r>
      <w:r>
        <w:rPr>
          <w:b/>
        </w:rPr>
        <w:t>even</w:t>
      </w:r>
      <w:r>
        <w:t xml:space="preserve"> after </w:t>
      </w:r>
      <w:r>
        <w:rPr>
          <w:b/>
        </w:rPr>
        <w:t>reaching</w:t>
      </w:r>
      <w:r>
        <w:t xml:space="preserve"> an </w:t>
      </w:r>
      <w:r>
        <w:rPr>
          <w:b/>
        </w:rPr>
        <w:t>area</w:t>
      </w:r>
      <w:r>
        <w:t xml:space="preserve">’s </w:t>
      </w:r>
      <w:r>
        <w:rPr>
          <w:b/>
        </w:rPr>
        <w:t>carrying</w:t>
      </w:r>
      <w:r>
        <w:t xml:space="preserve"> capacity, Holocene </w:t>
      </w:r>
      <w:r>
        <w:rPr>
          <w:b/>
        </w:rPr>
        <w:t>human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food</w:t>
      </w:r>
      <w:r>
        <w:t>-</w:t>
      </w:r>
      <w:r>
        <w:rPr>
          <w:b/>
        </w:rPr>
        <w:t>rich</w:t>
      </w:r>
      <w:r>
        <w:t xml:space="preserve"> regions, overshooting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territory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, </w:t>
      </w:r>
      <w:r>
        <w:rPr>
          <w:b/>
        </w:rPr>
        <w:t>again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context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subsistence strategy.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small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or</w:t>
      </w:r>
      <w:r>
        <w:t xml:space="preserve"> minor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characteristics</w:t>
      </w:r>
      <w:r>
        <w:t xml:space="preserve"> may </w:t>
      </w:r>
      <w:r>
        <w:rPr>
          <w:b/>
        </w:rPr>
        <w:t>have</w:t>
      </w:r>
      <w:r>
        <w:t xml:space="preserve"> further destabilized </w:t>
      </w:r>
      <w:r>
        <w:rPr>
          <w:b/>
        </w:rPr>
        <w:t>local</w:t>
      </w:r>
      <w:r>
        <w:t xml:space="preserve"> economies.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possible</w:t>
      </w:r>
      <w:r>
        <w:t xml:space="preserve"> response </w:t>
      </w:r>
      <w:r>
        <w:rPr>
          <w:b/>
        </w:rPr>
        <w:t>to</w:t>
      </w:r>
      <w:r>
        <w:t xml:space="preserve"> surpassing </w:t>
      </w:r>
      <w:r>
        <w:rPr>
          <w:b/>
        </w:rPr>
        <w:t>the</w:t>
      </w:r>
      <w:r>
        <w:t xml:space="preserve"> </w:t>
      </w:r>
      <w:r>
        <w:rPr>
          <w:b/>
        </w:rPr>
        <w:t>carrying</w:t>
      </w:r>
      <w:r>
        <w:t xml:space="preserve"> capacity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region </w:t>
      </w:r>
      <w:r>
        <w:rPr>
          <w:b/>
        </w:rPr>
        <w:t>is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exploit</w:t>
      </w:r>
      <w:r>
        <w:t xml:space="preserve"> adjoining </w:t>
      </w:r>
      <w:r>
        <w:rPr>
          <w:b/>
        </w:rPr>
        <w:t>land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good</w:t>
      </w:r>
      <w:r>
        <w:t xml:space="preserve"> </w:t>
      </w:r>
      <w:r>
        <w:rPr>
          <w:b/>
        </w:rPr>
        <w:t>land</w:t>
      </w:r>
      <w:r>
        <w:t xml:space="preserve"> may </w:t>
      </w:r>
      <w:r>
        <w:rPr>
          <w:b/>
        </w:rPr>
        <w:t>itself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limited</w:t>
      </w:r>
      <w:r>
        <w:t>—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confines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valley</w:t>
      </w:r>
      <w:r>
        <w:t>.</w:t>
      </w:r>
    </w:p>
    <w:p>
      <w:r/>
      <w:r>
        <w:rPr>
          <w:b/>
        </w:rPr>
        <w:t>Where</w:t>
      </w:r>
      <w:r>
        <w:t xml:space="preserve"> neighbors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position</w:t>
      </w:r>
      <w:r>
        <w:t xml:space="preserve">, </w:t>
      </w:r>
      <w:r>
        <w:rPr>
          <w:b/>
        </w:rPr>
        <w:t>having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desirable habitat </w:t>
      </w:r>
      <w:r>
        <w:rPr>
          <w:b/>
        </w:rPr>
        <w:t>available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home</w:t>
      </w:r>
      <w:r>
        <w:t xml:space="preserve"> territories, expansion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problematic. Impinging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neighbors’ territory </w:t>
      </w:r>
      <w:r>
        <w:rPr>
          <w:b/>
        </w:rPr>
        <w:t>can</w:t>
      </w:r>
      <w:r>
        <w:t xml:space="preserve">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conflict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the</w:t>
      </w:r>
      <w:r>
        <w:t xml:space="preserve"> capacity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food</w:t>
      </w:r>
      <w:r>
        <w:t>.</w:t>
      </w:r>
    </w:p>
    <w:p>
      <w:r/>
      <w:r>
        <w:rPr>
          <w:b/>
        </w:rPr>
        <w:t>Another</w:t>
      </w:r>
      <w:r>
        <w:t xml:space="preserve"> option </w:t>
      </w:r>
      <w:r>
        <w:rPr>
          <w:b/>
        </w:rPr>
        <w:t>is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stay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to</w:t>
      </w:r>
      <w:r>
        <w:t xml:space="preserve"> shift </w:t>
      </w:r>
      <w:r>
        <w:rPr>
          <w:b/>
        </w:rPr>
        <w:t>and</w:t>
      </w:r>
      <w:r>
        <w:t xml:space="preserve"> intensify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quest </w:t>
      </w:r>
      <w:r>
        <w:rPr>
          <w:b/>
        </w:rPr>
        <w:t>there</w:t>
      </w:r>
      <w:r>
        <w:t xml:space="preserve">. </w:t>
      </w:r>
      <w:r>
        <w:rPr>
          <w:b/>
        </w:rPr>
        <w:t>The</w:t>
      </w:r>
      <w:r>
        <w:t xml:space="preserve"> impulse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satisfied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more</w:t>
      </w:r>
      <w:r>
        <w:t>-</w:t>
      </w:r>
      <w:r>
        <w:rPr>
          <w:b/>
        </w:rPr>
        <w:t>complex</w:t>
      </w:r>
      <w:r>
        <w:t xml:space="preserve"> subsistence strategies involving intensive labor </w:t>
      </w:r>
      <w:r>
        <w:rPr>
          <w:b/>
        </w:rPr>
        <w:t>and</w:t>
      </w:r>
      <w:r>
        <w:t xml:space="preserve"> </w:t>
      </w:r>
      <w:r>
        <w:rPr>
          <w:b/>
        </w:rPr>
        <w:t>requiring</w:t>
      </w:r>
      <w:r>
        <w:t xml:space="preserve"> </w:t>
      </w:r>
      <w:r>
        <w:rPr>
          <w:b/>
        </w:rPr>
        <w:t>more</w:t>
      </w:r>
      <w:r>
        <w:t xml:space="preserve"> cooperation </w:t>
      </w:r>
      <w:r>
        <w:rPr>
          <w:b/>
        </w:rPr>
        <w:t>and</w:t>
      </w:r>
      <w:r>
        <w:t xml:space="preserve"> greater coordination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people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and</w:t>
      </w:r>
      <w:r>
        <w:t xml:space="preserve"> economic equations </w:t>
      </w:r>
      <w:r>
        <w:rPr>
          <w:b/>
        </w:rPr>
        <w:t>that</w:t>
      </w:r>
      <w:r>
        <w:t xml:space="preserve"> defined </w:t>
      </w:r>
      <w:r>
        <w:rPr>
          <w:b/>
        </w:rPr>
        <w:t>those</w:t>
      </w:r>
      <w:r>
        <w:t xml:space="preserve"> </w:t>
      </w:r>
      <w:r>
        <w:rPr>
          <w:b/>
        </w:rPr>
        <w:t>societies</w:t>
      </w:r>
      <w:r>
        <w:t xml:space="preserve">. Hierarchies </w:t>
      </w:r>
      <w:r>
        <w:rPr>
          <w:b/>
        </w:rPr>
        <w:t>that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in</w:t>
      </w:r>
      <w:r>
        <w:t xml:space="preserve"> earlier foraging </w:t>
      </w:r>
      <w:r>
        <w:rPr>
          <w:b/>
        </w:rPr>
        <w:t>groups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helpful</w:t>
      </w:r>
      <w:r>
        <w:t xml:space="preserve"> </w:t>
      </w:r>
      <w:r>
        <w:rPr>
          <w:b/>
        </w:rPr>
        <w:t>in</w:t>
      </w:r>
      <w:r>
        <w:t xml:space="preserve"> structuring cooperative labor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organizing </w:t>
      </w:r>
      <w:r>
        <w:rPr>
          <w:b/>
        </w:rPr>
        <w:t>more</w:t>
      </w:r>
      <w:r>
        <w:t>-</w:t>
      </w:r>
      <w:r>
        <w:rPr>
          <w:b/>
        </w:rPr>
        <w:t>complex</w:t>
      </w:r>
      <w:r>
        <w:t xml:space="preserve"> </w:t>
      </w:r>
      <w:r>
        <w:rPr>
          <w:b/>
        </w:rPr>
        <w:t>technologies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became</w:t>
      </w:r>
      <w:r>
        <w:t xml:space="preserve"> established, </w:t>
      </w:r>
      <w:r>
        <w:rPr>
          <w:b/>
        </w:rPr>
        <w:t>even</w:t>
      </w:r>
      <w:r>
        <w:t xml:space="preserve"> </w:t>
      </w:r>
      <w:r>
        <w:rPr>
          <w:b/>
        </w:rPr>
        <w:t>before</w:t>
      </w:r>
      <w:r>
        <w:t xml:space="preserve"> domestication </w:t>
      </w:r>
      <w:r>
        <w:rPr>
          <w:b/>
        </w:rPr>
        <w:t>and</w:t>
      </w:r>
      <w:r>
        <w:t xml:space="preserve"> </w:t>
      </w:r>
      <w:r>
        <w:rPr>
          <w:b/>
        </w:rPr>
        <w:t>agriculture</w:t>
      </w:r>
      <w:r>
        <w:t xml:space="preserve">, </w:t>
      </w:r>
      <w:r>
        <w:rPr>
          <w:b/>
        </w:rPr>
        <w:t>as</w:t>
      </w:r>
      <w:r>
        <w:t xml:space="preserve"> pre-Neolithic </w:t>
      </w:r>
      <w:r>
        <w:rPr>
          <w:b/>
        </w:rPr>
        <w:t>societies</w:t>
      </w:r>
      <w:r>
        <w:t xml:space="preserve"> (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tenth millennium B.C.E.) </w:t>
      </w:r>
      <w:r>
        <w:rPr>
          <w:b/>
        </w:rPr>
        <w:t>reacted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increase</w:t>
      </w:r>
      <w:r>
        <w:t>.</w:t>
      </w:r>
    </w:p>
    <w:p>
      <w:r>
        <w:t>count: 210</w:t>
      </w:r>
    </w:p>
    <w:p>
      <w:r>
        <w:br w:type="page"/>
      </w:r>
    </w:p>
    <w:p>
      <w:pPr>
        <w:pStyle w:val="Heading1"/>
      </w:pPr>
      <w:r>
        <w:t>Official 19-Passage 03 Discovering the Ice Ages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, Louis Agassiz,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glaciers, immigrated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Switzerland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professor</w:t>
      </w:r>
      <w:r>
        <w:t xml:space="preserve"> </w:t>
      </w:r>
      <w:r>
        <w:rPr>
          <w:b/>
        </w:rPr>
        <w:t>at</w:t>
      </w:r>
      <w:r>
        <w:t xml:space="preserve"> Harvard </w:t>
      </w:r>
      <w:r>
        <w:rPr>
          <w:b/>
        </w:rPr>
        <w:t>University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in</w:t>
      </w:r>
      <w:r>
        <w:t xml:space="preserve"> geology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sciences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research</w:t>
      </w:r>
      <w:r>
        <w:t xml:space="preserve">, Agassiz </w:t>
      </w:r>
      <w:r>
        <w:rPr>
          <w:b/>
        </w:rPr>
        <w:t>visited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places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mountains</w:t>
      </w:r>
      <w:r>
        <w:t xml:space="preserve"> </w:t>
      </w:r>
      <w:r>
        <w:rPr>
          <w:b/>
        </w:rPr>
        <w:t>of</w:t>
      </w:r>
      <w:r>
        <w:t xml:space="preserve"> Scandinavia </w:t>
      </w:r>
      <w:r>
        <w:rPr>
          <w:b/>
        </w:rPr>
        <w:t>and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rolling</w:t>
      </w:r>
      <w:r>
        <w:t xml:space="preserve"> </w:t>
      </w:r>
      <w:r>
        <w:rPr>
          <w:b/>
        </w:rPr>
        <w:t>hills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American</w:t>
      </w:r>
      <w:r>
        <w:t xml:space="preserve"> Midwest.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diverse</w:t>
      </w:r>
      <w:r>
        <w:t xml:space="preserve"> regions, Agassiz </w:t>
      </w:r>
      <w:r>
        <w:rPr>
          <w:b/>
        </w:rPr>
        <w:t>saw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of</w:t>
      </w:r>
      <w:r>
        <w:t xml:space="preserve"> glacial erosion </w:t>
      </w:r>
      <w:r>
        <w:rPr>
          <w:b/>
        </w:rPr>
        <w:t>and</w:t>
      </w:r>
      <w:r>
        <w:t xml:space="preserve"> sedimentation. </w:t>
      </w:r>
      <w:r>
        <w:rPr>
          <w:b/>
        </w:rPr>
        <w:t>In</w:t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plains</w:t>
      </w:r>
      <w:r>
        <w:t xml:space="preserve"> </w:t>
      </w:r>
      <w:r>
        <w:rPr>
          <w:b/>
        </w:rPr>
        <w:t>country</w:t>
      </w:r>
      <w:r>
        <w:t xml:space="preserve">, </w:t>
      </w:r>
      <w:r>
        <w:rPr>
          <w:b/>
        </w:rPr>
        <w:t>he</w:t>
      </w:r>
      <w:r>
        <w:t xml:space="preserve"> </w:t>
      </w:r>
      <w:r>
        <w:rPr>
          <w:b/>
        </w:rPr>
        <w:t>saw</w:t>
      </w:r>
      <w:r>
        <w:t xml:space="preserve"> moraines (accumulations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loose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edges</w:t>
      </w:r>
      <w:r>
        <w:t xml:space="preserve"> </w:t>
      </w:r>
      <w:r>
        <w:rPr>
          <w:b/>
        </w:rPr>
        <w:t>of</w:t>
      </w:r>
      <w:r>
        <w:t xml:space="preserve"> glaciers) </w:t>
      </w:r>
      <w:r>
        <w:rPr>
          <w:b/>
        </w:rPr>
        <w:t>that</w:t>
      </w:r>
      <w:r>
        <w:t xml:space="preserve"> </w:t>
      </w:r>
      <w:r>
        <w:rPr>
          <w:b/>
        </w:rPr>
        <w:t>reminded</w:t>
      </w:r>
      <w:r>
        <w:t xml:space="preserve"> </w:t>
      </w:r>
      <w:r>
        <w:rPr>
          <w:b/>
        </w:rPr>
        <w:t>him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terminal</w:t>
      </w:r>
      <w:r>
        <w:t xml:space="preserve"> moraines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valley</w:t>
      </w:r>
      <w:r>
        <w:t xml:space="preserve"> glaciers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Alps. </w:t>
      </w:r>
      <w:r>
        <w:rPr>
          <w:b/>
        </w:rPr>
        <w:t>The</w:t>
      </w:r>
      <w:r>
        <w:t xml:space="preserve"> heterogeneous </w:t>
      </w:r>
      <w:r>
        <w:rPr>
          <w:b/>
        </w:rPr>
        <w:t>material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drift (</w:t>
      </w:r>
      <w:r>
        <w:rPr>
          <w:b/>
        </w:rPr>
        <w:t>sand</w:t>
      </w:r>
      <w:r>
        <w:t xml:space="preserve">, </w:t>
      </w:r>
      <w:r>
        <w:rPr>
          <w:b/>
        </w:rPr>
        <w:t>clay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there</w:t>
      </w:r>
      <w:r>
        <w:t xml:space="preserve">) </w:t>
      </w:r>
      <w:r>
        <w:rPr>
          <w:b/>
        </w:rPr>
        <w:t>convinced</w:t>
      </w:r>
      <w:r>
        <w:t xml:space="preserve"> </w:t>
      </w:r>
      <w:r>
        <w:rPr>
          <w:b/>
        </w:rPr>
        <w:t>him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glacial </w:t>
      </w:r>
      <w:r>
        <w:rPr>
          <w:b/>
        </w:rPr>
        <w:t>origin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it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continental glacier larger </w:t>
      </w:r>
      <w:r>
        <w:rPr>
          <w:b/>
        </w:rPr>
        <w:t>than</w:t>
      </w:r>
      <w:r>
        <w:t xml:space="preserve"> Greenland </w:t>
      </w:r>
      <w:r>
        <w:rPr>
          <w:b/>
        </w:rPr>
        <w:t>or</w:t>
      </w:r>
      <w:r>
        <w:t xml:space="preserve"> </w:t>
      </w:r>
      <w:r>
        <w:rPr>
          <w:b/>
        </w:rPr>
        <w:t>Antarctica</w:t>
      </w:r>
      <w:r>
        <w:t xml:space="preserve">. </w:t>
      </w:r>
      <w:r>
        <w:rPr>
          <w:b/>
        </w:rPr>
        <w:t>Eventually</w:t>
      </w:r>
      <w:r>
        <w:t xml:space="preserve">, Agassiz </w:t>
      </w:r>
      <w:r>
        <w:rPr>
          <w:b/>
        </w:rPr>
        <w:t>and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convinced</w:t>
      </w:r>
      <w:r>
        <w:t xml:space="preserve"> geologists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public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continental glaciation </w:t>
      </w:r>
      <w:r>
        <w:rPr>
          <w:b/>
        </w:rPr>
        <w:t>had</w:t>
      </w:r>
      <w:r>
        <w:t xml:space="preserve"> extended </w:t>
      </w:r>
      <w:r>
        <w:rPr>
          <w:b/>
        </w:rPr>
        <w:t>the</w:t>
      </w:r>
      <w:r>
        <w:t xml:space="preserve"> polar </w:t>
      </w:r>
      <w:r>
        <w:rPr>
          <w:b/>
        </w:rPr>
        <w:t>ice</w:t>
      </w:r>
      <w:r>
        <w:t xml:space="preserve"> </w:t>
      </w:r>
      <w:r>
        <w:rPr>
          <w:b/>
        </w:rPr>
        <w:t>caps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into</w:t>
      </w:r>
      <w:r>
        <w:t xml:space="preserve"> regions </w:t>
      </w:r>
      <w:r>
        <w:rPr>
          <w:b/>
        </w:rPr>
        <w:t>that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enjoy</w:t>
      </w:r>
      <w:r>
        <w:t xml:space="preserve"> temperate </w:t>
      </w:r>
      <w:r>
        <w:rPr>
          <w:b/>
        </w:rPr>
        <w:t>climates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talk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apparent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glaciation </w:t>
      </w:r>
      <w:r>
        <w:rPr>
          <w:b/>
        </w:rPr>
        <w:t>occurred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relatively </w:t>
      </w:r>
      <w:r>
        <w:rPr>
          <w:b/>
        </w:rPr>
        <w:t>recent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drift </w:t>
      </w:r>
      <w:r>
        <w:rPr>
          <w:b/>
        </w:rPr>
        <w:t>was</w:t>
      </w:r>
      <w:r>
        <w:t xml:space="preserve"> </w:t>
      </w:r>
      <w:r>
        <w:rPr>
          <w:b/>
        </w:rPr>
        <w:t>soft</w:t>
      </w:r>
      <w:r>
        <w:t xml:space="preserve">, </w:t>
      </w:r>
      <w:r>
        <w:rPr>
          <w:b/>
        </w:rPr>
        <w:t>like</w:t>
      </w:r>
      <w:r>
        <w:t xml:space="preserve"> freshly </w:t>
      </w:r>
      <w:r>
        <w:rPr>
          <w:b/>
        </w:rPr>
        <w:t>deposited</w:t>
      </w:r>
      <w:r>
        <w:t xml:space="preserve"> sediment. </w:t>
      </w:r>
      <w:r>
        <w:rPr>
          <w:b/>
        </w:rPr>
        <w:t>We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glaciation accurately </w:t>
      </w:r>
      <w:r>
        <w:rPr>
          <w:b/>
        </w:rPr>
        <w:t>from</w:t>
      </w:r>
      <w:r>
        <w:t xml:space="preserve"> radiometric </w:t>
      </w:r>
      <w:r>
        <w:rPr>
          <w:b/>
        </w:rPr>
        <w:t>dating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carbon</w:t>
      </w:r>
      <w:r>
        <w:t xml:space="preserve">-14 </w:t>
      </w:r>
      <w:r>
        <w:rPr>
          <w:b/>
        </w:rPr>
        <w:t>in</w:t>
      </w:r>
      <w:r>
        <w:t xml:space="preserve"> logs </w:t>
      </w:r>
      <w:r>
        <w:rPr>
          <w:b/>
        </w:rPr>
        <w:t>buried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drift. </w:t>
      </w:r>
      <w:r>
        <w:rPr>
          <w:b/>
        </w:rPr>
        <w:t>The</w:t>
      </w:r>
      <w:r>
        <w:t xml:space="preserve"> drift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glaciation </w:t>
      </w:r>
      <w:r>
        <w:rPr>
          <w:b/>
        </w:rPr>
        <w:t>was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recent</w:t>
      </w:r>
      <w:r>
        <w:t xml:space="preserve"> epochs </w:t>
      </w:r>
      <w:r>
        <w:rPr>
          <w:b/>
        </w:rPr>
        <w:t>of</w:t>
      </w:r>
      <w:r>
        <w:t xml:space="preserve"> geologic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Pleistocene, </w:t>
      </w:r>
      <w:r>
        <w:rPr>
          <w:b/>
        </w:rPr>
        <w:t>which</w:t>
      </w:r>
      <w:r>
        <w:t xml:space="preserve"> </w:t>
      </w:r>
      <w:r>
        <w:rPr>
          <w:b/>
        </w:rPr>
        <w:t>lasted</w:t>
      </w:r>
      <w:r>
        <w:t xml:space="preserve"> </w:t>
      </w:r>
      <w:r>
        <w:rPr>
          <w:b/>
        </w:rPr>
        <w:t>from</w:t>
      </w:r>
      <w:r>
        <w:t xml:space="preserve"> 2.6 </w:t>
      </w:r>
      <w:r>
        <w:rPr>
          <w:b/>
        </w:rPr>
        <w:t>million</w:t>
      </w:r>
      <w:r>
        <w:t xml:space="preserve"> </w:t>
      </w:r>
      <w:r>
        <w:rPr>
          <w:b/>
        </w:rPr>
        <w:t>to</w:t>
      </w:r>
      <w:r>
        <w:t xml:space="preserve"> 11,700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the</w:t>
      </w:r>
      <w:r>
        <w:t xml:space="preserve"> southernmost </w:t>
      </w:r>
      <w:r>
        <w:rPr>
          <w:b/>
        </w:rPr>
        <w:t>advance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recorded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enormous </w:t>
      </w:r>
      <w:r>
        <w:rPr>
          <w:b/>
        </w:rPr>
        <w:t>sand</w:t>
      </w:r>
      <w:r>
        <w:t xml:space="preserve"> </w:t>
      </w:r>
      <w:r>
        <w:rPr>
          <w:b/>
        </w:rPr>
        <w:t>and</w:t>
      </w:r>
      <w:r>
        <w:t xml:space="preserve"> drift </w:t>
      </w:r>
      <w:r>
        <w:rPr>
          <w:b/>
        </w:rPr>
        <w:t>deposits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terminal</w:t>
      </w:r>
      <w:r>
        <w:t xml:space="preserve"> moraines </w:t>
      </w:r>
      <w:r>
        <w:rPr>
          <w:b/>
        </w:rPr>
        <w:t>that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and</w:t>
      </w:r>
      <w:r>
        <w:t xml:space="preserve"> Cape Cod.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multiple glacial </w:t>
      </w:r>
      <w:r>
        <w:rPr>
          <w:b/>
        </w:rPr>
        <w:t>ages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Pleistocene, </w:t>
      </w:r>
      <w:r>
        <w:rPr>
          <w:b/>
        </w:rPr>
        <w:t>with</w:t>
      </w:r>
      <w:r>
        <w:t xml:space="preserve"> warmer interglacial </w:t>
      </w:r>
      <w:r>
        <w:rPr>
          <w:b/>
        </w:rPr>
        <w:t>intervals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As</w:t>
      </w:r>
      <w:r>
        <w:t xml:space="preserve"> geologists </w:t>
      </w:r>
      <w:r>
        <w:rPr>
          <w:b/>
        </w:rPr>
        <w:t>mapped</w:t>
      </w:r>
      <w:r>
        <w:t xml:space="preserve"> glacial </w:t>
      </w:r>
      <w:r>
        <w:rPr>
          <w:b/>
        </w:rPr>
        <w:t>deposits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nineteenth </w:t>
      </w:r>
      <w:r>
        <w:rPr>
          <w:b/>
        </w:rPr>
        <w:t>century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aware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several</w:t>
      </w:r>
      <w:r>
        <w:t xml:space="preserve"> layers </w:t>
      </w:r>
      <w:r>
        <w:rPr>
          <w:b/>
        </w:rPr>
        <w:t>of</w:t>
      </w:r>
      <w:r>
        <w:t xml:space="preserve"> drift, </w:t>
      </w:r>
      <w:r>
        <w:rPr>
          <w:b/>
        </w:rPr>
        <w:t>the</w:t>
      </w:r>
      <w:r>
        <w:t xml:space="preserve"> lower </w:t>
      </w:r>
      <w:r>
        <w:rPr>
          <w:b/>
        </w:rPr>
        <w:t>ones</w:t>
      </w:r>
      <w:r>
        <w:t xml:space="preserve"> </w:t>
      </w:r>
      <w:r>
        <w:rPr>
          <w:b/>
        </w:rPr>
        <w:t>corresponding</w:t>
      </w:r>
      <w:r>
        <w:t xml:space="preserve"> </w:t>
      </w:r>
      <w:r>
        <w:rPr>
          <w:b/>
        </w:rPr>
        <w:t>to</w:t>
      </w:r>
      <w:r>
        <w:t xml:space="preserve"> earlier </w:t>
      </w:r>
      <w:r>
        <w:rPr>
          <w:b/>
        </w:rPr>
        <w:t>ice</w:t>
      </w:r>
      <w:r>
        <w:t xml:space="preserve"> </w:t>
      </w:r>
      <w:r>
        <w:rPr>
          <w:b/>
        </w:rPr>
        <w:t>ages</w:t>
      </w:r>
      <w:r>
        <w:t xml:space="preserve">.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older layers </w:t>
      </w:r>
      <w:r>
        <w:rPr>
          <w:b/>
        </w:rPr>
        <w:t>of</w:t>
      </w:r>
      <w:r>
        <w:t xml:space="preserve"> glacial </w:t>
      </w:r>
      <w:r>
        <w:rPr>
          <w:b/>
        </w:rPr>
        <w:t>material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well</w:t>
      </w:r>
      <w:r>
        <w:t>-</w:t>
      </w:r>
      <w:r>
        <w:rPr>
          <w:b/>
        </w:rPr>
        <w:t>developed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containing</w:t>
      </w:r>
      <w:r>
        <w:t xml:space="preserve"> fossils </w:t>
      </w:r>
      <w:r>
        <w:rPr>
          <w:b/>
        </w:rPr>
        <w:t>of</w:t>
      </w:r>
      <w:r>
        <w:t xml:space="preserve"> </w:t>
      </w:r>
      <w:r>
        <w:rPr>
          <w:b/>
        </w:rPr>
        <w:t>warm</w:t>
      </w:r>
      <w:r>
        <w:t>-</w:t>
      </w:r>
      <w:r>
        <w:rPr>
          <w:b/>
        </w:rPr>
        <w:t>climate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glaciers retreated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warmed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scientists</w:t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four</w:t>
      </w:r>
      <w:r>
        <w:t xml:space="preserve"> distinct glaciations </w:t>
      </w:r>
      <w:r>
        <w:rPr>
          <w:b/>
        </w:rPr>
        <w:t>had</w:t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Pleistocene epoch.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was</w:t>
      </w:r>
      <w:r>
        <w:t xml:space="preserve"> modified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when</w:t>
      </w:r>
      <w:r>
        <w:t xml:space="preserve"> geologists </w:t>
      </w:r>
      <w:r>
        <w:rPr>
          <w:b/>
        </w:rPr>
        <w:t>and</w:t>
      </w:r>
      <w:r>
        <w:t xml:space="preserve"> oceanographers </w:t>
      </w:r>
      <w:r>
        <w:rPr>
          <w:b/>
        </w:rPr>
        <w:t>examining</w:t>
      </w:r>
      <w:r>
        <w:t xml:space="preserve"> oceanic sediment </w:t>
      </w:r>
      <w:r>
        <w:rPr>
          <w:b/>
        </w:rPr>
        <w:t>found</w:t>
      </w:r>
      <w:r/>
      <w:r>
        <w:rPr>
          <w:b/>
        </w:rPr>
      </w:r>
      <w:r>
        <w:t xml:space="preserve"> fossil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warming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cooling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. </w:t>
      </w:r>
      <w:r>
        <w:rPr>
          <w:b/>
        </w:rPr>
        <w:t>Ocean</w:t>
      </w:r>
      <w:r>
        <w:t xml:space="preserve"> sediments </w:t>
      </w:r>
      <w:r>
        <w:rPr>
          <w:b/>
        </w:rPr>
        <w:t>presented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complete</w:t>
      </w:r>
      <w:r>
        <w:t xml:space="preserve"> geologic </w:t>
      </w:r>
      <w:r>
        <w:rPr>
          <w:b/>
        </w:rPr>
        <w:t>record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Pleistocene </w:t>
      </w:r>
      <w:r>
        <w:rPr>
          <w:b/>
        </w:rPr>
        <w:t>than</w:t>
      </w:r>
      <w:r>
        <w:t xml:space="preserve"> continental glacial </w:t>
      </w:r>
      <w:r>
        <w:rPr>
          <w:b/>
        </w:rPr>
        <w:t>deposits</w:t>
      </w:r>
      <w:r>
        <w:t xml:space="preserve"> </w:t>
      </w:r>
      <w:r>
        <w:rPr>
          <w:b/>
        </w:rPr>
        <w:t>did</w:t>
      </w:r>
      <w:r>
        <w:t xml:space="preserve">. </w:t>
      </w:r>
      <w:r>
        <w:rPr>
          <w:b/>
        </w:rPr>
        <w:t>The</w:t>
      </w:r>
      <w:r>
        <w:t xml:space="preserve"> fossils </w:t>
      </w:r>
      <w:r>
        <w:rPr>
          <w:b/>
        </w:rPr>
        <w:t>buried</w:t>
      </w:r>
      <w:r>
        <w:t xml:space="preserve"> </w:t>
      </w:r>
      <w:r>
        <w:rPr>
          <w:b/>
        </w:rPr>
        <w:t>in</w:t>
      </w:r>
      <w:r>
        <w:t xml:space="preserve"> Pleistocene </w:t>
      </w:r>
      <w:r>
        <w:rPr>
          <w:b/>
        </w:rPr>
        <w:t>and</w:t>
      </w:r>
      <w:r>
        <w:t xml:space="preserve"> earlier </w:t>
      </w:r>
      <w:r>
        <w:rPr>
          <w:b/>
        </w:rPr>
        <w:t>ocean</w:t>
      </w:r>
      <w:r>
        <w:t xml:space="preserve"> sediments </w:t>
      </w:r>
      <w:r>
        <w:rPr>
          <w:b/>
        </w:rPr>
        <w:t>were</w:t>
      </w:r>
      <w:r>
        <w:t xml:space="preserve"> </w:t>
      </w:r>
      <w:r>
        <w:rPr>
          <w:b/>
        </w:rPr>
        <w:t>of</w:t>
      </w:r>
      <w:r>
        <w:t xml:space="preserve"> foraminifera—</w:t>
      </w:r>
      <w:r>
        <w:rPr>
          <w:b/>
        </w:rPr>
        <w:t>small</w:t>
      </w:r>
      <w:r>
        <w:t xml:space="preserve">, </w:t>
      </w:r>
      <w:r>
        <w:rPr>
          <w:b/>
        </w:rPr>
        <w:t>single</w:t>
      </w:r>
      <w:r>
        <w:t>-</w:t>
      </w:r>
      <w:r>
        <w:rPr>
          <w:b/>
        </w:rPr>
        <w:t>celled</w:t>
      </w:r>
      <w:r>
        <w:t xml:space="preserve"> marine organisms </w:t>
      </w:r>
      <w:r>
        <w:rPr>
          <w:b/>
        </w:rPr>
        <w:t>that</w:t>
      </w:r>
      <w:r>
        <w:t xml:space="preserve"> secrete shells </w:t>
      </w:r>
      <w:r>
        <w:rPr>
          <w:b/>
        </w:rPr>
        <w:t>of</w:t>
      </w:r>
      <w:r>
        <w:t xml:space="preserve"> calcium carbonate, </w:t>
      </w:r>
      <w:r>
        <w:rPr>
          <w:b/>
        </w:rPr>
        <w:t>or</w:t>
      </w:r>
      <w:r>
        <w:t xml:space="preserve"> calcite. </w:t>
      </w:r>
      <w:r>
        <w:rPr>
          <w:b/>
        </w:rPr>
        <w:t>These</w:t>
      </w:r>
      <w:r>
        <w:t xml:space="preserve"> shells </w:t>
      </w:r>
      <w:r>
        <w:rPr>
          <w:b/>
        </w:rPr>
        <w:t>differ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proportion </w:t>
      </w:r>
      <w:r>
        <w:rPr>
          <w:b/>
        </w:rPr>
        <w:t>of</w:t>
      </w:r>
      <w:r>
        <w:t xml:space="preserve"> </w:t>
      </w:r>
      <w:r>
        <w:rPr>
          <w:b/>
        </w:rPr>
        <w:t>ordinary</w:t>
      </w:r>
      <w:r>
        <w:t xml:space="preserve"> </w:t>
      </w:r>
      <w:r>
        <w:rPr>
          <w:b/>
        </w:rPr>
        <w:t>oxygen</w:t>
      </w:r>
      <w:r>
        <w:t xml:space="preserve"> (</w:t>
      </w:r>
      <w:r>
        <w:rPr>
          <w:b/>
        </w:rPr>
        <w:t>oxygen</w:t>
      </w:r>
      <w:r>
        <w:t xml:space="preserve">-16)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oxygen</w:t>
      </w:r>
      <w:r>
        <w:t xml:space="preserve"> isotope (</w:t>
      </w:r>
      <w:r>
        <w:rPr>
          <w:b/>
        </w:rPr>
        <w:t>oxygen</w:t>
      </w:r>
      <w:r>
        <w:t xml:space="preserve">-18). </w:t>
      </w:r>
      <w:r>
        <w:rPr>
          <w:b/>
        </w:rPr>
        <w:t>The</w:t>
      </w:r>
      <w:r>
        <w:t xml:space="preserve"> ratio </w:t>
      </w:r>
      <w:r>
        <w:rPr>
          <w:b/>
        </w:rPr>
        <w:t>of</w:t>
      </w:r>
      <w:r>
        <w:t xml:space="preserve"> </w:t>
      </w:r>
      <w:r>
        <w:rPr>
          <w:b/>
        </w:rPr>
        <w:t>oxygen</w:t>
      </w:r>
      <w:r>
        <w:t xml:space="preserve">-16 </w:t>
      </w:r>
      <w:r>
        <w:rPr>
          <w:b/>
        </w:rPr>
        <w:t>to</w:t>
      </w:r>
      <w:r>
        <w:t xml:space="preserve"> </w:t>
      </w:r>
      <w:r>
        <w:rPr>
          <w:b/>
        </w:rPr>
        <w:t>oxygen</w:t>
      </w:r>
      <w:r>
        <w:t xml:space="preserve">-18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calcite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foraminifer’s shell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organism </w:t>
      </w:r>
      <w:r>
        <w:rPr>
          <w:b/>
        </w:rPr>
        <w:t>lived</w:t>
      </w:r>
      <w:r>
        <w:t xml:space="preserve">. </w:t>
      </w:r>
      <w:r>
        <w:rPr>
          <w:b/>
        </w:rPr>
        <w:t>Different</w:t>
      </w:r>
      <w:r>
        <w:t xml:space="preserve"> ratios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shells </w:t>
      </w:r>
      <w:r>
        <w:rPr>
          <w:b/>
        </w:rPr>
        <w:t>preserved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various</w:t>
      </w:r>
      <w:r>
        <w:t xml:space="preserve"> layers </w:t>
      </w:r>
      <w:r>
        <w:rPr>
          <w:b/>
        </w:rPr>
        <w:t>of</w:t>
      </w:r>
      <w:r>
        <w:t xml:space="preserve"> sediment reveal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Pleistocene epoch.</w:t>
      </w:r>
    </w:p>
    <w:p>
      <w:r>
        <w:t xml:space="preserve">Isotopic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shells </w:t>
      </w:r>
      <w:r>
        <w:rPr>
          <w:b/>
        </w:rPr>
        <w:t>allowed</w:t>
      </w:r>
      <w:r>
        <w:t xml:space="preserve"> geologists </w:t>
      </w:r>
      <w:r>
        <w:rPr>
          <w:b/>
        </w:rPr>
        <w:t>to</w:t>
      </w:r>
      <w:r>
        <w:t xml:space="preserve"> </w:t>
      </w:r>
      <w:r>
        <w:rPr>
          <w:b/>
        </w:rPr>
        <w:t>measure</w:t>
      </w:r>
      <w:r>
        <w:t xml:space="preserve"> </w:t>
      </w:r>
      <w:r>
        <w:rPr>
          <w:b/>
        </w:rPr>
        <w:t>another</w:t>
      </w:r>
      <w:r>
        <w:t xml:space="preserve"> glacial </w:t>
      </w:r>
      <w:r>
        <w:rPr>
          <w:b/>
        </w:rPr>
        <w:t>effect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trace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and</w:t>
      </w:r>
      <w:r>
        <w:t xml:space="preserve"> shrinkage </w:t>
      </w:r>
      <w:r>
        <w:rPr>
          <w:b/>
        </w:rPr>
        <w:t>of</w:t>
      </w:r>
      <w:r>
        <w:t xml:space="preserve"> continental glaciers, </w:t>
      </w:r>
      <w:r>
        <w:rPr>
          <w:b/>
        </w:rPr>
        <w:t>even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there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temperature</w:t>
      </w:r>
      <w:r>
        <w:t>—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equator,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oxygen</w:t>
      </w:r>
      <w:r>
        <w:t xml:space="preserve"> isotope ratio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withdrawn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by</w:t>
      </w:r>
      <w:r>
        <w:t xml:space="preserve"> evaporation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precipitated </w:t>
      </w:r>
      <w:r>
        <w:rPr>
          <w:b/>
        </w:rPr>
        <w:t>as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glacial </w:t>
      </w:r>
      <w:r>
        <w:rPr>
          <w:b/>
        </w:rPr>
        <w:t>ice</w:t>
      </w:r>
      <w:r>
        <w:t xml:space="preserve">. </w:t>
      </w:r>
      <w:r>
        <w:rPr>
          <w:b/>
        </w:rPr>
        <w:t>During</w:t>
      </w:r>
      <w:r>
        <w:t xml:space="preserve"> glaciations, </w:t>
      </w:r>
      <w:r>
        <w:rPr>
          <w:b/>
        </w:rPr>
        <w:t>the</w:t>
      </w:r>
      <w:r>
        <w:t xml:space="preserve"> lighter </w:t>
      </w:r>
      <w:r>
        <w:rPr>
          <w:b/>
        </w:rPr>
        <w:t>oxygen</w:t>
      </w:r>
      <w:r>
        <w:t xml:space="preserve">-16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greater </w:t>
      </w:r>
      <w:r>
        <w:rPr>
          <w:b/>
        </w:rPr>
        <w:t>tendency</w:t>
      </w:r>
      <w:r>
        <w:t xml:space="preserve"> </w:t>
      </w:r>
      <w:r>
        <w:rPr>
          <w:b/>
        </w:rPr>
        <w:t>to</w:t>
      </w:r>
      <w:r>
        <w:t xml:space="preserve"> evaporate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heavier </w:t>
      </w:r>
      <w:r>
        <w:rPr>
          <w:b/>
        </w:rPr>
        <w:t>oxygen</w:t>
      </w:r>
      <w:r>
        <w:t xml:space="preserve">-18 </w:t>
      </w:r>
      <w:r>
        <w:rPr>
          <w:b/>
        </w:rPr>
        <w:t>does</w:t>
      </w:r>
      <w:r/>
      <w:r>
        <w:rPr>
          <w:b/>
        </w:rPr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more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heavy</w:t>
      </w:r>
      <w:r>
        <w:t xml:space="preserve"> isotope </w:t>
      </w:r>
      <w:r>
        <w:rPr>
          <w:b/>
        </w:rPr>
        <w:t>is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absorbed</w:t>
      </w:r>
      <w:r>
        <w:t xml:space="preserve"> </w:t>
      </w:r>
      <w:r>
        <w:rPr>
          <w:b/>
        </w:rPr>
        <w:t>by</w:t>
      </w:r>
      <w:r>
        <w:t xml:space="preserve"> marine organisms. </w:t>
      </w:r>
      <w:r>
        <w:rPr>
          <w:b/>
        </w:rPr>
        <w:t>From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marine sediments, geologists </w:t>
      </w:r>
      <w:r>
        <w:rPr>
          <w:b/>
        </w:rPr>
        <w:t>have</w:t>
      </w:r>
      <w:r>
        <w:t xml:space="preserve"> </w:t>
      </w:r>
      <w:r>
        <w:rPr>
          <w:b/>
        </w:rPr>
        <w:t>learned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many</w:t>
      </w:r>
      <w:r>
        <w:t xml:space="preserve"> shorter, </w:t>
      </w:r>
      <w:r>
        <w:rPr>
          <w:b/>
        </w:rPr>
        <w:t>more</w:t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cycles</w:t>
      </w:r>
      <w:r>
        <w:t xml:space="preserve"> </w:t>
      </w:r>
      <w:r>
        <w:rPr>
          <w:b/>
        </w:rPr>
        <w:t>of</w:t>
      </w:r>
      <w:r>
        <w:t xml:space="preserve"> glaciation </w:t>
      </w:r>
      <w:r>
        <w:rPr>
          <w:b/>
        </w:rPr>
        <w:t>and</w:t>
      </w:r>
      <w:r>
        <w:t xml:space="preserve"> deglaciation </w:t>
      </w:r>
      <w:r>
        <w:rPr>
          <w:b/>
        </w:rPr>
        <w:t>than</w:t>
      </w:r>
      <w:r>
        <w:t xml:space="preserve"> geologists </w:t>
      </w:r>
      <w:r>
        <w:rPr>
          <w:b/>
        </w:rPr>
        <w:t>had</w:t>
      </w:r>
      <w:r>
        <w:t xml:space="preserve"> recognized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glacial drift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 </w:t>
      </w:r>
      <w:r>
        <w:rPr>
          <w:b/>
        </w:rPr>
        <w:t>alone</w:t>
      </w:r>
      <w:r>
        <w:t>.</w:t>
      </w:r>
    </w:p>
    <w:p>
      <w:r>
        <w:t>count: 209</w:t>
      </w:r>
    </w:p>
    <w:p>
      <w:r>
        <w:br w:type="page"/>
      </w:r>
    </w:p>
    <w:p>
      <w:pPr>
        <w:pStyle w:val="Heading1"/>
      </w:pPr>
      <w:r>
        <w:t>Official 48-Passage 03 Climate and Urban Development</w:t>
      </w:r>
    </w:p>
    <w:p>
      <w:r/>
      <w:r>
        <w:rPr>
          <w:b/>
        </w:rPr>
        <w:t>For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generally warmer </w:t>
      </w:r>
      <w:r>
        <w:rPr>
          <w:b/>
        </w:rPr>
        <w:t>than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rural </w:t>
      </w:r>
      <w:r>
        <w:rPr>
          <w:b/>
        </w:rPr>
        <w:t>areas</w:t>
      </w:r>
      <w:r>
        <w:t xml:space="preserve">. </w:t>
      </w:r>
      <w:r>
        <w:rPr>
          <w:b/>
        </w:rPr>
        <w:t>This</w:t>
      </w:r>
      <w:r>
        <w:t xml:space="preserve"> region </w:t>
      </w:r>
      <w:r>
        <w:rPr>
          <w:b/>
        </w:rPr>
        <w:t>of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warmth</w:t>
      </w:r>
      <w:r>
        <w:t xml:space="preserve">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, </w:t>
      </w:r>
      <w:r>
        <w:rPr>
          <w:b/>
        </w:rPr>
        <w:t>can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the</w:t>
      </w:r>
      <w:r>
        <w:t xml:space="preserve"> concentration </w:t>
      </w:r>
      <w:r>
        <w:rPr>
          <w:b/>
        </w:rPr>
        <w:t>of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pollution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before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look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influence</w:t>
      </w:r>
      <w:r>
        <w:t xml:space="preserve">, </w:t>
      </w:r>
      <w:r>
        <w:rPr>
          <w:b/>
        </w:rPr>
        <w:t>let</w:t>
      </w:r>
      <w:r>
        <w:t xml:space="preserve">’s </w:t>
      </w:r>
      <w:r>
        <w:rPr>
          <w:b/>
        </w:rPr>
        <w:t>see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 actually </w:t>
      </w:r>
      <w:r>
        <w:rPr>
          <w:b/>
        </w:rPr>
        <w:t>forms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industrial </w:t>
      </w:r>
      <w:r>
        <w:rPr>
          <w:b/>
        </w:rPr>
        <w:t>and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development</w:t>
      </w:r>
      <w:r>
        <w:t xml:space="preserve">. </w:t>
      </w:r>
      <w:r>
        <w:rPr>
          <w:b/>
        </w:rPr>
        <w:t>In</w:t>
      </w:r>
      <w:r>
        <w:t xml:space="preserve"> rural </w:t>
      </w:r>
      <w:r>
        <w:rPr>
          <w:b/>
        </w:rPr>
        <w:t>areas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incoming</w:t>
      </w:r>
      <w:r>
        <w:t xml:space="preserve"> </w:t>
      </w:r>
      <w:r>
        <w:rPr>
          <w:b/>
        </w:rPr>
        <w:t>solar</w:t>
      </w:r>
      <w:r>
        <w:t xml:space="preserve"> energy </w:t>
      </w:r>
      <w:r>
        <w:rPr>
          <w:b/>
        </w:rPr>
        <w:t>is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evaporating </w:t>
      </w:r>
      <w:r>
        <w:rPr>
          <w:b/>
        </w:rPr>
        <w:t>water</w:t>
      </w:r>
      <w:r>
        <w:t xml:space="preserve"> </w:t>
      </w:r>
      <w:r>
        <w:rPr>
          <w:b/>
        </w:rPr>
        <w:t>from</w:t>
      </w:r>
      <w:r>
        <w:t xml:space="preserve"> vegetation </w:t>
      </w:r>
      <w:r>
        <w:rPr>
          <w:b/>
        </w:rPr>
        <w:t>and</w:t>
      </w:r>
      <w:r>
        <w:t xml:space="preserve"> </w:t>
      </w:r>
      <w:r>
        <w:rPr>
          <w:b/>
        </w:rPr>
        <w:t>soil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less</w:t>
      </w:r>
      <w:r>
        <w:t xml:space="preserve"> vegetation </w:t>
      </w:r>
      <w:r>
        <w:rPr>
          <w:b/>
        </w:rPr>
        <w:t>and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exist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energy </w:t>
      </w:r>
      <w:r>
        <w:rPr>
          <w:b/>
        </w:rPr>
        <w:t>is</w:t>
      </w:r>
      <w:r>
        <w:t xml:space="preserve"> </w:t>
      </w:r>
      <w:r>
        <w:rPr>
          <w:b/>
        </w:rPr>
        <w:t>absorbed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urban</w:t>
      </w:r>
      <w:r>
        <w:t xml:space="preserve"> structures </w:t>
      </w:r>
      <w:r>
        <w:rPr>
          <w:b/>
        </w:rPr>
        <w:t>and</w:t>
      </w:r>
      <w:r>
        <w:t xml:space="preserve"> asphalt. Hence, </w:t>
      </w:r>
      <w:r>
        <w:rPr>
          <w:b/>
        </w:rPr>
        <w:t>during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daylight</w:t>
      </w:r>
      <w:r>
        <w:t xml:space="preserve"> </w:t>
      </w:r>
      <w:r>
        <w:rPr>
          <w:b/>
        </w:rPr>
        <w:t>hours</w:t>
      </w:r>
      <w:r>
        <w:t xml:space="preserve">, </w:t>
      </w:r>
      <w:r>
        <w:rPr>
          <w:b/>
        </w:rPr>
        <w:t>less</w:t>
      </w:r>
      <w:r>
        <w:t xml:space="preserve"> evaporative </w:t>
      </w:r>
      <w:r>
        <w:rPr>
          <w:b/>
        </w:rPr>
        <w:t>cooling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rise</w:t>
      </w:r>
      <w:r>
        <w:t xml:space="preserve"> higher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rural </w:t>
      </w:r>
      <w:r>
        <w:rPr>
          <w:b/>
        </w:rPr>
        <w:t>areas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quite</w:t>
      </w:r>
      <w:r>
        <w:t xml:space="preserve"> involved. </w:t>
      </w:r>
      <w:r>
        <w:rPr>
          <w:b/>
        </w:rPr>
        <w:t>Depending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location,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day</w:t>
      </w:r>
      <w:r>
        <w:t xml:space="preserve">, </w:t>
      </w:r>
      <w:r>
        <w:rPr>
          <w:b/>
        </w:rPr>
        <w:t>any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surroundings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important</w:t>
      </w:r>
      <w:r>
        <w:t xml:space="preserve">: albedo (reflectivity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), </w:t>
      </w:r>
      <w:r>
        <w:rPr>
          <w:b/>
        </w:rPr>
        <w:t>surface</w:t>
      </w:r>
      <w:r>
        <w:t xml:space="preserve"> roughness, emissions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 xml:space="preserve">, emissions </w:t>
      </w:r>
      <w:r>
        <w:rPr>
          <w:b/>
        </w:rPr>
        <w:t>of</w:t>
      </w:r>
      <w:r>
        <w:t xml:space="preserve"> moisture, </w:t>
      </w:r>
      <w:r>
        <w:rPr>
          <w:b/>
        </w:rPr>
        <w:t>and</w:t>
      </w:r>
      <w:r>
        <w:t xml:space="preserve"> emissions </w:t>
      </w:r>
      <w:r>
        <w:rPr>
          <w:b/>
        </w:rPr>
        <w:t>of</w:t>
      </w:r>
      <w:r>
        <w:t xml:space="preserve"> particles </w:t>
      </w:r>
      <w:r>
        <w:rPr>
          <w:b/>
        </w:rPr>
        <w:t>that</w:t>
      </w:r>
      <w:r>
        <w:t xml:space="preserve"> </w:t>
      </w:r>
      <w:r>
        <w:rPr>
          <w:b/>
        </w:rPr>
        <w:t>affect</w:t>
      </w:r>
      <w:r>
        <w:t xml:space="preserve"> </w:t>
      </w:r>
      <w:r>
        <w:rPr>
          <w:b/>
        </w:rPr>
        <w:t>net</w:t>
      </w:r>
      <w:r>
        <w:t xml:space="preserve"> </w:t>
      </w:r>
      <w:r>
        <w:rPr>
          <w:b/>
        </w:rPr>
        <w:t>radiation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cloud</w:t>
      </w:r>
      <w:r>
        <w:t xml:space="preserve"> droplets.</w:t>
      </w:r>
    </w:p>
    <w:p>
      <w:r/>
      <w:r>
        <w:rPr>
          <w:b/>
        </w:rPr>
        <w:t>At</w:t>
      </w:r>
      <w:r>
        <w:t xml:space="preserve"> </w:t>
      </w:r>
      <w:r>
        <w:rPr>
          <w:b/>
        </w:rPr>
        <w:t>night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energy (</w:t>
      </w:r>
      <w:r>
        <w:rPr>
          <w:b/>
        </w:rPr>
        <w:t>stored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buildings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roads</w:t>
      </w:r>
      <w:r>
        <w:t xml:space="preserve">) </w:t>
      </w:r>
      <w:r>
        <w:rPr>
          <w:b/>
        </w:rPr>
        <w:t>is</w:t>
      </w:r>
      <w:r>
        <w:t xml:space="preserve"> slowly released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air</w:t>
      </w:r>
      <w:r>
        <w:t xml:space="preserve">. Additional </w:t>
      </w:r>
      <w:r>
        <w:rPr>
          <w:b/>
        </w:rPr>
        <w:t>city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night</w:t>
      </w:r>
      <w:r>
        <w:t xml:space="preserve"> (</w:t>
      </w:r>
      <w:r>
        <w:rPr>
          <w:b/>
        </w:rPr>
        <w:t>and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) </w:t>
      </w:r>
      <w:r>
        <w:rPr>
          <w:b/>
        </w:rPr>
        <w:t>by</w:t>
      </w:r>
      <w:r>
        <w:t xml:space="preserve"> </w:t>
      </w:r>
      <w:r>
        <w:rPr>
          <w:b/>
        </w:rPr>
        <w:t>vehicles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factories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by</w:t>
      </w:r>
      <w:r>
        <w:t xml:space="preserve"> industrial </w:t>
      </w:r>
      <w:r>
        <w:rPr>
          <w:b/>
        </w:rPr>
        <w:t>and</w:t>
      </w:r>
      <w:r>
        <w:t xml:space="preserve"> domestic </w:t>
      </w:r>
      <w:r>
        <w:rPr>
          <w:b/>
        </w:rPr>
        <w:t>heating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cooling</w:t>
      </w:r>
      <w:r>
        <w:t xml:space="preserve"> </w:t>
      </w:r>
      <w:r>
        <w:rPr>
          <w:b/>
        </w:rPr>
        <w:t>units</w:t>
      </w:r>
      <w:r>
        <w:t xml:space="preserve">. </w:t>
      </w:r>
      <w:r>
        <w:rPr>
          <w:b/>
        </w:rPr>
        <w:t>The</w:t>
      </w:r>
      <w:r>
        <w:t xml:space="preserve"> release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 xml:space="preserve"> energy </w:t>
      </w:r>
      <w:r>
        <w:rPr>
          <w:b/>
        </w:rPr>
        <w:t>is</w:t>
      </w:r>
      <w:r>
        <w:t xml:space="preserve"> retarded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tall</w:t>
      </w:r>
      <w:r>
        <w:t xml:space="preserve"> </w:t>
      </w:r>
      <w:r>
        <w:rPr>
          <w:b/>
        </w:rPr>
        <w:t>vertical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allow</w:t>
      </w:r>
      <w:r>
        <w:t xml:space="preserve"> infrared </w:t>
      </w:r>
      <w:r>
        <w:rPr>
          <w:b/>
        </w:rPr>
        <w:t>radiation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escape</w:t>
      </w:r>
      <w:r>
        <w:t xml:space="preserve"> </w:t>
      </w:r>
      <w:r>
        <w:rPr>
          <w:b/>
        </w:rPr>
        <w:t>as</w:t>
      </w:r>
      <w:r>
        <w:t xml:space="preserve"> readily </w:t>
      </w:r>
      <w:r>
        <w:rPr>
          <w:b/>
        </w:rPr>
        <w:t>as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relatively </w:t>
      </w:r>
      <w:r>
        <w:rPr>
          <w:b/>
        </w:rPr>
        <w:t>level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countryside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slow</w:t>
      </w:r>
      <w:r>
        <w:t xml:space="preserve"> release </w:t>
      </w:r>
      <w:r>
        <w:rPr>
          <w:b/>
        </w:rPr>
        <w:t>of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nighttime </w:t>
      </w:r>
      <w:r>
        <w:rPr>
          <w:b/>
        </w:rPr>
        <w:t>city</w:t>
      </w:r>
      <w:r>
        <w:t xml:space="preserve"> </w:t>
      </w:r>
      <w:r>
        <w:rPr>
          <w:b/>
        </w:rPr>
        <w:t>temperatures</w:t>
      </w:r>
      <w:r>
        <w:t xml:space="preserve"> higher </w:t>
      </w:r>
      <w:r>
        <w:rPr>
          <w:b/>
        </w:rPr>
        <w:t>than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faster-</w:t>
      </w:r>
      <w:r>
        <w:rPr>
          <w:b/>
        </w:rPr>
        <w:t>cooling</w:t>
      </w:r>
      <w:r>
        <w:t xml:space="preserve"> rural </w:t>
      </w:r>
      <w:r>
        <w:rPr>
          <w:b/>
        </w:rPr>
        <w:t>areas</w:t>
      </w:r>
      <w:r>
        <w:t xml:space="preserve">. Overall,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is</w:t>
      </w:r>
      <w:r>
        <w:t xml:space="preserve"> strongest (1) </w:t>
      </w:r>
      <w:r>
        <w:rPr>
          <w:b/>
        </w:rPr>
        <w:t>at</w:t>
      </w:r>
      <w:r>
        <w:t xml:space="preserve"> </w:t>
      </w:r>
      <w:r>
        <w:rPr>
          <w:b/>
        </w:rPr>
        <w:t>night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compensating</w:t>
      </w:r>
      <w:r>
        <w:t xml:space="preserve"> </w:t>
      </w:r>
      <w:r>
        <w:rPr>
          <w:b/>
        </w:rPr>
        <w:t>sunlight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absent</w:t>
      </w:r>
      <w:r>
        <w:t xml:space="preserve">; (2)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winter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nights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longer </w:t>
      </w:r>
      <w:r>
        <w:rPr>
          <w:b/>
        </w:rPr>
        <w:t>and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heat</w:t>
      </w:r>
      <w:r>
        <w:t xml:space="preserve"> generated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; </w:t>
      </w:r>
      <w:r>
        <w:rPr>
          <w:b/>
        </w:rPr>
        <w:t>and</w:t>
      </w:r>
      <w:r>
        <w:t xml:space="preserve"> (3)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region </w:t>
      </w:r>
      <w:r>
        <w:rPr>
          <w:b/>
        </w:rPr>
        <w:t>is</w:t>
      </w:r>
      <w:r>
        <w:t xml:space="preserve"> dominated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pressure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pressure</w:t>
      </w:r>
      <w:r>
        <w:t xml:space="preserve"> (atmospheric </w:t>
      </w:r>
      <w:r>
        <w:rPr>
          <w:b/>
        </w:rPr>
        <w:t>pressure</w:t>
      </w:r>
      <w:r>
        <w:t xml:space="preserve">)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exerted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winds</w:t>
      </w:r>
      <w:r>
        <w:t xml:space="preserve">, </w:t>
      </w:r>
      <w:r>
        <w:rPr>
          <w:b/>
        </w:rPr>
        <w:t>clear</w:t>
      </w:r>
      <w:r>
        <w:t xml:space="preserve"> </w:t>
      </w:r>
      <w:r>
        <w:rPr>
          <w:b/>
        </w:rPr>
        <w:t>skies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less</w:t>
      </w:r>
      <w:r>
        <w:t xml:space="preserve"> humid </w:t>
      </w:r>
      <w:r>
        <w:rPr>
          <w:b/>
        </w:rPr>
        <w:t>air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increasing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affect</w:t>
      </w:r>
      <w:r>
        <w:t xml:space="preserve"> climatological </w:t>
      </w:r>
      <w:r>
        <w:rPr>
          <w:b/>
        </w:rPr>
        <w:t>temperature</w:t>
      </w:r>
      <w:r>
        <w:t xml:space="preserve"> </w:t>
      </w:r>
      <w:r>
        <w:rPr>
          <w:b/>
        </w:rPr>
        <w:t>records</w:t>
      </w:r>
      <w:r>
        <w:t xml:space="preserve">, </w:t>
      </w:r>
      <w:r>
        <w:rPr>
          <w:b/>
        </w:rPr>
        <w:t>producing</w:t>
      </w:r>
      <w:r>
        <w:t xml:space="preserve"> </w:t>
      </w:r>
      <w:r>
        <w:rPr>
          <w:b/>
        </w:rPr>
        <w:t>artificial</w:t>
      </w:r>
      <w:r>
        <w:t xml:space="preserve"> </w:t>
      </w:r>
      <w:r>
        <w:rPr>
          <w:b/>
        </w:rPr>
        <w:t>warming</w:t>
      </w:r>
      <w:r>
        <w:t xml:space="preserve"> </w:t>
      </w:r>
      <w:r>
        <w:rPr>
          <w:b/>
        </w:rPr>
        <w:t>in</w:t>
      </w:r>
      <w:r>
        <w:t xml:space="preserve"> climatic </w:t>
      </w:r>
      <w:r>
        <w:rPr>
          <w:b/>
        </w:rPr>
        <w:t>records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warming</w:t>
      </w:r>
      <w:r>
        <w:t xml:space="preserve">, </w:t>
      </w:r>
      <w:r>
        <w:rPr>
          <w:b/>
        </w:rPr>
        <w:t>therefore</w:t>
      </w:r>
      <w:r>
        <w:t xml:space="preserve">, must </w:t>
      </w:r>
      <w:r>
        <w:rPr>
          <w:b/>
        </w:rPr>
        <w:t>be</w:t>
      </w:r>
      <w:r>
        <w:t xml:space="preserve"> </w:t>
      </w:r>
      <w:r>
        <w:rPr>
          <w:b/>
        </w:rPr>
        <w:t>accounted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in</w:t>
      </w:r>
      <w:r>
        <w:t xml:space="preserve"> interpreting </w:t>
      </w:r>
      <w:r>
        <w:rPr>
          <w:b/>
        </w:rPr>
        <w:t>climate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century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constant</w:t>
      </w:r>
      <w:r>
        <w:t xml:space="preserve"> outpouring </w:t>
      </w:r>
      <w:r>
        <w:rPr>
          <w:b/>
        </w:rPr>
        <w:t>of</w:t>
      </w:r>
      <w:r>
        <w:t xml:space="preserve"> pollutants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 may </w:t>
      </w:r>
      <w:r>
        <w:rPr>
          <w:b/>
        </w:rPr>
        <w:t>influence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. </w:t>
      </w:r>
      <w:r>
        <w:rPr>
          <w:b/>
        </w:rPr>
        <w:t>Certain</w:t>
      </w:r>
      <w:r>
        <w:t xml:space="preserve"> particles </w:t>
      </w:r>
      <w:r>
        <w:rPr>
          <w:b/>
        </w:rPr>
        <w:t>reflect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radiation</w:t>
      </w:r>
      <w:r>
        <w:t xml:space="preserve">, thereby </w:t>
      </w:r>
      <w:r>
        <w:rPr>
          <w:b/>
        </w:rPr>
        <w:t>reducing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sunlight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Some</w:t>
      </w:r>
      <w:r>
        <w:t xml:space="preserve"> particles </w:t>
      </w:r>
      <w:r>
        <w:rPr>
          <w:b/>
        </w:rPr>
        <w:t>serve</w:t>
      </w:r>
      <w:r>
        <w:t xml:space="preserve"> </w:t>
      </w:r>
      <w:r>
        <w:rPr>
          <w:b/>
        </w:rPr>
        <w:t>as</w:t>
      </w:r>
      <w:r>
        <w:t xml:space="preserve"> nuclei </w:t>
      </w:r>
      <w:r>
        <w:rPr>
          <w:b/>
        </w:rPr>
        <w:t>upon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form</w:t>
      </w:r>
      <w:r>
        <w:t xml:space="preserve">. </w:t>
      </w:r>
      <w:r>
        <w:rPr>
          <w:b/>
        </w:rPr>
        <w:t>Water</w:t>
      </w:r>
      <w:r>
        <w:t xml:space="preserve"> vapor condenses </w:t>
      </w:r>
      <w:r>
        <w:rPr>
          <w:b/>
        </w:rPr>
        <w:t>onto</w:t>
      </w:r>
      <w:r>
        <w:t xml:space="preserve"> </w:t>
      </w:r>
      <w:r>
        <w:rPr>
          <w:b/>
        </w:rPr>
        <w:t>these</w:t>
      </w:r>
      <w:r>
        <w:t xml:space="preserve"> particles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humidity </w:t>
      </w:r>
      <w:r>
        <w:rPr>
          <w:b/>
        </w:rPr>
        <w:t>is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as</w:t>
      </w:r>
      <w:r>
        <w:t xml:space="preserve"> 70 </w:t>
      </w:r>
      <w:r>
        <w:rPr>
          <w:b/>
        </w:rPr>
        <w:t>percent</w:t>
      </w:r>
      <w:r>
        <w:t xml:space="preserve">, </w:t>
      </w:r>
      <w:r>
        <w:rPr>
          <w:b/>
        </w:rPr>
        <w:t>forming</w:t>
      </w:r>
      <w:r>
        <w:t xml:space="preserve"> haze </w:t>
      </w:r>
      <w:r>
        <w:rPr>
          <w:b/>
        </w:rPr>
        <w:t>that</w:t>
      </w:r>
      <w:r>
        <w:t xml:space="preserve"> greatly </w:t>
      </w:r>
      <w:r>
        <w:rPr>
          <w:b/>
        </w:rPr>
        <w:t>reduces</w:t>
      </w:r>
      <w:r>
        <w:t xml:space="preserve"> visibility. Moreover, </w:t>
      </w:r>
      <w:r>
        <w:rPr>
          <w:b/>
        </w:rPr>
        <w:t>the</w:t>
      </w:r>
      <w:r>
        <w:t xml:space="preserve"> </w:t>
      </w:r>
      <w:r>
        <w:rPr>
          <w:b/>
        </w:rPr>
        <w:t>added</w:t>
      </w:r>
      <w:r>
        <w:t xml:space="preserve"> nuclei </w:t>
      </w:r>
      <w:r>
        <w:rPr>
          <w:b/>
        </w:rPr>
        <w:t>increase</w:t>
      </w:r>
      <w:r>
        <w:t xml:space="preserve"> </w:t>
      </w:r>
      <w:r>
        <w:rPr>
          <w:b/>
        </w:rPr>
        <w:t>the</w:t>
      </w:r>
      <w:r>
        <w:t xml:space="preserve"> frequency </w:t>
      </w:r>
      <w:r>
        <w:rPr>
          <w:b/>
        </w:rPr>
        <w:t>of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fog</w:t>
      </w:r>
      <w:r>
        <w:t>.</w:t>
      </w:r>
    </w:p>
    <w:p>
      <w:r/>
      <w:r>
        <w:rPr>
          <w:b/>
        </w:rPr>
        <w:t>Studies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precipitation may </w:t>
      </w:r>
      <w:r>
        <w:rPr>
          <w:b/>
        </w:rPr>
        <w:t>be</w:t>
      </w:r>
      <w:r>
        <w:t xml:space="preserve"> greater </w:t>
      </w:r>
      <w:r>
        <w:rPr>
          <w:b/>
        </w:rPr>
        <w:t>in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countryside</w:t>
      </w:r>
      <w:r>
        <w:t xml:space="preserve">; </w:t>
      </w:r>
      <w:r>
        <w:rPr>
          <w:b/>
        </w:rPr>
        <w:t>this</w:t>
      </w:r>
      <w:r>
        <w:t xml:space="preserve"> </w:t>
      </w:r>
      <w:r>
        <w:rPr>
          <w:b/>
        </w:rPr>
        <w:t>phenomenon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increased</w:t>
      </w:r>
      <w:r>
        <w:t xml:space="preserve"> roughness </w:t>
      </w:r>
      <w:r>
        <w:rPr>
          <w:b/>
        </w:rPr>
        <w:t>of</w:t>
      </w:r>
      <w:r>
        <w:t xml:space="preserve"> </w:t>
      </w:r>
      <w:r>
        <w:rPr>
          <w:b/>
        </w:rPr>
        <w:t>city</w:t>
      </w:r>
      <w:r>
        <w:t xml:space="preserve"> terrain, </w:t>
      </w:r>
      <w:r>
        <w:rPr>
          <w:b/>
        </w:rPr>
        <w:t>brought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large</w:t>
      </w:r>
      <w:r>
        <w:t xml:space="preserve"> structures </w:t>
      </w:r>
      <w:r>
        <w:rPr>
          <w:b/>
        </w:rPr>
        <w:t>that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gradually</w:t>
      </w:r>
      <w:r>
        <w:t xml:space="preserve"> converge. </w:t>
      </w:r>
      <w:r>
        <w:rPr>
          <w:b/>
        </w:rPr>
        <w:t>This</w:t>
      </w:r>
      <w:r>
        <w:t xml:space="preserve"> </w:t>
      </w:r>
      <w:r>
        <w:rPr>
          <w:b/>
        </w:rPr>
        <w:t>piling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then</w:t>
      </w:r>
      <w:r>
        <w:t xml:space="preserve"> slowly </w:t>
      </w:r>
      <w:r>
        <w:rPr>
          <w:b/>
        </w:rPr>
        <w:t>rises</w:t>
      </w:r>
      <w:r>
        <w:t xml:space="preserve">, </w:t>
      </w:r>
      <w:r>
        <w:rPr>
          <w:b/>
        </w:rPr>
        <w:t>much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toothpaste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tube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squeezed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city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warms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air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more</w:t>
      </w:r>
      <w:r>
        <w:t xml:space="preserve"> unstable, </w:t>
      </w:r>
      <w:r>
        <w:rPr>
          <w:b/>
        </w:rPr>
        <w:t>which</w:t>
      </w:r>
      <w:r>
        <w:t xml:space="preserve"> enhances </w:t>
      </w:r>
      <w:r>
        <w:rPr>
          <w:b/>
        </w:rPr>
        <w:t>rising</w:t>
      </w:r>
      <w:r>
        <w:t xml:space="preserve"> </w:t>
      </w:r>
      <w:r>
        <w:rPr>
          <w:b/>
        </w:rPr>
        <w:t>air</w:t>
      </w:r>
      <w:r>
        <w:t xml:space="preserve"> motions, </w:t>
      </w:r>
      <w:r>
        <w:rPr>
          <w:b/>
        </w:rPr>
        <w:t>which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</w:t>
      </w:r>
      <w:r>
        <w:rPr>
          <w:b/>
        </w:rPr>
        <w:t>aids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forming</w:t>
      </w:r>
      <w:r>
        <w:t xml:space="preserve"> </w:t>
      </w:r>
      <w:r>
        <w:rPr>
          <w:b/>
        </w:rPr>
        <w:t>clouds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thunderstorms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helps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frequent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cities</w:t>
      </w:r>
      <w:r>
        <w:t>.</w:t>
      </w:r>
    </w:p>
    <w:p>
      <w:r/>
      <w:r>
        <w:rPr>
          <w:b/>
        </w:rPr>
        <w:t>On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nights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pronounced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thermal </w:t>
      </w:r>
      <w:r>
        <w:rPr>
          <w:b/>
        </w:rPr>
        <w:t>low</w:t>
      </w:r>
      <w:r>
        <w:t>-</w:t>
      </w:r>
      <w:r>
        <w:rPr>
          <w:b/>
        </w:rPr>
        <w:t>pressure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. </w:t>
      </w:r>
      <w:r>
        <w:rPr>
          <w:b/>
        </w:rPr>
        <w:t>Sometimes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light</w:t>
      </w:r>
      <w:r>
        <w:t xml:space="preserve"> breeze—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country</w:t>
      </w:r>
      <w:r>
        <w:t xml:space="preserve"> breeze—</w:t>
      </w:r>
      <w:r>
        <w:rPr>
          <w:b/>
        </w:rPr>
        <w:t>blows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countryside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industrial </w:t>
      </w:r>
      <w:r>
        <w:rPr>
          <w:b/>
        </w:rPr>
        <w:t>areas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outskirts, pollutants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town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concentrate</w:t>
      </w:r>
      <w:r>
        <w:t xml:space="preserve">. </w:t>
      </w:r>
      <w:r>
        <w:rPr>
          <w:b/>
        </w:rPr>
        <w:t>Such</w:t>
      </w:r>
      <w:r>
        <w:t xml:space="preserve"> an </w:t>
      </w:r>
      <w:r>
        <w:rPr>
          <w:b/>
        </w:rPr>
        <w:t>event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probable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vertical</w:t>
      </w:r>
      <w:r>
        <w:t xml:space="preserve"> </w:t>
      </w:r>
      <w:r>
        <w:rPr>
          <w:b/>
        </w:rPr>
        <w:t>mixing</w:t>
      </w:r>
      <w:r>
        <w:t xml:space="preserve"> </w:t>
      </w:r>
      <w:r>
        <w:rPr>
          <w:b/>
        </w:rPr>
        <w:t>and</w:t>
      </w:r>
      <w:r>
        <w:t xml:space="preserve"> dispersion </w:t>
      </w:r>
      <w:r>
        <w:rPr>
          <w:b/>
        </w:rPr>
        <w:t>of</w:t>
      </w:r>
      <w:r>
        <w:t xml:space="preserve"> pollutants </w:t>
      </w:r>
      <w:r>
        <w:rPr>
          <w:b/>
        </w:rPr>
        <w:t>are</w:t>
      </w:r>
      <w:r/>
      <w:r>
        <w:rPr>
          <w:b/>
        </w:rPr>
      </w:r>
      <w:r>
        <w:t xml:space="preserve"> inhibited. Pollutants </w:t>
      </w:r>
      <w:r>
        <w:rPr>
          <w:b/>
        </w:rPr>
        <w:t>from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areas</w:t>
      </w:r>
      <w:r>
        <w:t xml:space="preserve"> may </w:t>
      </w:r>
      <w:r>
        <w:rPr>
          <w:b/>
        </w:rPr>
        <w:t>even</w:t>
      </w:r>
      <w:r>
        <w:t xml:space="preserve"> </w:t>
      </w:r>
      <w:r>
        <w:rPr>
          <w:b/>
        </w:rPr>
        <w:t>affect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weather</w:t>
      </w:r>
      <w:r>
        <w:t xml:space="preserve"> downwind </w:t>
      </w:r>
      <w:r>
        <w:rPr>
          <w:b/>
        </w:rPr>
        <w:t>from</w:t>
      </w:r>
      <w:r>
        <w:t xml:space="preserve"> </w:t>
      </w:r>
      <w:r>
        <w:rPr>
          <w:b/>
        </w:rPr>
        <w:t>them</w:t>
      </w:r>
      <w:r>
        <w:t>.</w:t>
      </w:r>
    </w:p>
    <w:p>
      <w:r>
        <w:t>count: 209</w:t>
      </w:r>
    </w:p>
    <w:p>
      <w:r>
        <w:br w:type="page"/>
      </w:r>
    </w:p>
    <w:p>
      <w:pPr>
        <w:pStyle w:val="Heading1"/>
      </w:pPr>
      <w:r>
        <w:t>Official 11-Passage 03 Begging by Nestlings</w:t>
      </w:r>
    </w:p>
    <w:p>
      <w:r/>
      <w:r>
        <w:rPr>
          <w:b/>
        </w:rPr>
        <w:t>Many</w:t>
      </w:r>
      <w:r>
        <w:t xml:space="preserve"> </w:t>
      </w:r>
      <w:r>
        <w:rPr>
          <w:b/>
        </w:rPr>
        <w:t>signals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impose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signalers </w:t>
      </w:r>
      <w:r>
        <w:rPr>
          <w:b/>
        </w:rPr>
        <w:t>costs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overly </w:t>
      </w:r>
      <w:r>
        <w:rPr>
          <w:b/>
        </w:rPr>
        <w:t>damaging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classic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noisy</w:t>
      </w:r>
      <w:r>
        <w:t xml:space="preserve"> </w:t>
      </w:r>
      <w:r>
        <w:rPr>
          <w:b/>
        </w:rPr>
        <w:t>begging</w:t>
      </w:r>
      <w:r>
        <w:t xml:space="preserve"> </w:t>
      </w:r>
      <w:r>
        <w:rPr>
          <w:b/>
        </w:rPr>
        <w:t>by</w:t>
      </w:r>
      <w:r>
        <w:t xml:space="preserve"> nestling songbirds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returns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food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loud</w:t>
      </w:r>
      <w:r>
        <w:t xml:space="preserve"> cheeps </w:t>
      </w:r>
      <w:r>
        <w:rPr>
          <w:b/>
        </w:rPr>
        <w:t>and</w:t>
      </w:r>
      <w:r>
        <w:t xml:space="preserve"> peeps </w:t>
      </w:r>
      <w:r>
        <w:rPr>
          <w:b/>
        </w:rPr>
        <w:t>might</w:t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the</w:t>
      </w:r>
      <w:r>
        <w:t xml:space="preserve"> location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listening</w:t>
      </w:r>
      <w:r>
        <w:t xml:space="preserve"> </w:t>
      </w:r>
      <w:r>
        <w:rPr>
          <w:b/>
        </w:rPr>
        <w:t>hawk</w:t>
      </w:r>
      <w:r>
        <w:t xml:space="preserve"> </w:t>
      </w:r>
      <w:r>
        <w:rPr>
          <w:b/>
        </w:rPr>
        <w:t>or</w:t>
      </w:r>
      <w:r>
        <w:t xml:space="preserve"> raccoon,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death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defenseless nestlings.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tapes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begging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swallows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played</w:t>
      </w:r>
      <w:r>
        <w:t xml:space="preserve"> </w:t>
      </w:r>
      <w:r>
        <w:rPr>
          <w:b/>
        </w:rPr>
        <w:t>at</w:t>
      </w:r>
      <w:r>
        <w:t xml:space="preserve"> an </w:t>
      </w:r>
      <w:r>
        <w:rPr>
          <w:b/>
        </w:rPr>
        <w:t>artificial</w:t>
      </w:r>
      <w:r>
        <w:t xml:space="preserve"> </w:t>
      </w:r>
      <w:r>
        <w:rPr>
          <w:b/>
        </w:rPr>
        <w:t>swallow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containing</w:t>
      </w:r>
      <w:r>
        <w:t xml:space="preserve"> an </w:t>
      </w:r>
      <w:r>
        <w:rPr>
          <w:b/>
        </w:rPr>
        <w:t>egg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egg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that</w:t>
      </w:r>
      <w:r>
        <w:t xml:space="preserve"> “</w:t>
      </w:r>
      <w:r>
        <w:rPr>
          <w:b/>
        </w:rPr>
        <w:t>noisy</w:t>
      </w:r>
      <w:r>
        <w:t xml:space="preserve">” </w:t>
      </w:r>
      <w:r>
        <w:rPr>
          <w:b/>
        </w:rPr>
        <w:t>nest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destroyed</w:t>
      </w:r>
      <w:r>
        <w:t xml:space="preserve"> </w:t>
      </w:r>
      <w:r>
        <w:rPr>
          <w:b/>
        </w:rPr>
        <w:t>by</w:t>
      </w:r>
      <w:r>
        <w:t xml:space="preserve"> predators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egg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nearby</w:t>
      </w:r>
      <w:r>
        <w:t xml:space="preserve"> </w:t>
      </w:r>
      <w:r>
        <w:rPr>
          <w:b/>
        </w:rPr>
        <w:t>quiet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in</w:t>
      </w:r>
      <w:r>
        <w:t xml:space="preserve"> 29 </w:t>
      </w:r>
      <w:r>
        <w:rPr>
          <w:b/>
        </w:rPr>
        <w:t>of</w:t>
      </w:r>
      <w:r>
        <w:t xml:space="preserve"> 37 </w:t>
      </w:r>
      <w:r>
        <w:rPr>
          <w:b/>
        </w:rPr>
        <w:t>trials</w:t>
      </w:r>
      <w:r>
        <w:t>.</w:t>
      </w:r>
    </w:p>
    <w:p>
      <w:r>
        <w:t xml:space="preserve">Further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begging</w:t>
      </w:r>
      <w:r>
        <w:t xml:space="preserve"> </w:t>
      </w:r>
      <w:r>
        <w:rPr>
          <w:b/>
        </w:rPr>
        <w:t>comes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begging</w:t>
      </w:r>
      <w:r>
        <w:t xml:space="preserve"> </w:t>
      </w:r>
      <w:r>
        <w:rPr>
          <w:b/>
        </w:rPr>
        <w:t>calls</w:t>
      </w:r>
      <w:r>
        <w:t xml:space="preserve"> </w:t>
      </w:r>
      <w:r>
        <w:rPr>
          <w:b/>
        </w:rPr>
        <w:t>of</w:t>
      </w:r>
      <w:r>
        <w:t xml:space="preserve"> warbler species </w:t>
      </w:r>
      <w:r>
        <w:rPr>
          <w:b/>
        </w:rPr>
        <w:t>that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versus </w:t>
      </w:r>
      <w:r>
        <w:rPr>
          <w:b/>
        </w:rPr>
        <w:t>those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</w:t>
      </w:r>
      <w:r>
        <w:rPr>
          <w:b/>
        </w:rPr>
        <w:t>safety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ground</w:t>
      </w:r>
      <w:r>
        <w:t>-</w:t>
      </w:r>
      <w:r>
        <w:rPr>
          <w:b/>
        </w:rPr>
        <w:t>nesting</w:t>
      </w:r>
      <w:r>
        <w:t xml:space="preserve"> warblers </w:t>
      </w:r>
      <w:r>
        <w:rPr>
          <w:b/>
        </w:rPr>
        <w:t>produce</w:t>
      </w:r>
      <w:r>
        <w:t xml:space="preserve"> </w:t>
      </w:r>
      <w:r>
        <w:rPr>
          <w:b/>
        </w:rPr>
        <w:t>begging</w:t>
      </w:r>
      <w:r>
        <w:t xml:space="preserve"> cheeps </w:t>
      </w:r>
      <w:r>
        <w:rPr>
          <w:b/>
        </w:rPr>
        <w:t>of</w:t>
      </w:r>
      <w:r>
        <w:t xml:space="preserve"> higher frequencies </w:t>
      </w:r>
      <w:r>
        <w:rPr>
          <w:b/>
        </w:rPr>
        <w:t>than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tree</w:t>
      </w:r>
      <w:r>
        <w:t>-</w:t>
      </w:r>
      <w:r>
        <w:rPr>
          <w:b/>
        </w:rPr>
        <w:t>nesting</w:t>
      </w:r>
      <w:r>
        <w:t xml:space="preserve"> </w:t>
      </w:r>
      <w:r>
        <w:rPr>
          <w:b/>
        </w:rPr>
        <w:t>relatives</w:t>
      </w:r>
      <w:r>
        <w:t xml:space="preserve">. </w:t>
      </w:r>
      <w:r>
        <w:rPr>
          <w:b/>
        </w:rPr>
        <w:t>These</w:t>
      </w:r>
      <w:r>
        <w:t xml:space="preserve"> higher-frequency </w:t>
      </w:r>
      <w:r>
        <w:rPr>
          <w:b/>
        </w:rPr>
        <w:t>sounds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far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may </w:t>
      </w:r>
      <w:r>
        <w:rPr>
          <w:b/>
        </w:rPr>
        <w:t>better</w:t>
      </w:r>
      <w:r>
        <w:t xml:space="preserve"> conceal </w:t>
      </w:r>
      <w:r>
        <w:rPr>
          <w:b/>
        </w:rPr>
        <w:t>the</w:t>
      </w:r>
      <w:r>
        <w:t xml:space="preserve"> individuals </w:t>
      </w:r>
      <w:r>
        <w:rPr>
          <w:b/>
        </w:rPr>
        <w:t>producing</w:t>
      </w:r>
      <w:r>
        <w:t xml:space="preserve"> </w:t>
      </w:r>
      <w:r>
        <w:rPr>
          <w:b/>
        </w:rPr>
        <w:t>them</w:t>
      </w:r>
      <w:r>
        <w:t xml:space="preserve">, </w:t>
      </w:r>
      <w:r>
        <w:rPr>
          <w:b/>
        </w:rPr>
        <w:t>who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especially</w:t>
      </w:r>
      <w:r>
        <w:t xml:space="preserve"> vulnerable </w:t>
      </w:r>
      <w:r>
        <w:rPr>
          <w:b/>
        </w:rPr>
        <w:t>to</w:t>
      </w:r>
      <w:r>
        <w:t xml:space="preserve"> predators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nests</w:t>
      </w:r>
      <w:r>
        <w:t xml:space="preserve">. David Haskell </w:t>
      </w:r>
      <w:r>
        <w:rPr>
          <w:b/>
        </w:rPr>
        <w:t>created</w:t>
      </w:r>
      <w:r>
        <w:t xml:space="preserve"> </w:t>
      </w:r>
      <w:r>
        <w:rPr>
          <w:b/>
        </w:rPr>
        <w:t>artificial</w:t>
      </w:r>
      <w:r>
        <w:t xml:space="preserve"> </w:t>
      </w:r>
      <w:r>
        <w:rPr>
          <w:b/>
        </w:rPr>
        <w:t>nests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eggs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placed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beside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tape</w:t>
      </w:r>
      <w:r/>
      <w:r>
        <w:rPr>
          <w:b/>
        </w:rPr>
        <w:t xml:space="preserve"> recorder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played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begging</w:t>
      </w:r>
      <w:r>
        <w:t xml:space="preserve"> </w:t>
      </w:r>
      <w:r>
        <w:rPr>
          <w:b/>
        </w:rPr>
        <w:t>calls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tree</w:t>
      </w:r>
      <w:r>
        <w:t>-</w:t>
      </w:r>
      <w:r>
        <w:rPr>
          <w:b/>
        </w:rPr>
        <w:t>nesting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ground</w:t>
      </w:r>
      <w:r>
        <w:t>-</w:t>
      </w:r>
      <w:r>
        <w:rPr>
          <w:b/>
        </w:rPr>
        <w:t>nesting</w:t>
      </w:r>
      <w:r>
        <w:t xml:space="preserve"> warblers. </w:t>
      </w:r>
      <w:r>
        <w:rPr>
          <w:b/>
        </w:rPr>
        <w:t>The</w:t>
      </w:r>
      <w:r>
        <w:t xml:space="preserve"> </w:t>
      </w:r>
      <w:r>
        <w:rPr>
          <w:b/>
        </w:rPr>
        <w:t>eggs</w:t>
      </w:r>
      <w:r>
        <w:t xml:space="preserve"> “</w:t>
      </w:r>
      <w:r>
        <w:rPr>
          <w:b/>
        </w:rPr>
        <w:t>advertised</w:t>
      </w:r>
      <w:r>
        <w:t xml:space="preserve">”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-nesters’ </w:t>
      </w:r>
      <w:r>
        <w:rPr>
          <w:b/>
        </w:rPr>
        <w:t>begging</w:t>
      </w:r>
      <w:r>
        <w:t xml:space="preserve"> </w:t>
      </w:r>
      <w:r>
        <w:rPr>
          <w:b/>
        </w:rPr>
        <w:t>calls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bitten</w:t>
      </w:r>
      <w:r>
        <w:t xml:space="preserve"> significantly </w:t>
      </w:r>
      <w:r>
        <w:rPr>
          <w:b/>
        </w:rPr>
        <w:t>more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eggs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-nesters’ </w:t>
      </w:r>
      <w:r>
        <w:rPr>
          <w:b/>
        </w:rPr>
        <w:t>calls</w:t>
      </w:r>
      <w:r>
        <w:t>.</w:t>
      </w:r>
    </w:p>
    <w:p>
      <w:r/>
      <w:r>
        <w:rPr>
          <w:b/>
        </w:rPr>
        <w:t>The</w:t>
      </w:r>
      <w:r>
        <w:t xml:space="preserve"> hypothesis </w:t>
      </w:r>
      <w:r>
        <w:rPr>
          <w:b/>
        </w:rPr>
        <w:t>that</w:t>
      </w:r>
      <w:r>
        <w:t xml:space="preserve"> </w:t>
      </w:r>
      <w:r>
        <w:rPr>
          <w:b/>
        </w:rPr>
        <w:t>begging</w:t>
      </w:r>
      <w:r>
        <w:t xml:space="preserve"> </w:t>
      </w:r>
      <w:r>
        <w:rPr>
          <w:b/>
        </w:rPr>
        <w:t>calls</w:t>
      </w:r>
      <w:r>
        <w:t xml:space="preserve"> </w:t>
      </w:r>
      <w:r>
        <w:rPr>
          <w:b/>
        </w:rPr>
        <w:t>have</w:t>
      </w:r>
      <w:r>
        <w:t xml:space="preserve"> evolved properties </w:t>
      </w:r>
      <w:r>
        <w:rPr>
          <w:b/>
        </w:rPr>
        <w:t>that</w:t>
      </w:r>
      <w:r>
        <w:t xml:space="preserve"> </w:t>
      </w:r>
      <w:r>
        <w:rPr>
          <w:b/>
        </w:rPr>
        <w:t>reduce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attracting</w:t>
      </w:r>
      <w:r>
        <w:t xml:space="preserve"> predators yields </w:t>
      </w:r>
      <w:r>
        <w:rPr>
          <w:b/>
        </w:rPr>
        <w:t>a</w:t>
      </w:r>
      <w:r/>
      <w:r>
        <w:rPr>
          <w:b/>
        </w:rPr>
      </w:r>
      <w:r>
        <w:t xml:space="preserve"> prediction: baby </w:t>
      </w:r>
      <w:r>
        <w:rPr>
          <w:b/>
        </w:rPr>
        <w:t>birds</w:t>
      </w:r>
      <w:r>
        <w:t xml:space="preserve"> </w:t>
      </w:r>
      <w:r>
        <w:rPr>
          <w:b/>
        </w:rPr>
        <w:t>of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experience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nest</w:t>
      </w:r>
      <w:r>
        <w:t xml:space="preserve"> predation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produce</w:t>
      </w:r>
      <w:r>
        <w:t xml:space="preserve"> softer </w:t>
      </w:r>
      <w:r>
        <w:rPr>
          <w:b/>
        </w:rPr>
        <w:t>begging</w:t>
      </w:r>
      <w:r>
        <w:t xml:space="preserve"> </w:t>
      </w:r>
      <w:r>
        <w:rPr>
          <w:b/>
        </w:rPr>
        <w:t>signals</w:t>
      </w:r>
      <w:r>
        <w:t xml:space="preserve"> </w:t>
      </w:r>
      <w:r>
        <w:rPr>
          <w:b/>
        </w:rPr>
        <w:t>of</w:t>
      </w:r>
      <w:r>
        <w:t xml:space="preserve"> higher frequency </w:t>
      </w:r>
      <w:r>
        <w:rPr>
          <w:b/>
        </w:rPr>
        <w:t>than</w:t>
      </w:r>
      <w:r>
        <w:t xml:space="preserve"> nestlings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species </w:t>
      </w:r>
      <w:r>
        <w:rPr>
          <w:b/>
        </w:rPr>
        <w:t>less</w:t>
      </w:r>
      <w:r>
        <w:t xml:space="preserve"> </w:t>
      </w:r>
      <w:r>
        <w:rPr>
          <w:b/>
        </w:rPr>
        <w:t>often</w:t>
      </w:r>
      <w:r>
        <w:t xml:space="preserve"> victimized </w:t>
      </w:r>
      <w:r>
        <w:rPr>
          <w:b/>
        </w:rPr>
        <w:t>by</w:t>
      </w:r>
      <w:r>
        <w:t xml:space="preserve"> </w:t>
      </w:r>
      <w:r>
        <w:rPr>
          <w:b/>
        </w:rPr>
        <w:t>nest</w:t>
      </w:r>
      <w:r>
        <w:t xml:space="preserve"> predators. </w:t>
      </w:r>
      <w:r>
        <w:rPr>
          <w:b/>
        </w:rPr>
        <w:t>This</w:t>
      </w:r>
      <w:r>
        <w:t xml:space="preserve"> prediction </w:t>
      </w:r>
      <w:r>
        <w:rPr>
          <w:b/>
        </w:rPr>
        <w:t>was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collected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survey </w:t>
      </w:r>
      <w:r>
        <w:rPr>
          <w:b/>
        </w:rPr>
        <w:t>of</w:t>
      </w:r>
      <w:r>
        <w:t xml:space="preserve"> 24 species </w:t>
      </w:r>
      <w:r>
        <w:rPr>
          <w:b/>
        </w:rPr>
        <w:t>from</w:t>
      </w:r>
      <w:r>
        <w:t xml:space="preserve"> an Arizona </w:t>
      </w:r>
      <w:r>
        <w:rPr>
          <w:b/>
        </w:rPr>
        <w:t>forest</w:t>
      </w:r>
      <w:r>
        <w:t xml:space="preserve">, </w:t>
      </w:r>
      <w:r>
        <w:rPr>
          <w:b/>
        </w:rPr>
        <w:t>more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predator </w:t>
      </w:r>
      <w:r>
        <w:rPr>
          <w:b/>
        </w:rPr>
        <w:t>pressure</w:t>
      </w:r>
      <w:r>
        <w:t xml:space="preserve"> favors </w:t>
      </w:r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begging</w:t>
      </w:r>
      <w:r>
        <w:t xml:space="preserve"> </w:t>
      </w:r>
      <w:r>
        <w:rPr>
          <w:b/>
        </w:rPr>
        <w:t>calls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to</w:t>
      </w:r>
      <w:r>
        <w:t xml:space="preserve"> detect </w:t>
      </w:r>
      <w:r>
        <w:rPr>
          <w:b/>
        </w:rPr>
        <w:t>and</w:t>
      </w:r>
      <w:r>
        <w:t xml:space="preserve"> pinpoint.</w:t>
      </w:r>
    </w:p>
    <w:p>
      <w:r/>
      <w:r>
        <w:rPr>
          <w:b/>
        </w:rPr>
        <w:t>Given</w:t>
      </w:r>
      <w:r>
        <w:t xml:space="preserve"> </w:t>
      </w:r>
      <w:r>
        <w:rPr>
          <w:b/>
        </w:rPr>
        <w:t>that</w:t>
      </w:r>
      <w:r>
        <w:t xml:space="preserve"> predators </w:t>
      </w:r>
      <w:r>
        <w:rPr>
          <w:b/>
        </w:rPr>
        <w:t>can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it</w:t>
      </w:r>
      <w:r>
        <w:t xml:space="preserve"> costly </w:t>
      </w:r>
      <w:r>
        <w:rPr>
          <w:b/>
        </w:rPr>
        <w:t>to</w:t>
      </w:r>
      <w:r>
        <w:t xml:space="preserve"> </w:t>
      </w:r>
      <w:r>
        <w:rPr>
          <w:b/>
        </w:rPr>
        <w:t>beg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food</w:t>
      </w:r>
      <w:r>
        <w:t xml:space="preserve">, </w:t>
      </w:r>
      <w:r>
        <w:rPr>
          <w:b/>
        </w:rPr>
        <w:t>what</w:t>
      </w:r>
      <w:r>
        <w:t xml:space="preserve"> </w:t>
      </w:r>
      <w:r>
        <w:rPr>
          <w:b/>
        </w:rPr>
        <w:t>benefit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begging</w:t>
      </w:r>
      <w:r>
        <w:t xml:space="preserve"> nestlings derive </w:t>
      </w:r>
      <w:r>
        <w:rPr>
          <w:b/>
        </w:rPr>
        <w:t>from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communications</w:t>
      </w:r>
      <w:r>
        <w:t xml:space="preserve">? </w:t>
      </w:r>
      <w:r>
        <w:rPr>
          <w:b/>
        </w:rPr>
        <w:t>One</w:t>
      </w:r>
      <w:r>
        <w:t xml:space="preserve"> </w:t>
      </w:r>
      <w:r>
        <w:rPr>
          <w:b/>
        </w:rPr>
        <w:t>possibility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noisy</w:t>
      </w:r>
      <w:r>
        <w:t xml:space="preserve"> baby </w:t>
      </w:r>
      <w:r>
        <w:rPr>
          <w:b/>
        </w:rPr>
        <w:t>bird</w:t>
      </w:r>
      <w:r>
        <w:t xml:space="preserve"> </w:t>
      </w:r>
      <w:r>
        <w:rPr>
          <w:b/>
        </w:rPr>
        <w:t>provides</w:t>
      </w:r>
      <w:r>
        <w:t xml:space="preserve"> accurate </w:t>
      </w:r>
      <w:r>
        <w:rPr>
          <w:b/>
        </w:rPr>
        <w:t>signals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hunger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health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worthwhile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listening</w:t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other</w:t>
      </w:r>
      <w:r>
        <w:t xml:space="preserve"> offspring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fed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this</w:t>
      </w:r>
      <w:r>
        <w:t xml:space="preserve"> hypothesis </w:t>
      </w:r>
      <w:r>
        <w:rPr>
          <w:b/>
        </w:rPr>
        <w:t>is</w:t>
      </w:r>
      <w:r>
        <w:t xml:space="preserve"> </w:t>
      </w:r>
      <w:r>
        <w:rPr>
          <w:b/>
        </w:rPr>
        <w:t>true</w:t>
      </w:r>
      <w:r>
        <w:t xml:space="preserve">, </w:t>
      </w:r>
      <w:r>
        <w:rPr>
          <w:b/>
        </w:rPr>
        <w:t>then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follows</w:t>
      </w:r>
      <w:r>
        <w:t xml:space="preserve"> </w:t>
      </w:r>
      <w:r>
        <w:rPr>
          <w:b/>
        </w:rPr>
        <w:t>that</w:t>
      </w:r>
      <w:r>
        <w:t xml:space="preserve"> nestlings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adjust</w:t>
      </w:r>
      <w:r>
        <w:t xml:space="preserve"> </w:t>
      </w:r>
      <w:r>
        <w:rPr>
          <w:b/>
        </w:rPr>
        <w:t>the</w:t>
      </w:r>
      <w:r>
        <w:t xml:space="preserve"> intensity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signals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relation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signals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their</w:t>
      </w:r>
      <w:r>
        <w:t xml:space="preserve"> nestmates, </w:t>
      </w:r>
      <w:r>
        <w:rPr>
          <w:b/>
        </w:rPr>
        <w:t>who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competing</w:t>
      </w:r>
      <w:r>
        <w:t xml:space="preserve"> </w:t>
      </w:r>
      <w:r>
        <w:rPr>
          <w:b/>
        </w:rPr>
        <w:t>for</w:t>
      </w:r>
      <w:r>
        <w:t xml:space="preserve"> parental </w:t>
      </w:r>
      <w:r>
        <w:rPr>
          <w:b/>
        </w:rPr>
        <w:t>attention</w:t>
      </w:r>
      <w:r>
        <w:t xml:space="preserve">. </w:t>
      </w:r>
      <w:r>
        <w:rPr>
          <w:b/>
        </w:rPr>
        <w:t>When</w:t>
      </w:r>
      <w:r>
        <w:t xml:space="preserve"> experimentally deprived baby robins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placed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with</w:t>
      </w:r>
      <w:r>
        <w:t xml:space="preserve"> normally </w:t>
      </w:r>
      <w:r>
        <w:rPr>
          <w:b/>
        </w:rPr>
        <w:t>fed</w:t>
      </w:r>
      <w:r>
        <w:t xml:space="preserve"> siblings, </w:t>
      </w:r>
      <w:r>
        <w:rPr>
          <w:b/>
        </w:rPr>
        <w:t>the</w:t>
      </w:r>
      <w:r>
        <w:t xml:space="preserve"> </w:t>
      </w:r>
      <w:r>
        <w:rPr>
          <w:b/>
        </w:rPr>
        <w:t>hungry</w:t>
      </w:r>
      <w:r>
        <w:t xml:space="preserve"> nestlings </w:t>
      </w:r>
      <w:r>
        <w:rPr>
          <w:b/>
        </w:rPr>
        <w:t>beg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loudly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usual</w:t>
      </w:r>
      <w:r>
        <w:t>—</w:t>
      </w:r>
      <w:r>
        <w:rPr>
          <w:b/>
        </w:rPr>
        <w:t>but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better</w:t>
      </w:r>
      <w:r>
        <w:t>-</w:t>
      </w:r>
      <w:r>
        <w:rPr>
          <w:b/>
        </w:rPr>
        <w:t>fed</w:t>
      </w:r>
      <w:r>
        <w:t xml:space="preserve"> siblings, </w:t>
      </w:r>
      <w:r>
        <w:rPr>
          <w:b/>
        </w:rPr>
        <w:t>though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loudly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hungrier </w:t>
      </w:r>
      <w:r>
        <w:rPr>
          <w:b/>
        </w:rPr>
        <w:t>birds</w:t>
      </w:r>
      <w:r>
        <w:t>.</w:t>
      </w:r>
    </w:p>
    <w:p>
      <w:r/>
      <w:r>
        <w:rPr>
          <w:b/>
        </w:rPr>
        <w:t>If</w:t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begging</w:t>
      </w:r>
      <w:r>
        <w:t xml:space="preserve"> intensity </w:t>
      </w:r>
      <w:r>
        <w:rPr>
          <w:b/>
        </w:rPr>
        <w:t>to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healthy</w:t>
      </w:r>
      <w:r>
        <w:t xml:space="preserve"> offspring capable </w:t>
      </w:r>
      <w:r>
        <w:rPr>
          <w:b/>
        </w:rPr>
        <w:t>of</w:t>
      </w:r>
      <w:r>
        <w:t xml:space="preserve"> vigorous </w:t>
      </w:r>
      <w:r>
        <w:rPr>
          <w:b/>
        </w:rPr>
        <w:t>begging</w:t>
      </w:r>
      <w:r>
        <w:t xml:space="preserve">, </w:t>
      </w:r>
      <w:r>
        <w:rPr>
          <w:b/>
        </w:rPr>
        <w:t>then</w:t>
      </w:r>
      <w:r>
        <w:t xml:space="preserve"> </w:t>
      </w:r>
      <w:r>
        <w:rPr>
          <w:b/>
        </w:rPr>
        <w:t>parents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food</w:t>
      </w:r>
      <w:r>
        <w:t xml:space="preserve"> delivery </w:t>
      </w:r>
      <w:r>
        <w:rPr>
          <w:b/>
        </w:rPr>
        <w:t>decisions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offspring’s </w:t>
      </w:r>
      <w:r>
        <w:rPr>
          <w:b/>
        </w:rPr>
        <w:t>calls</w:t>
      </w:r>
      <w:r>
        <w:t xml:space="preserve">. </w:t>
      </w:r>
      <w:r>
        <w:rPr>
          <w:b/>
        </w:rPr>
        <w:t>Indeed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you</w:t>
      </w:r>
      <w:r>
        <w:t xml:space="preserve"> </w:t>
      </w:r>
      <w:r>
        <w:rPr>
          <w:b/>
        </w:rPr>
        <w:t>take</w:t>
      </w:r>
      <w:r>
        <w:t xml:space="preserve"> baby </w:t>
      </w:r>
      <w:r>
        <w:rPr>
          <w:b/>
        </w:rPr>
        <w:t>tree</w:t>
      </w:r>
      <w:r>
        <w:t xml:space="preserve"> </w:t>
      </w:r>
      <w:r>
        <w:rPr>
          <w:b/>
        </w:rPr>
        <w:t>swallows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for</w:t>
      </w:r>
      <w:r>
        <w:t xml:space="preserve"> an </w:t>
      </w:r>
      <w:r>
        <w:rPr>
          <w:b/>
        </w:rPr>
        <w:t>hour</w:t>
      </w:r>
      <w:r>
        <w:t xml:space="preserve">, </w:t>
      </w:r>
      <w:r>
        <w:rPr>
          <w:b/>
        </w:rPr>
        <w:t>feeding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starving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half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starved</w:t>
      </w:r>
      <w:r>
        <w:t xml:space="preserve"> youngsters </w:t>
      </w:r>
      <w:r>
        <w:rPr>
          <w:b/>
        </w:rPr>
        <w:t>beg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loudly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fed</w:t>
      </w:r>
      <w:r>
        <w:t xml:space="preserve"> </w:t>
      </w:r>
      <w:r>
        <w:rPr>
          <w:b/>
        </w:rPr>
        <w:t>birds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active</w:t>
      </w:r>
      <w:r>
        <w:t xml:space="preserve"> beggars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beg</w:t>
      </w:r>
      <w:r>
        <w:t xml:space="preserve"> </w:t>
      </w:r>
      <w:r>
        <w:rPr>
          <w:b/>
        </w:rPr>
        <w:t>less</w:t>
      </w:r>
      <w:r>
        <w:t xml:space="preserve"> vigorously.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show</w:t>
      </w:r>
      <w:r>
        <w:t xml:space="preserve">, </w:t>
      </w:r>
      <w:r>
        <w:rPr>
          <w:b/>
        </w:rPr>
        <w:t>begging</w:t>
      </w:r>
      <w:r>
        <w:t xml:space="preserve"> apparently </w:t>
      </w:r>
      <w:r>
        <w:rPr>
          <w:b/>
        </w:rPr>
        <w:t>provides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signal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parents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judgments </w:t>
      </w:r>
      <w:r>
        <w:rPr>
          <w:b/>
        </w:rPr>
        <w:t>about</w:t>
      </w:r>
      <w:r>
        <w:t xml:space="preserve"> </w:t>
      </w:r>
      <w:r>
        <w:rPr>
          <w:b/>
        </w:rPr>
        <w:t>which</w:t>
      </w:r>
      <w:r>
        <w:t xml:space="preserve"> offspring </w:t>
      </w:r>
      <w:r>
        <w:rPr>
          <w:b/>
        </w:rPr>
        <w:t>can</w:t>
      </w:r>
      <w:r>
        <w:t xml:space="preserve"> </w:t>
      </w:r>
      <w:r>
        <w:rPr>
          <w:b/>
        </w:rPr>
        <w:t>benefit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feeding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arises</w:t>
      </w:r>
      <w:r>
        <w:t xml:space="preserve">, </w:t>
      </w:r>
      <w:r>
        <w:rPr>
          <w:b/>
        </w:rPr>
        <w:t>why</w:t>
      </w:r>
      <w:r>
        <w:t xml:space="preserve"> don’t nestlings </w:t>
      </w:r>
      <w:r>
        <w:rPr>
          <w:b/>
        </w:rPr>
        <w:t>beg</w:t>
      </w:r>
      <w:r>
        <w:t xml:space="preserve"> </w:t>
      </w:r>
      <w:r>
        <w:rPr>
          <w:b/>
        </w:rPr>
        <w:t>loudly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aren’t </w:t>
      </w:r>
      <w:r>
        <w:rPr>
          <w:b/>
        </w:rPr>
        <w:t>all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hungry</w:t>
      </w:r>
      <w:r>
        <w:t xml:space="preserve">? </w:t>
      </w:r>
      <w:r>
        <w:rPr>
          <w:b/>
        </w:rPr>
        <w:t>By</w:t>
      </w:r>
      <w:r>
        <w:t xml:space="preserve"> </w:t>
      </w:r>
      <w:r>
        <w:rPr>
          <w:b/>
        </w:rPr>
        <w:t>doing</w:t>
      </w:r>
      <w:r>
        <w:t xml:space="preserve"> </w:t>
      </w:r>
      <w:r>
        <w:rPr>
          <w:b/>
        </w:rPr>
        <w:t>so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possibly</w:t>
      </w:r>
      <w:r>
        <w:t xml:space="preserve"> </w:t>
      </w:r>
      <w:r>
        <w:rPr>
          <w:b/>
        </w:rPr>
        <w:t>secure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food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or</w:t>
      </w:r>
      <w:r>
        <w:t xml:space="preserve"> larger </w:t>
      </w:r>
      <w:r>
        <w:rPr>
          <w:b/>
        </w:rPr>
        <w:t>size</w:t>
      </w:r>
      <w:r>
        <w:t xml:space="preserve">, </w:t>
      </w:r>
      <w:r>
        <w:rPr>
          <w:b/>
        </w:rPr>
        <w:t>either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advantageous. </w:t>
      </w:r>
      <w:r>
        <w:rPr>
          <w:b/>
        </w:rPr>
        <w:t>The</w:t>
      </w:r>
      <w:r>
        <w:t xml:space="preserve"> </w:t>
      </w:r>
      <w:r>
        <w:rPr>
          <w:b/>
        </w:rPr>
        <w:t>answer</w:t>
      </w:r>
      <w:r>
        <w:t xml:space="preserve"> </w:t>
      </w:r>
      <w:r>
        <w:rPr>
          <w:b/>
        </w:rPr>
        <w:t>lies</w:t>
      </w:r>
      <w:r>
        <w:t xml:space="preserve"> apparently </w:t>
      </w:r>
      <w:r>
        <w:rPr>
          <w:b/>
        </w:rPr>
        <w:t>not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increased</w:t>
      </w:r>
      <w:r>
        <w:t xml:space="preserve"> energy </w:t>
      </w:r>
      <w:r>
        <w:rPr>
          <w:b/>
        </w:rPr>
        <w:t>costs</w:t>
      </w:r>
      <w:r>
        <w:t xml:space="preserve"> </w:t>
      </w:r>
      <w:r>
        <w:rPr>
          <w:b/>
        </w:rPr>
        <w:t>of</w:t>
      </w:r>
      <w:r>
        <w:t xml:space="preserve"> exaggerated </w:t>
      </w:r>
      <w:r>
        <w:rPr>
          <w:b/>
        </w:rPr>
        <w:t>begging</w:t>
      </w:r>
      <w:r>
        <w:t>—</w:t>
      </w:r>
      <w:r>
        <w:rPr>
          <w:b/>
        </w:rPr>
        <w:t>such</w:t>
      </w:r>
      <w:r>
        <w:t xml:space="preserve"> energy </w:t>
      </w:r>
      <w:r>
        <w:rPr>
          <w:b/>
        </w:rPr>
        <w:t>costs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relative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gain</w:t>
      </w:r>
      <w:r>
        <w:t xml:space="preserve"> </w:t>
      </w:r>
      <w:r>
        <w:rPr>
          <w:b/>
        </w:rPr>
        <w:t>in</w:t>
      </w:r>
      <w:r>
        <w:t xml:space="preserve"> calories—</w:t>
      </w:r>
      <w:r>
        <w:rPr>
          <w:b/>
        </w:rPr>
        <w:t>but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damage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successful</w:t>
      </w:r>
      <w:r>
        <w:t xml:space="preserve"> cheater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siblings, </w:t>
      </w:r>
      <w:r>
        <w:rPr>
          <w:b/>
        </w:rPr>
        <w:t>which</w:t>
      </w:r>
      <w:r>
        <w:t xml:space="preserve"> </w:t>
      </w:r>
      <w:r>
        <w:rPr>
          <w:b/>
        </w:rPr>
        <w:t>share</w:t>
      </w:r>
      <w:r>
        <w:t xml:space="preserve"> genes </w:t>
      </w:r>
      <w:r>
        <w:rPr>
          <w:b/>
        </w:rPr>
        <w:t>with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. An individual’s </w:t>
      </w:r>
      <w:r>
        <w:rPr>
          <w:b/>
        </w:rPr>
        <w:t>success</w:t>
      </w:r>
      <w:r>
        <w:t xml:space="preserve"> </w:t>
      </w:r>
      <w:r>
        <w:rPr>
          <w:b/>
        </w:rPr>
        <w:t>in</w:t>
      </w:r>
      <w:r>
        <w:t xml:space="preserve"> propagating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her</w:t>
      </w:r>
      <w:r>
        <w:t xml:space="preserve"> genes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her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personal</w:t>
      </w:r>
      <w:r>
        <w:t xml:space="preserve"> reproductive </w:t>
      </w:r>
      <w:r>
        <w:rPr>
          <w:b/>
        </w:rPr>
        <w:t>success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relatives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genes,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harm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relatives</w:t>
      </w:r>
      <w:r>
        <w:t xml:space="preserve"> may </w:t>
      </w:r>
      <w:r>
        <w:rPr>
          <w:b/>
        </w:rPr>
        <w:t>in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destroying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genes. </w:t>
      </w:r>
      <w:r>
        <w:rPr>
          <w:b/>
        </w:rPr>
        <w:t>Therefore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begging</w:t>
      </w:r>
      <w:r>
        <w:t xml:space="preserve"> nestling </w:t>
      </w:r>
      <w:r>
        <w:rPr>
          <w:b/>
        </w:rPr>
        <w:t>that</w:t>
      </w:r>
      <w:r>
        <w:t xml:space="preserve"> </w:t>
      </w:r>
      <w:r>
        <w:rPr>
          <w:b/>
        </w:rPr>
        <w:t>secures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siblings </w:t>
      </w:r>
      <w:r>
        <w:rPr>
          <w:b/>
        </w:rPr>
        <w:t>might</w:t>
      </w:r>
      <w:r>
        <w:t xml:space="preserve"> actually </w:t>
      </w:r>
      <w:r>
        <w:rPr>
          <w:b/>
        </w:rPr>
        <w:t>leave</w:t>
      </w:r>
      <w:r>
        <w:t xml:space="preserve"> </w:t>
      </w:r>
      <w:r>
        <w:rPr>
          <w:b/>
        </w:rPr>
        <w:t>behind</w:t>
      </w:r>
      <w:r>
        <w:t xml:space="preserve"> fewer </w:t>
      </w:r>
      <w:r>
        <w:rPr>
          <w:b/>
        </w:rPr>
        <w:t>copies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genes overall </w:t>
      </w:r>
      <w:r>
        <w:rPr>
          <w:b/>
        </w:rPr>
        <w:t>than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otherwise</w:t>
      </w:r>
      <w:r>
        <w:t>.</w:t>
      </w:r>
    </w:p>
    <w:p>
      <w:r>
        <w:t>count: 209</w:t>
      </w:r>
    </w:p>
    <w:p>
      <w:r>
        <w:br w:type="page"/>
      </w:r>
    </w:p>
    <w:p>
      <w:pPr>
        <w:pStyle w:val="Heading1"/>
      </w:pPr>
      <w:r>
        <w:t>Official 10-Passage 03 Seventeenth-Century European Economic Growth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seventeenth, </w:t>
      </w:r>
      <w:r>
        <w:rPr>
          <w:b/>
        </w:rPr>
        <w:t>Europe</w:t>
      </w:r>
      <w:r>
        <w:t xml:space="preserve"> </w:t>
      </w:r>
      <w:r>
        <w:rPr>
          <w:b/>
        </w:rPr>
        <w:t>continued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lifted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relatively </w:t>
      </w:r>
      <w:r>
        <w:rPr>
          <w:b/>
        </w:rPr>
        <w:t>less</w:t>
      </w:r>
      <w:r>
        <w:t xml:space="preserve"> prosperous medieval </w:t>
      </w:r>
      <w:r>
        <w:rPr>
          <w:b/>
        </w:rPr>
        <w:t>period</w:t>
      </w:r>
      <w:r>
        <w:t xml:space="preserve"> (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mid 400s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1400s).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key</w:t>
      </w:r>
      <w:r>
        <w:t xml:space="preserve"> factors </w:t>
      </w:r>
      <w:r>
        <w:rPr>
          <w:b/>
        </w:rPr>
        <w:t>behind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agricultural</w:t>
      </w:r>
      <w:r>
        <w:t xml:space="preserve"> productivity </w:t>
      </w:r>
      <w:r>
        <w:rPr>
          <w:b/>
        </w:rPr>
        <w:t>and</w:t>
      </w:r>
      <w:r>
        <w:t xml:space="preserve"> an expansion </w:t>
      </w:r>
      <w:r>
        <w:rPr>
          <w:b/>
        </w:rPr>
        <w:t>of</w:t>
      </w:r>
      <w:r>
        <w:t xml:space="preserve"> </w:t>
      </w:r>
      <w:r>
        <w:rPr>
          <w:b/>
        </w:rPr>
        <w:t>trade</w:t>
      </w:r>
      <w:r>
        <w:t>.</w:t>
      </w:r>
    </w:p>
    <w:p>
      <w:r/>
      <w:r>
        <w:rPr>
          <w:b/>
        </w:rPr>
        <w:t>Populations</w:t>
      </w:r>
      <w:r>
        <w:t xml:space="preserve"> cannot </w:t>
      </w:r>
      <w:r>
        <w:rPr>
          <w:b/>
        </w:rPr>
        <w:t>grow</w:t>
      </w:r>
      <w:r>
        <w:t xml:space="preserve"> </w:t>
      </w:r>
      <w:r>
        <w:rPr>
          <w:b/>
        </w:rPr>
        <w:t>unless</w:t>
      </w:r>
      <w:r>
        <w:t xml:space="preserve"> </w:t>
      </w:r>
      <w:r>
        <w:rPr>
          <w:b/>
        </w:rPr>
        <w:t>the</w:t>
      </w:r>
      <w:r>
        <w:t xml:space="preserve"> rural economy </w:t>
      </w:r>
      <w:r>
        <w:rPr>
          <w:b/>
        </w:rPr>
        <w:t>can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enough</w:t>
      </w:r>
      <w:r>
        <w:t xml:space="preserve"> additional </w:t>
      </w:r>
      <w:r>
        <w:rPr>
          <w:b/>
        </w:rPr>
        <w:t>food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people</w:t>
      </w:r>
      <w:r>
        <w:t xml:space="preserve">.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farmers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into</w:t>
      </w:r>
      <w:r>
        <w:t xml:space="preserve"> cultivation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and</w:t>
      </w:r>
      <w:r>
        <w:t xml:space="preserve"> fens (</w:t>
      </w:r>
      <w:r>
        <w:rPr>
          <w:b/>
        </w:rPr>
        <w:t>low</w:t>
      </w:r>
      <w:r>
        <w:t>-</w:t>
      </w:r>
      <w:r>
        <w:rPr>
          <w:b/>
        </w:rPr>
        <w:t>lying</w:t>
      </w:r>
      <w:r>
        <w:t xml:space="preserve"> wetlands). Dutch </w:t>
      </w:r>
      <w:r>
        <w:rPr>
          <w:b/>
        </w:rPr>
        <w:t>land</w:t>
      </w:r>
      <w:r>
        <w:t xml:space="preserve"> reclamation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Netherlands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and</w:t>
      </w:r>
      <w:r>
        <w:t xml:space="preserve"> seventeenth </w:t>
      </w:r>
      <w:r>
        <w:rPr>
          <w:b/>
        </w:rPr>
        <w:t>centuries</w:t>
      </w:r>
      <w:r>
        <w:t xml:space="preserve"> </w:t>
      </w:r>
      <w:r>
        <w:rPr>
          <w:b/>
        </w:rPr>
        <w:t>provides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spectacular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expansion </w:t>
      </w:r>
      <w:r>
        <w:rPr>
          <w:b/>
        </w:rPr>
        <w:t>of</w:t>
      </w:r>
      <w:r>
        <w:t xml:space="preserve"> farmland: </w:t>
      </w:r>
      <w:r>
        <w:rPr>
          <w:b/>
        </w:rPr>
        <w:t>the</w:t>
      </w:r>
      <w:r>
        <w:t xml:space="preserve"> Dutch reclaimed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36,000 </w:t>
      </w:r>
      <w:r>
        <w:rPr>
          <w:b/>
        </w:rPr>
        <w:t>acres</w:t>
      </w:r>
      <w:r>
        <w:t xml:space="preserve"> </w:t>
      </w:r>
      <w:r>
        <w:rPr>
          <w:b/>
        </w:rPr>
        <w:t>from</w:t>
      </w:r>
      <w:r>
        <w:t xml:space="preserve">1590 </w:t>
      </w:r>
      <w:r>
        <w:rPr>
          <w:b/>
        </w:rPr>
        <w:t>to</w:t>
      </w:r>
      <w:r>
        <w:t xml:space="preserve">1615 </w:t>
      </w:r>
      <w:r>
        <w:rPr>
          <w:b/>
        </w:rPr>
        <w:t>alone</w:t>
      </w:r>
      <w:r>
        <w:t>.</w:t>
      </w:r>
    </w:p>
    <w:p>
      <w:r/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European</w:t>
      </w:r>
      <w:r>
        <w:t xml:space="preserve"> economic </w:t>
      </w:r>
      <w:r>
        <w:rPr>
          <w:b/>
        </w:rPr>
        <w:t>development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glance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sleepy</w:t>
      </w:r>
      <w:r>
        <w:t xml:space="preserve"> </w:t>
      </w:r>
      <w:r>
        <w:rPr>
          <w:b/>
        </w:rPr>
        <w:t>villages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villages</w:t>
      </w:r>
      <w:r>
        <w:t xml:space="preserve">, </w:t>
      </w:r>
      <w:r>
        <w:rPr>
          <w:b/>
        </w:rPr>
        <w:t>however</w:t>
      </w:r>
      <w:r>
        <w:t xml:space="preserve">, generally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regions </w:t>
      </w:r>
      <w:r>
        <w:rPr>
          <w:b/>
        </w:rPr>
        <w:t>of</w:t>
      </w:r>
      <w:r>
        <w:t xml:space="preserve"> relatively </w:t>
      </w:r>
      <w:r>
        <w:rPr>
          <w:b/>
        </w:rPr>
        <w:t>advanced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production</w:t>
      </w:r>
      <w:r>
        <w:t xml:space="preserve">, </w:t>
      </w:r>
      <w:r>
        <w:rPr>
          <w:b/>
        </w:rPr>
        <w:t>permitting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peasants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the</w:t>
      </w:r>
      <w:r>
        <w:t xml:space="preserve"> accumulation </w:t>
      </w:r>
      <w:r>
        <w:rPr>
          <w:b/>
        </w:rPr>
        <w:t>of</w:t>
      </w:r>
      <w:r>
        <w:t xml:space="preserve"> an </w:t>
      </w:r>
      <w:r>
        <w:rPr>
          <w:b/>
        </w:rPr>
        <w:t>agricultural</w:t>
      </w:r>
      <w:r>
        <w:t xml:space="preserve"> </w:t>
      </w:r>
      <w:r>
        <w:rPr>
          <w:b/>
        </w:rPr>
        <w:t>surplus</w:t>
      </w:r>
      <w:r>
        <w:t xml:space="preserve"> </w:t>
      </w:r>
      <w:r>
        <w:rPr>
          <w:b/>
        </w:rPr>
        <w:t>for</w:t>
      </w:r>
      <w:r>
        <w:t xml:space="preserve"> investment.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urban</w:t>
      </w:r>
      <w:r>
        <w:t xml:space="preserve"> </w:t>
      </w:r>
      <w:r>
        <w:rPr>
          <w:b/>
        </w:rPr>
        <w:t>merchants</w:t>
      </w:r>
      <w:r>
        <w:t xml:space="preserve">, </w:t>
      </w:r>
      <w:r>
        <w:rPr>
          <w:b/>
        </w:rPr>
        <w:t>markets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trade</w:t>
      </w:r>
      <w:r>
        <w:t xml:space="preserve"> routes.</w:t>
      </w:r>
    </w:p>
    <w:p>
      <w:r/>
      <w:r>
        <w:rPr>
          <w:b/>
        </w:rPr>
        <w:t>Increased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facilitated rural </w:t>
      </w:r>
      <w:r>
        <w:rPr>
          <w:b/>
        </w:rPr>
        <w:t>industry</w:t>
      </w:r>
      <w:r>
        <w:t xml:space="preserve">, an intrinsic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expansion </w:t>
      </w:r>
      <w:r>
        <w:rPr>
          <w:b/>
        </w:rPr>
        <w:t>of</w:t>
      </w:r>
      <w:r>
        <w:t xml:space="preserve"> </w:t>
      </w:r>
      <w:r>
        <w:rPr>
          <w:b/>
        </w:rPr>
        <w:t>industry</w:t>
      </w:r>
      <w:r>
        <w:t xml:space="preserve">. Woolens </w:t>
      </w:r>
      <w:r>
        <w:rPr>
          <w:b/>
        </w:rPr>
        <w:t>and</w:t>
      </w:r>
      <w:r>
        <w:t xml:space="preserve"> textile manufacturers,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, utilized rural </w:t>
      </w:r>
      <w:r>
        <w:rPr>
          <w:b/>
        </w:rPr>
        <w:t>cottage</w:t>
      </w:r>
      <w:r>
        <w:t xml:space="preserve"> (</w:t>
      </w:r>
      <w:r>
        <w:rPr>
          <w:b/>
        </w:rPr>
        <w:t>in</w:t>
      </w:r>
      <w:r>
        <w:t>-</w:t>
      </w:r>
      <w:r>
        <w:rPr>
          <w:b/>
        </w:rPr>
        <w:t>home</w:t>
      </w:r>
      <w:r>
        <w:t xml:space="preserve">) </w:t>
      </w:r>
      <w:r>
        <w:rPr>
          <w:b/>
        </w:rPr>
        <w:t>production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cheap</w:t>
      </w:r>
      <w:r>
        <w:t xml:space="preserve"> </w:t>
      </w:r>
      <w:r>
        <w:rPr>
          <w:b/>
        </w:rPr>
        <w:t>and</w:t>
      </w:r>
      <w:r>
        <w:t xml:space="preserve"> plentiful rural labor.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German</w:t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the</w:t>
      </w:r>
      <w:r>
        <w:t xml:space="preserve"> ravages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Thirty</w:t>
      </w:r>
      <w:r>
        <w:t xml:space="preserve"> </w:t>
      </w:r>
      <w:r>
        <w:rPr>
          <w:b/>
        </w:rPr>
        <w:t>Years</w:t>
      </w:r>
      <w:r>
        <w:t xml:space="preserve">’ </w:t>
      </w:r>
      <w:r>
        <w:rPr>
          <w:b/>
        </w:rPr>
        <w:t>War</w:t>
      </w:r>
      <w:r>
        <w:t xml:space="preserve"> (1618–1648) further </w:t>
      </w:r>
      <w:r>
        <w:rPr>
          <w:b/>
        </w:rPr>
        <w:t>moved</w:t>
      </w:r>
      <w:r>
        <w:t xml:space="preserve"> textile </w:t>
      </w:r>
      <w:r>
        <w:rPr>
          <w:b/>
        </w:rPr>
        <w:t>production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countryside</w:t>
      </w:r>
      <w:r>
        <w:t xml:space="preserve">.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poor</w:t>
      </w:r>
      <w:r>
        <w:t xml:space="preserve"> </w:t>
      </w:r>
      <w:r>
        <w:rPr>
          <w:b/>
        </w:rPr>
        <w:t>peasant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spun</w:t>
      </w:r>
      <w:r>
        <w:t xml:space="preserve"> </w:t>
      </w:r>
      <w:r>
        <w:rPr>
          <w:b/>
        </w:rPr>
        <w:t>or</w:t>
      </w:r>
      <w:r>
        <w:t xml:space="preserve"> wove </w:t>
      </w:r>
      <w:r>
        <w:rPr>
          <w:b/>
        </w:rPr>
        <w:t>cloth</w:t>
      </w:r>
      <w:r>
        <w:t xml:space="preserve"> </w:t>
      </w:r>
      <w:r>
        <w:rPr>
          <w:b/>
        </w:rPr>
        <w:t>and</w:t>
      </w:r>
      <w:r>
        <w:t xml:space="preserve"> linens </w:t>
      </w:r>
      <w:r>
        <w:rPr>
          <w:b/>
        </w:rPr>
        <w:t>at</w:t>
      </w:r>
      <w:r>
        <w:t xml:space="preserve"> </w:t>
      </w:r>
      <w:r>
        <w:rPr>
          <w:b/>
        </w:rPr>
        <w:t>home</w:t>
      </w:r>
      <w:r>
        <w:t xml:space="preserve"> </w:t>
      </w:r>
      <w:r>
        <w:rPr>
          <w:b/>
        </w:rPr>
        <w:t>for</w:t>
      </w:r>
      <w:r>
        <w:t xml:space="preserve"> scant remuneration </w:t>
      </w:r>
      <w:r>
        <w:rPr>
          <w:b/>
        </w:rPr>
        <w:t>in</w:t>
      </w:r>
      <w:r>
        <w:t xml:space="preserve"> an </w:t>
      </w:r>
      <w:r>
        <w:rPr>
          <w:b/>
        </w:rPr>
        <w:t>attempt</w:t>
      </w:r>
      <w:r>
        <w:t xml:space="preserve"> </w:t>
      </w:r>
      <w:r>
        <w:rPr>
          <w:b/>
        </w:rPr>
        <w:t>to</w:t>
      </w:r>
      <w:r>
        <w:t xml:space="preserve"> supplement meager </w:t>
      </w:r>
      <w:r>
        <w:rPr>
          <w:b/>
        </w:rPr>
        <w:t>family</w:t>
      </w:r>
      <w:r>
        <w:t xml:space="preserve"> </w:t>
      </w:r>
      <w:r>
        <w:rPr>
          <w:b/>
        </w:rPr>
        <w:t>income</w:t>
      </w:r>
      <w:r>
        <w:t>.</w:t>
      </w:r>
    </w:p>
    <w:p>
      <w:r/>
      <w:r>
        <w:rPr>
          <w:b/>
        </w:rPr>
        <w:t>More</w:t>
      </w:r>
      <w:r>
        <w:t xml:space="preserve"> extended </w:t>
      </w:r>
      <w:r>
        <w:rPr>
          <w:b/>
        </w:rPr>
        <w:t>trading</w:t>
      </w:r>
      <w:r>
        <w:t xml:space="preserve"> </w:t>
      </w:r>
      <w:r>
        <w:rPr>
          <w:b/>
        </w:rPr>
        <w:t>networks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Europe</w:t>
      </w:r>
      <w:r>
        <w:t xml:space="preserve">’s economy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period</w:t>
      </w:r>
      <w:r>
        <w:t xml:space="preserve">. </w:t>
      </w:r>
      <w:r>
        <w:rPr>
          <w:b/>
        </w:rPr>
        <w:t>English</w:t>
      </w:r>
      <w:r>
        <w:t xml:space="preserve"> </w:t>
      </w:r>
      <w:r>
        <w:rPr>
          <w:b/>
        </w:rPr>
        <w:t>and</w:t>
      </w:r>
      <w:r>
        <w:t xml:space="preserve"> Dutch </w:t>
      </w:r>
      <w:r>
        <w:rPr>
          <w:b/>
        </w:rPr>
        <w:t>ships</w:t>
      </w:r>
      <w:r>
        <w:t xml:space="preserve"> </w:t>
      </w:r>
      <w:r>
        <w:rPr>
          <w:b/>
        </w:rPr>
        <w:t>carrying</w:t>
      </w:r>
      <w:r>
        <w:t xml:space="preserve"> rye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Baltic </w:t>
      </w:r>
      <w:r>
        <w:rPr>
          <w:b/>
        </w:rPr>
        <w:t>states</w:t>
      </w:r>
      <w:r>
        <w:t xml:space="preserve"> </w:t>
      </w:r>
      <w:r>
        <w:rPr>
          <w:b/>
        </w:rPr>
        <w:t>reached</w:t>
      </w:r>
      <w:r>
        <w:t xml:space="preserve"> </w:t>
      </w:r>
      <w:r>
        <w:rPr>
          <w:b/>
        </w:rPr>
        <w:t>Spain</w:t>
      </w:r>
      <w:r>
        <w:t xml:space="preserve"> </w:t>
      </w:r>
      <w:r>
        <w:rPr>
          <w:b/>
        </w:rPr>
        <w:t>and</w:t>
      </w:r>
      <w:r>
        <w:t xml:space="preserve"> Portugal.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generated an expansion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-scale manufacturing, particularly </w:t>
      </w:r>
      <w:r>
        <w:rPr>
          <w:b/>
        </w:rPr>
        <w:t>of</w:t>
      </w:r>
      <w:r>
        <w:t xml:space="preserve"> handicrafts, textiles, </w:t>
      </w:r>
      <w:r>
        <w:rPr>
          <w:b/>
        </w:rPr>
        <w:t>and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England</w:t>
      </w:r>
      <w:r>
        <w:t xml:space="preserve">, Flanders,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Italy</w:t>
      </w:r>
      <w:r>
        <w:t xml:space="preserve">, </w:t>
      </w:r>
      <w:r>
        <w:rPr>
          <w:b/>
        </w:rPr>
        <w:t>the</w:t>
      </w:r>
      <w:r>
        <w:t xml:space="preserve"> southwestern </w:t>
      </w:r>
      <w:r>
        <w:rPr>
          <w:b/>
        </w:rPr>
        <w:t>German</w:t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Spain</w:t>
      </w:r>
      <w:r>
        <w:t xml:space="preserve">. </w:t>
      </w:r>
      <w:r>
        <w:rPr>
          <w:b/>
        </w:rPr>
        <w:t>Only</w:t>
      </w:r>
      <w:r>
        <w:t xml:space="preserve"> </w:t>
      </w:r>
      <w:r>
        <w:rPr>
          <w:b/>
        </w:rPr>
        <w:t>iron</w:t>
      </w:r>
      <w:r>
        <w:t xml:space="preserve"> smelting </w:t>
      </w:r>
      <w:r>
        <w:rPr>
          <w:b/>
        </w:rPr>
        <w:t>and</w:t>
      </w:r>
      <w:r>
        <w:t xml:space="preserve"> </w:t>
      </w:r>
      <w:r>
        <w:rPr>
          <w:b/>
        </w:rPr>
        <w:t>mining</w:t>
      </w:r>
      <w:r>
        <w:t xml:space="preserve"> </w:t>
      </w:r>
      <w:r>
        <w:rPr>
          <w:b/>
        </w:rPr>
        <w:t>required</w:t>
      </w:r>
      <w:r>
        <w:t xml:space="preserve"> marshaling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capital</w:t>
      </w:r>
      <w:r>
        <w:t xml:space="preserve"> (</w:t>
      </w:r>
      <w:r>
        <w:rPr>
          <w:b/>
        </w:rPr>
        <w:t>wealth</w:t>
      </w:r>
      <w:r>
        <w:t xml:space="preserve"> invested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wealth</w:t>
      </w:r>
      <w:r>
        <w:t>).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banking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financial </w:t>
      </w:r>
      <w:r>
        <w:rPr>
          <w:b/>
        </w:rPr>
        <w:t>services</w:t>
      </w:r>
      <w:r>
        <w:t xml:space="preserve"> </w:t>
      </w:r>
      <w:r>
        <w:rPr>
          <w:b/>
        </w:rPr>
        <w:t>contributed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expansion </w:t>
      </w:r>
      <w:r>
        <w:rPr>
          <w:b/>
        </w:rPr>
        <w:t>of</w:t>
      </w:r>
      <w:r>
        <w:t xml:space="preserve"> </w:t>
      </w:r>
      <w:r>
        <w:rPr>
          <w:b/>
        </w:rPr>
        <w:t>trade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sixteenth</w:t>
      </w:r>
      <w:r>
        <w:t xml:space="preserve"> </w:t>
      </w:r>
      <w:r>
        <w:rPr>
          <w:b/>
        </w:rPr>
        <w:t>century</w:t>
      </w:r>
      <w:r>
        <w:t xml:space="preserve">, financiers </w:t>
      </w:r>
      <w:r>
        <w:rPr>
          <w:b/>
        </w:rPr>
        <w:t>and</w:t>
      </w:r>
      <w:r>
        <w:t xml:space="preserve"> traders commonly </w:t>
      </w:r>
      <w:r>
        <w:rPr>
          <w:b/>
        </w:rPr>
        <w:t>accepted</w:t>
      </w:r>
      <w:r>
        <w:t xml:space="preserve"> </w:t>
      </w:r>
      <w:r>
        <w:rPr>
          <w:b/>
        </w:rPr>
        <w:t>bills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gold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silver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. </w:t>
      </w:r>
      <w:r>
        <w:rPr>
          <w:b/>
        </w:rPr>
        <w:t>Bills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exchange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in</w:t>
      </w:r>
      <w:r>
        <w:t xml:space="preserve"> medieval </w:t>
      </w:r>
      <w:r>
        <w:rPr>
          <w:b/>
        </w:rPr>
        <w:t>Italy</w:t>
      </w:r>
      <w:r>
        <w:t xml:space="preserve">, </w:t>
      </w:r>
      <w:r>
        <w:rPr>
          <w:b/>
        </w:rPr>
        <w:t>were</w:t>
      </w:r>
      <w:r>
        <w:t xml:space="preserve"> promissory </w:t>
      </w:r>
      <w:r>
        <w:rPr>
          <w:b/>
        </w:rPr>
        <w:t>notes</w:t>
      </w:r>
      <w:r>
        <w:t xml:space="preserve"> (</w:t>
      </w:r>
      <w:r>
        <w:rPr>
          <w:b/>
        </w:rPr>
        <w:t>written</w:t>
      </w:r>
      <w:r>
        <w:t xml:space="preserve"> </w:t>
      </w:r>
      <w:r>
        <w:rPr>
          <w:b/>
        </w:rPr>
        <w:t>promises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pay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specified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money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date</w:t>
      </w:r>
      <w:r>
        <w:t xml:space="preserve">)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sold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parties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way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credit</w:t>
      </w:r>
      <w:r>
        <w:t xml:space="preserve">. </w:t>
      </w:r>
      <w:r>
        <w:rPr>
          <w:b/>
        </w:rPr>
        <w:t>At</w:t>
      </w:r>
      <w:r>
        <w:t xml:space="preserve"> mid-</w:t>
      </w:r>
      <w:r>
        <w:rPr>
          <w:b/>
        </w:rPr>
        <w:t>century</w:t>
      </w:r>
      <w:r>
        <w:t xml:space="preserve">, an Antwerp financier </w:t>
      </w:r>
      <w:r>
        <w:rPr>
          <w:b/>
        </w:rPr>
        <w:t>only</w:t>
      </w:r>
      <w:r>
        <w:t xml:space="preserve"> slightly exaggerated </w:t>
      </w:r>
      <w:r>
        <w:rPr>
          <w:b/>
        </w:rPr>
        <w:t>when</w:t>
      </w:r>
      <w:r>
        <w:t xml:space="preserve"> </w:t>
      </w:r>
      <w:r>
        <w:rPr>
          <w:b/>
        </w:rPr>
        <w:t>he</w:t>
      </w:r>
      <w:r>
        <w:t xml:space="preserve"> claimed, “</w:t>
      </w:r>
      <w:r>
        <w:rPr>
          <w:b/>
        </w:rPr>
        <w:t>One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bills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sail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water</w:t>
      </w:r>
      <w:r>
        <w:t xml:space="preserve">.” </w:t>
      </w:r>
      <w:r>
        <w:rPr>
          <w:b/>
        </w:rPr>
        <w:t>Merchants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gold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silver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long</w:t>
      </w:r>
      <w:r>
        <w:t xml:space="preserve">, </w:t>
      </w:r>
      <w:r>
        <w:rPr>
          <w:b/>
        </w:rPr>
        <w:t>dangerous</w:t>
      </w:r>
      <w:r>
        <w:t xml:space="preserve"> </w:t>
      </w:r>
      <w:r>
        <w:rPr>
          <w:b/>
        </w:rPr>
        <w:t>journeys</w:t>
      </w:r>
      <w:r>
        <w:t xml:space="preserve">. An Amsterdam </w:t>
      </w:r>
      <w:r>
        <w:rPr>
          <w:b/>
        </w:rPr>
        <w:t>merchant</w:t>
      </w:r>
      <w:r>
        <w:t xml:space="preserve"> </w:t>
      </w:r>
      <w:r>
        <w:rPr>
          <w:b/>
        </w:rPr>
        <w:t>purchasing</w:t>
      </w:r>
      <w:r>
        <w:t xml:space="preserve"> </w:t>
      </w:r>
      <w:r>
        <w:rPr>
          <w:b/>
        </w:rPr>
        <w:t>soap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merchant</w:t>
      </w:r>
      <w:r>
        <w:t xml:space="preserve"> </w:t>
      </w:r>
      <w:r>
        <w:rPr>
          <w:b/>
        </w:rPr>
        <w:t>in</w:t>
      </w:r>
      <w:r>
        <w:t xml:space="preserve"> Marseille </w:t>
      </w:r>
      <w:r>
        <w:rPr>
          <w:b/>
        </w:rPr>
        <w:t>could</w:t>
      </w:r>
      <w:r>
        <w:t xml:space="preserve"> </w:t>
      </w:r>
      <w:r>
        <w:rPr>
          <w:b/>
        </w:rPr>
        <w:t>go</w:t>
      </w:r>
      <w:r>
        <w:t xml:space="preserve"> </w:t>
      </w:r>
      <w:r>
        <w:rPr>
          <w:b/>
        </w:rPr>
        <w:t>to</w:t>
      </w:r>
      <w:r>
        <w:t xml:space="preserve"> an exchanger </w:t>
      </w:r>
      <w:r>
        <w:rPr>
          <w:b/>
        </w:rPr>
        <w:t>and</w:t>
      </w:r>
      <w:r>
        <w:t xml:space="preserve"> </w:t>
      </w:r>
      <w:r>
        <w:rPr>
          <w:b/>
        </w:rPr>
        <w:t>pay</w:t>
      </w:r>
      <w:r>
        <w:t xml:space="preserve"> </w:t>
      </w:r>
      <w:r>
        <w:rPr>
          <w:b/>
        </w:rPr>
        <w:t>the</w:t>
      </w:r>
      <w:r>
        <w:t xml:space="preserve"> exchanger </w:t>
      </w:r>
      <w:r>
        <w:rPr>
          <w:b/>
        </w:rPr>
        <w:t>the</w:t>
      </w:r>
      <w:r>
        <w:t xml:space="preserve"> equivalent sum </w:t>
      </w:r>
      <w:r>
        <w:rPr>
          <w:b/>
        </w:rPr>
        <w:t>in</w:t>
      </w:r>
      <w:r>
        <w:t xml:space="preserve"> guilders, </w:t>
      </w:r>
      <w:r>
        <w:rPr>
          <w:b/>
        </w:rPr>
        <w:t>the</w:t>
      </w:r>
      <w:r>
        <w:t xml:space="preserve"> Dutch </w:t>
      </w:r>
      <w:r>
        <w:rPr>
          <w:b/>
        </w:rPr>
        <w:t>currency</w:t>
      </w:r>
      <w:r>
        <w:t xml:space="preserve">. </w:t>
      </w:r>
      <w:r>
        <w:rPr>
          <w:b/>
        </w:rPr>
        <w:t>The</w:t>
      </w:r>
      <w:r>
        <w:t xml:space="preserve"> exchanger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send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bill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colleague</w:t>
      </w:r>
      <w:r>
        <w:t xml:space="preserve"> </w:t>
      </w:r>
      <w:r>
        <w:rPr>
          <w:b/>
        </w:rPr>
        <w:t>in</w:t>
      </w:r>
      <w:r>
        <w:t xml:space="preserve"> Marseille, authorizing </w:t>
      </w:r>
      <w:r>
        <w:rPr>
          <w:b/>
        </w:rPr>
        <w:t>the</w:t>
      </w:r>
      <w:r>
        <w:t xml:space="preserve"> </w:t>
      </w:r>
      <w:r>
        <w:rPr>
          <w:b/>
        </w:rPr>
        <w:t>colleague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pay</w:t>
      </w:r>
      <w:r>
        <w:t xml:space="preserve"> </w:t>
      </w:r>
      <w:r>
        <w:rPr>
          <w:b/>
        </w:rPr>
        <w:t>the</w:t>
      </w:r>
      <w:r>
        <w:t xml:space="preserve"> Marseille </w:t>
      </w:r>
      <w:r>
        <w:rPr>
          <w:b/>
        </w:rPr>
        <w:t>merchant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merchant</w:t>
      </w:r>
      <w:r>
        <w:t xml:space="preserve">’s </w:t>
      </w:r>
      <w:r>
        <w:rPr>
          <w:b/>
        </w:rPr>
        <w:t>own</w:t>
      </w:r>
      <w:r>
        <w:t xml:space="preserve"> </w:t>
      </w:r>
      <w:r>
        <w:rPr>
          <w:b/>
        </w:rPr>
        <w:t>currency</w:t>
      </w:r>
      <w:r>
        <w:t xml:space="preserve"> after </w:t>
      </w:r>
      <w:r>
        <w:rPr>
          <w:b/>
        </w:rPr>
        <w:t>the</w:t>
      </w:r>
      <w:r>
        <w:t xml:space="preserve"> </w:t>
      </w:r>
      <w:r>
        <w:rPr>
          <w:b/>
        </w:rPr>
        <w:t>actual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place</w:t>
      </w:r>
      <w:r>
        <w:t>.</w:t>
      </w:r>
    </w:p>
    <w:p>
      <w:r/>
      <w:r>
        <w:rPr>
          <w:b/>
        </w:rPr>
        <w:t>Bills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contributed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banks</w:t>
      </w:r>
      <w:r>
        <w:t xml:space="preserve">, </w:t>
      </w:r>
      <w:r>
        <w:rPr>
          <w:b/>
        </w:rPr>
        <w:t>as</w:t>
      </w:r>
      <w:r>
        <w:t xml:space="preserve"> exchangers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loans. </w:t>
      </w:r>
      <w:r>
        <w:rPr>
          <w:b/>
        </w:rPr>
        <w:t>Not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eighteenth </w:t>
      </w:r>
      <w:r>
        <w:rPr>
          <w:b/>
        </w:rPr>
        <w:t>century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did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banks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Bank</w:t>
      </w:r>
      <w:r>
        <w:t xml:space="preserve"> </w:t>
      </w:r>
      <w:r>
        <w:rPr>
          <w:b/>
        </w:rPr>
        <w:t>of</w:t>
      </w:r>
      <w:r>
        <w:t xml:space="preserve"> Amsterdam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Bank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business</w:t>
      </w:r>
      <w:r>
        <w:t xml:space="preserve"> investment. </w:t>
      </w:r>
      <w:r>
        <w:rPr>
          <w:b/>
        </w:rPr>
        <w:t>Their</w:t>
      </w:r>
      <w:r>
        <w:t xml:space="preserve"> principal </w:t>
      </w:r>
      <w:r>
        <w:rPr>
          <w:b/>
        </w:rPr>
        <w:t>function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funds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. 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rapid</w:t>
      </w:r>
      <w:r>
        <w:t xml:space="preserve"> expansion </w:t>
      </w:r>
      <w:r>
        <w:rPr>
          <w:b/>
        </w:rPr>
        <w:t>in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benefitted</w:t>
      </w:r>
      <w:r>
        <w:t xml:space="preserve"> </w:t>
      </w:r>
      <w:r>
        <w:rPr>
          <w:b/>
        </w:rPr>
        <w:t>from</w:t>
      </w:r>
      <w:r>
        <w:t xml:space="preserve"> an infusion </w:t>
      </w:r>
      <w:r>
        <w:rPr>
          <w:b/>
        </w:rPr>
        <w:t>of</w:t>
      </w:r>
      <w:r>
        <w:t xml:space="preserve"> </w:t>
      </w:r>
      <w:r>
        <w:rPr>
          <w:b/>
        </w:rPr>
        <w:t>capital</w:t>
      </w:r>
      <w:r>
        <w:t xml:space="preserve">, stemming largely </w:t>
      </w:r>
      <w:r>
        <w:rPr>
          <w:b/>
        </w:rPr>
        <w:t>from</w:t>
      </w:r>
      <w:r>
        <w:t xml:space="preserve"> </w:t>
      </w:r>
      <w:r>
        <w:rPr>
          <w:b/>
        </w:rPr>
        <w:t>gold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silver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Spanish</w:t>
      </w:r>
      <w:r>
        <w:t xml:space="preserve"> vessels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Americas. </w:t>
      </w:r>
      <w:r>
        <w:rPr>
          <w:b/>
        </w:rPr>
        <w:t>This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financed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, </w:t>
      </w:r>
      <w:r>
        <w:rPr>
          <w:b/>
        </w:rPr>
        <w:t>storage</w:t>
      </w:r>
      <w:r>
        <w:t xml:space="preserve">, </w:t>
      </w:r>
      <w:r>
        <w:rPr>
          <w:b/>
        </w:rPr>
        <w:t>trade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credit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and</w:t>
      </w:r>
      <w:r>
        <w:t xml:space="preserve"> overseas. Moreover, an </w:t>
      </w:r>
      <w:r>
        <w:rPr>
          <w:b/>
        </w:rPr>
        <w:t>increased</w:t>
      </w:r>
      <w:r>
        <w:t xml:space="preserve"> </w:t>
      </w:r>
      <w:r>
        <w:rPr>
          <w:b/>
        </w:rPr>
        <w:t>credit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was</w:t>
      </w:r>
      <w:r>
        <w:t xml:space="preserve"> generated </w:t>
      </w:r>
      <w:r>
        <w:rPr>
          <w:b/>
        </w:rPr>
        <w:t>by</w:t>
      </w:r>
      <w:r>
        <w:t xml:space="preserve"> investments </w:t>
      </w:r>
      <w:r>
        <w:rPr>
          <w:b/>
        </w:rPr>
        <w:t>and</w:t>
      </w:r>
      <w:r>
        <w:t xml:space="preserve"> loans </w:t>
      </w:r>
      <w:r>
        <w:rPr>
          <w:b/>
        </w:rPr>
        <w:t>by</w:t>
      </w:r>
      <w:r>
        <w:t xml:space="preserve"> bankers </w:t>
      </w:r>
      <w:r>
        <w:rPr>
          <w:b/>
        </w:rPr>
        <w:t>and</w:t>
      </w:r>
      <w:r>
        <w:t xml:space="preserve"> </w:t>
      </w:r>
      <w:r>
        <w:rPr>
          <w:b/>
        </w:rPr>
        <w:t>wealthy</w:t>
      </w:r>
      <w:r>
        <w:t xml:space="preserve"> </w:t>
      </w:r>
      <w:r>
        <w:rPr>
          <w:b/>
        </w:rPr>
        <w:t>merchants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joint-stock partnerships– an </w:t>
      </w:r>
      <w:r>
        <w:rPr>
          <w:b/>
        </w:rPr>
        <w:t>English</w:t>
      </w:r>
      <w:r>
        <w:t xml:space="preserve"> innovation （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company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in</w:t>
      </w:r>
      <w:r>
        <w:t xml:space="preserve"> 1600）. </w:t>
      </w:r>
      <w:r>
        <w:rPr>
          <w:b/>
        </w:rPr>
        <w:t>Unlike</w:t>
      </w:r>
      <w:r>
        <w:t xml:space="preserve"> </w:t>
      </w:r>
      <w:r>
        <w:rPr>
          <w:b/>
        </w:rPr>
        <w:t>short</w:t>
      </w:r>
      <w:r>
        <w:t>-</w:t>
      </w:r>
      <w:r>
        <w:rPr>
          <w:b/>
        </w:rPr>
        <w:t>term</w:t>
      </w:r>
      <w:r>
        <w:t xml:space="preserve"> financial cooperation </w:t>
      </w:r>
      <w:r>
        <w:rPr>
          <w:b/>
        </w:rPr>
        <w:t>between</w:t>
      </w:r>
      <w:r>
        <w:t xml:space="preserve"> investors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commercial </w:t>
      </w:r>
      <w:r>
        <w:rPr>
          <w:b/>
        </w:rPr>
        <w:t>undertaking</w:t>
      </w:r>
      <w:r>
        <w:t xml:space="preserve">, joint-stock </w:t>
      </w:r>
      <w:r>
        <w:rPr>
          <w:b/>
        </w:rPr>
        <w:t>companies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permanent</w:t>
      </w:r>
      <w:r>
        <w:t xml:space="preserve"> funding </w:t>
      </w:r>
      <w:r>
        <w:rPr>
          <w:b/>
        </w:rPr>
        <w:t>of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investments </w:t>
      </w:r>
      <w:r>
        <w:rPr>
          <w:b/>
        </w:rPr>
        <w:t>of</w:t>
      </w:r>
      <w:r>
        <w:t xml:space="preserve"> </w:t>
      </w:r>
      <w:r>
        <w:rPr>
          <w:b/>
        </w:rPr>
        <w:t>merchants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investors </w:t>
      </w:r>
      <w:r>
        <w:rPr>
          <w:b/>
        </w:rPr>
        <w:t>who</w:t>
      </w:r>
      <w:r>
        <w:t xml:space="preserve"> </w:t>
      </w:r>
      <w:r>
        <w:rPr>
          <w:b/>
        </w:rPr>
        <w:t>purchased</w:t>
      </w:r>
      <w:r>
        <w:t xml:space="preserve"> </w:t>
      </w:r>
      <w:r>
        <w:rPr>
          <w:b/>
        </w:rPr>
        <w:t>shares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company</w:t>
      </w:r>
      <w:r>
        <w:t>.</w:t>
      </w:r>
    </w:p>
    <w:p>
      <w:r>
        <w:t>count: 209</w:t>
      </w:r>
    </w:p>
    <w:p>
      <w:r>
        <w:br w:type="page"/>
      </w:r>
    </w:p>
    <w:p>
      <w:pPr>
        <w:pStyle w:val="Heading1"/>
      </w:pPr>
      <w:r>
        <w:t>Official 45-Passage 01 The Beringia Landscape</w:t>
      </w:r>
    </w:p>
    <w:p>
      <w:r>
        <w:t xml:space="preserve">   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peak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northeast</w:t>
      </w:r>
      <w:r>
        <w:t xml:space="preserve"> </w:t>
      </w:r>
      <w:r>
        <w:rPr>
          <w:b/>
        </w:rPr>
        <w:t>Asia</w:t>
      </w:r>
      <w:r>
        <w:t xml:space="preserve"> (Siberia) </w:t>
      </w:r>
      <w:r>
        <w:rPr>
          <w:b/>
        </w:rPr>
        <w:t>and</w:t>
      </w:r>
      <w:r>
        <w:t xml:space="preserve"> Alaska </w:t>
      </w:r>
      <w:r>
        <w:rPr>
          <w:b/>
        </w:rPr>
        <w:t>were</w:t>
      </w:r>
      <w:r>
        <w:t xml:space="preserve"> </w:t>
      </w:r>
      <w:r>
        <w:rPr>
          <w:b/>
        </w:rPr>
        <w:t>connected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broad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the</w:t>
      </w:r>
      <w:r>
        <w:t xml:space="preserve"> Bering </w:t>
      </w:r>
      <w:r>
        <w:rPr>
          <w:b/>
        </w:rPr>
        <w:t>Land</w:t>
      </w:r>
      <w:r>
        <w:t xml:space="preserve"> </w:t>
      </w:r>
      <w:r>
        <w:rPr>
          <w:b/>
        </w:rPr>
        <w:t>Bridge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bridge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water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frozen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sheets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over</w:t>
      </w:r>
      <w:r>
        <w:t xml:space="preserve"> 100 meters lower </w:t>
      </w:r>
      <w:r>
        <w:rPr>
          <w:b/>
        </w:rPr>
        <w:t>than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today</w:t>
      </w:r>
      <w:r>
        <w:t xml:space="preserve">. </w:t>
      </w:r>
      <w:r>
        <w:rPr>
          <w:b/>
        </w:rPr>
        <w:t>Between</w:t>
      </w:r>
      <w:r>
        <w:t xml:space="preserve"> 25,000 </w:t>
      </w:r>
      <w:r>
        <w:rPr>
          <w:b/>
        </w:rPr>
        <w:t>and</w:t>
      </w:r>
      <w:r>
        <w:t xml:space="preserve"> 10,000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Siberia, </w:t>
      </w:r>
      <w:r>
        <w:rPr>
          <w:b/>
        </w:rPr>
        <w:t>the</w:t>
      </w:r>
      <w:r>
        <w:t xml:space="preserve"> Bering </w:t>
      </w:r>
      <w:r>
        <w:rPr>
          <w:b/>
        </w:rPr>
        <w:t>Land</w:t>
      </w:r>
      <w:r>
        <w:t xml:space="preserve"> </w:t>
      </w:r>
      <w:r>
        <w:rPr>
          <w:b/>
        </w:rPr>
        <w:t>Bridge</w:t>
      </w:r>
      <w:r>
        <w:t xml:space="preserve">, </w:t>
      </w:r>
      <w:r>
        <w:rPr>
          <w:b/>
        </w:rPr>
        <w:t>and</w:t>
      </w:r>
      <w:r>
        <w:t xml:space="preserve"> Alaska </w:t>
      </w:r>
      <w:r>
        <w:rPr>
          <w:b/>
        </w:rPr>
        <w:t>shared</w:t>
      </w:r>
      <w:r>
        <w:t xml:space="preserve"> </w:t>
      </w:r>
      <w:r>
        <w:rPr>
          <w:b/>
        </w:rPr>
        <w:t>many</w:t>
      </w:r>
      <w:r>
        <w:t xml:space="preserve"> environmental </w:t>
      </w:r>
      <w:r>
        <w:rPr>
          <w:b/>
        </w:rPr>
        <w:t>characteristics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mammalian fauna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mammals,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flora composed </w:t>
      </w:r>
      <w:r>
        <w:rPr>
          <w:b/>
        </w:rPr>
        <w:t>of</w:t>
      </w:r>
      <w:r>
        <w:t xml:space="preserve"> </w:t>
      </w:r>
      <w:r>
        <w:rPr>
          <w:b/>
        </w:rPr>
        <w:t>broad</w:t>
      </w:r>
      <w:r>
        <w:t xml:space="preserve"> grasslands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wind</w:t>
      </w:r>
      <w:r>
        <w:t>-</w:t>
      </w:r>
      <w:r>
        <w:rPr>
          <w:b/>
        </w:rPr>
        <w:t>swept</w:t>
      </w:r>
      <w:r>
        <w:t xml:space="preserve"> dunes </w:t>
      </w:r>
      <w:r>
        <w:rPr>
          <w:b/>
        </w:rPr>
        <w:t>and</w:t>
      </w:r>
      <w:r>
        <w:t xml:space="preserve"> tundra,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cold</w:t>
      </w:r>
      <w:r>
        <w:t xml:space="preserve">, </w:t>
      </w:r>
      <w:r>
        <w:rPr>
          <w:b/>
        </w:rPr>
        <w:t>dry</w:t>
      </w:r>
      <w:r>
        <w:t xml:space="preserve"> </w:t>
      </w:r>
      <w:r>
        <w:rPr>
          <w:b/>
        </w:rPr>
        <w:t>winters</w:t>
      </w:r>
      <w:r>
        <w:t xml:space="preserve"> </w:t>
      </w:r>
      <w:r>
        <w:rPr>
          <w:b/>
        </w:rPr>
        <w:t>and</w:t>
      </w:r>
      <w:r>
        <w:t xml:space="preserve"> somewhat warmer </w:t>
      </w:r>
      <w:r>
        <w:rPr>
          <w:b/>
        </w:rPr>
        <w:t>summers</w:t>
      </w:r>
      <w:r>
        <w:t xml:space="preserve">. </w:t>
      </w:r>
      <w:r>
        <w:rPr>
          <w:b/>
        </w:rPr>
        <w:t>The</w:t>
      </w:r>
      <w:r>
        <w:t xml:space="preserve"> recognition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flora </w:t>
      </w:r>
      <w:r>
        <w:rPr>
          <w:b/>
        </w:rPr>
        <w:t>and</w:t>
      </w:r>
      <w:r>
        <w:t xml:space="preserve"> fauna </w:t>
      </w:r>
      <w:r>
        <w:rPr>
          <w:b/>
        </w:rPr>
        <w:t>were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sides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Bering </w:t>
      </w:r>
      <w:r>
        <w:rPr>
          <w:b/>
        </w:rPr>
        <w:t>Sea</w:t>
      </w:r>
      <w:r>
        <w:t xml:space="preserve"> </w:t>
      </w:r>
      <w:r>
        <w:rPr>
          <w:b/>
        </w:rPr>
        <w:t>as</w:t>
      </w:r>
      <w:r>
        <w:t xml:space="preserve"> remnants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>-</w:t>
      </w:r>
      <w:r>
        <w:rPr>
          <w:b/>
        </w:rPr>
        <w:t>age</w:t>
      </w:r>
      <w:r>
        <w:t xml:space="preserve"> landscape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region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named</w:t>
      </w:r>
      <w:r>
        <w:t xml:space="preserve"> Beringia.</w:t>
      </w:r>
    </w:p>
    <w:p>
      <w:r>
        <w:t xml:space="preserve">   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through</w:t>
      </w:r>
      <w:r>
        <w:t xml:space="preserve"> Beringia </w:t>
      </w:r>
      <w:r>
        <w:rPr>
          <w:b/>
        </w:rPr>
        <w:t>that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mammal </w:t>
      </w:r>
      <w:r>
        <w:rPr>
          <w:b/>
        </w:rPr>
        <w:t>hunters</w:t>
      </w:r>
      <w:r>
        <w:t xml:space="preserve">, slowly </w:t>
      </w:r>
      <w:r>
        <w:rPr>
          <w:b/>
        </w:rPr>
        <w:t>expanding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hunting</w:t>
      </w:r>
      <w:r>
        <w:t xml:space="preserve"> territories, </w:t>
      </w:r>
      <w:r>
        <w:rPr>
          <w:b/>
        </w:rPr>
        <w:t>eventually</w:t>
      </w:r>
      <w:r>
        <w:t xml:space="preserve"> colonized </w:t>
      </w:r>
      <w:r>
        <w:rPr>
          <w:b/>
        </w:rPr>
        <w:t>North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this</w:t>
      </w:r>
      <w:r>
        <w:t xml:space="preserve"> archaeologists generally </w:t>
      </w:r>
      <w:r>
        <w:rPr>
          <w:b/>
        </w:rPr>
        <w:t>agree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agreement</w:t>
      </w:r>
      <w:r>
        <w:t xml:space="preserve"> </w:t>
      </w:r>
      <w:r>
        <w:rPr>
          <w:b/>
        </w:rPr>
        <w:t>stops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broad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disagreement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explaining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peopling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Americas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domain </w:t>
      </w:r>
      <w:r>
        <w:rPr>
          <w:b/>
        </w:rPr>
        <w:t>of</w:t>
      </w:r>
      <w:r>
        <w:t xml:space="preserve"> paleoecologists,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critical </w:t>
      </w:r>
      <w:r>
        <w:rPr>
          <w:b/>
        </w:rPr>
        <w:t>to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history</w:t>
      </w:r>
      <w:r>
        <w:t xml:space="preserve">: </w:t>
      </w:r>
      <w:r>
        <w:rPr>
          <w:b/>
        </w:rPr>
        <w:t>what</w:t>
      </w:r>
      <w:r>
        <w:t xml:space="preserve"> </w:t>
      </w:r>
      <w:r>
        <w:rPr>
          <w:b/>
        </w:rPr>
        <w:t>was</w:t>
      </w:r>
      <w:r>
        <w:t xml:space="preserve"> Beringia </w:t>
      </w:r>
      <w:r>
        <w:rPr>
          <w:b/>
        </w:rPr>
        <w:t>like</w:t>
      </w:r>
      <w:r>
        <w:t>?</w:t>
      </w:r>
    </w:p>
    <w:p>
      <w:r>
        <w:t xml:space="preserve">    </w:t>
      </w:r>
      <w:r>
        <w:rPr>
          <w:b/>
        </w:rPr>
        <w:t>The</w:t>
      </w:r>
      <w:r>
        <w:t xml:space="preserve"> Beringian landscape </w:t>
      </w:r>
      <w:r>
        <w:rPr>
          <w:b/>
        </w:rPr>
        <w:t>was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today</w:t>
      </w:r>
      <w:r>
        <w:t xml:space="preserve">. </w:t>
      </w:r>
      <w:r>
        <w:rPr>
          <w:b/>
        </w:rPr>
        <w:t>Broad</w:t>
      </w:r>
      <w:r>
        <w:t xml:space="preserve">, windswept </w:t>
      </w:r>
      <w:r>
        <w:rPr>
          <w:b/>
        </w:rPr>
        <w:t>valleys</w:t>
      </w:r>
      <w:r>
        <w:t xml:space="preserve">; glaciated </w:t>
      </w:r>
      <w:r>
        <w:rPr>
          <w:b/>
        </w:rPr>
        <w:t>mountains</w:t>
      </w:r>
      <w:r>
        <w:t xml:space="preserve">; sparse vegetation; </w:t>
      </w:r>
      <w:r>
        <w:rPr>
          <w:b/>
        </w:rPr>
        <w:t>and</w:t>
      </w:r>
      <w:r>
        <w:t xml:space="preserve"> </w:t>
      </w:r>
      <w:r>
        <w:rPr>
          <w:b/>
        </w:rPr>
        <w:t>less</w:t>
      </w:r>
      <w:r>
        <w:t xml:space="preserve"> moisture </w:t>
      </w:r>
      <w:r>
        <w:rPr>
          <w:b/>
        </w:rPr>
        <w:t>created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forbidding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mass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supported</w:t>
      </w:r>
      <w:r>
        <w:t xml:space="preserve"> herds </w:t>
      </w:r>
      <w:r>
        <w:rPr>
          <w:b/>
        </w:rPr>
        <w:t>of</w:t>
      </w:r>
      <w:r>
        <w:t xml:space="preserve"> </w:t>
      </w:r>
      <w:r>
        <w:rPr>
          <w:b/>
        </w:rPr>
        <w:t>now</w:t>
      </w:r>
      <w:r>
        <w:t xml:space="preserve">-extinct species </w:t>
      </w:r>
      <w:r>
        <w:rPr>
          <w:b/>
        </w:rPr>
        <w:t>of</w:t>
      </w:r>
      <w:r>
        <w:t xml:space="preserve"> mammoth, bison, </w:t>
      </w:r>
      <w:r>
        <w:rPr>
          <w:b/>
        </w:rPr>
        <w:t>and</w:t>
      </w:r>
      <w:r>
        <w:t xml:space="preserve"> </w:t>
      </w:r>
      <w:r>
        <w:rPr>
          <w:b/>
        </w:rPr>
        <w:t>horse</w:t>
      </w:r>
      <w:r>
        <w:t xml:space="preserve"> </w:t>
      </w:r>
      <w:r>
        <w:rPr>
          <w:b/>
        </w:rPr>
        <w:t>and</w:t>
      </w:r>
      <w:r>
        <w:t xml:space="preserve"> somewhat </w:t>
      </w:r>
      <w:r>
        <w:rPr>
          <w:b/>
        </w:rPr>
        <w:t>modern</w:t>
      </w:r>
      <w:r>
        <w:t xml:space="preserve"> </w:t>
      </w:r>
      <w:r>
        <w:rPr>
          <w:b/>
        </w:rPr>
        <w:t>versions</w:t>
      </w:r>
      <w:r>
        <w:t xml:space="preserve"> </w:t>
      </w:r>
      <w:r>
        <w:rPr>
          <w:b/>
        </w:rPr>
        <w:t>of</w:t>
      </w:r>
      <w:r>
        <w:t xml:space="preserve"> caribou, musk </w:t>
      </w:r>
      <w:r>
        <w:rPr>
          <w:b/>
        </w:rPr>
        <w:t>ox</w:t>
      </w:r>
      <w:r>
        <w:t xml:space="preserve">, elk, </w:t>
      </w:r>
      <w:r>
        <w:rPr>
          <w:b/>
        </w:rPr>
        <w:t>and</w:t>
      </w:r>
      <w:r>
        <w:t xml:space="preserve"> saiga antelope. </w:t>
      </w:r>
      <w:r>
        <w:rPr>
          <w:b/>
        </w:rPr>
        <w:t>These</w:t>
      </w:r>
      <w:r>
        <w:t xml:space="preserve"> grazers </w:t>
      </w:r>
      <w:r>
        <w:rPr>
          <w:b/>
        </w:rPr>
        <w:t>supported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impressive carnivores, </w:t>
      </w:r>
      <w:r>
        <w:rPr>
          <w:b/>
        </w:rPr>
        <w:t>including</w:t>
      </w:r>
      <w:r>
        <w:t xml:space="preserve"> </w:t>
      </w:r>
      <w:r>
        <w:rPr>
          <w:b/>
        </w:rPr>
        <w:t>the</w:t>
      </w:r>
      <w:r>
        <w:t xml:space="preserve"> giant </w:t>
      </w:r>
      <w:r>
        <w:rPr>
          <w:b/>
        </w:rPr>
        <w:t>short</w:t>
      </w:r>
      <w:r>
        <w:t>-</w:t>
      </w:r>
      <w:r>
        <w:rPr>
          <w:b/>
        </w:rPr>
        <w:t>faced</w:t>
      </w:r>
      <w:r>
        <w:t xml:space="preserve"> </w:t>
      </w:r>
      <w:r>
        <w:rPr>
          <w:b/>
        </w:rPr>
        <w:t>bear</w:t>
      </w:r>
      <w:r>
        <w:t xml:space="preserve">, </w:t>
      </w:r>
      <w:r>
        <w:rPr>
          <w:b/>
        </w:rPr>
        <w:t>the</w:t>
      </w:r>
      <w:r>
        <w:t xml:space="preserve"> saber-</w:t>
      </w:r>
      <w:r>
        <w:rPr>
          <w:b/>
        </w:rPr>
        <w:t>tooth</w:t>
      </w:r>
      <w:r>
        <w:t xml:space="preserve"> </w:t>
      </w:r>
      <w:r>
        <w:rPr>
          <w:b/>
        </w:rPr>
        <w:t>cat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lion</w:t>
      </w:r>
      <w:r>
        <w:t>.</w:t>
      </w:r>
    </w:p>
    <w:p>
      <w:r>
        <w:t xml:space="preserve">   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mammal species </w:t>
      </w:r>
      <w:r>
        <w:rPr>
          <w:b/>
        </w:rPr>
        <w:t>that</w:t>
      </w:r>
      <w:r>
        <w:t xml:space="preserve"> </w:t>
      </w:r>
      <w:r>
        <w:rPr>
          <w:b/>
        </w:rPr>
        <w:t>require</w:t>
      </w:r>
      <w:r>
        <w:t xml:space="preserve"> grassland vegetation </w:t>
      </w:r>
      <w:r>
        <w:rPr>
          <w:b/>
        </w:rPr>
        <w:t>has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Arctic</w:t>
      </w:r>
      <w:r>
        <w:t xml:space="preserve"> biologist Dale Guthrie </w:t>
      </w:r>
      <w:r>
        <w:rPr>
          <w:b/>
        </w:rPr>
        <w:t>to</w:t>
      </w:r>
      <w:r>
        <w:t xml:space="preserve"> </w:t>
      </w:r>
      <w:r>
        <w:rPr>
          <w:b/>
        </w:rPr>
        <w:t>argue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dry</w:t>
      </w:r>
      <w:r>
        <w:t xml:space="preserve">, </w:t>
      </w:r>
      <w:r>
        <w:rPr>
          <w:b/>
        </w:rPr>
        <w:t>there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broad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dense vegetation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herds </w:t>
      </w:r>
      <w:r>
        <w:rPr>
          <w:b/>
        </w:rPr>
        <w:t>of</w:t>
      </w:r>
      <w:r>
        <w:t xml:space="preserve"> mammoth, </w:t>
      </w:r>
      <w:r>
        <w:rPr>
          <w:b/>
        </w:rPr>
        <w:t>horse</w:t>
      </w:r>
      <w:r>
        <w:t xml:space="preserve">, </w:t>
      </w:r>
      <w:r>
        <w:rPr>
          <w:b/>
        </w:rPr>
        <w:t>and</w:t>
      </w:r>
      <w:r>
        <w:t xml:space="preserve"> bison. Further, </w:t>
      </w:r>
      <w:r>
        <w:rPr>
          <w:b/>
        </w:rPr>
        <w:t>nearly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>-</w:t>
      </w:r>
      <w:r>
        <w:rPr>
          <w:b/>
        </w:rPr>
        <w:t>age</w:t>
      </w:r>
      <w:r>
        <w:t xml:space="preserve"> fauna </w:t>
      </w:r>
      <w:r>
        <w:rPr>
          <w:b/>
        </w:rPr>
        <w:t>had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that</w:t>
      </w:r>
      <w:r>
        <w:t xml:space="preserve"> indicate an </w:t>
      </w:r>
      <w:r>
        <w:rPr>
          <w:b/>
        </w:rPr>
        <w:t>adaptation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grasses</w:t>
      </w:r>
      <w:r>
        <w:t xml:space="preserve"> </w:t>
      </w:r>
      <w:r>
        <w:rPr>
          <w:b/>
        </w:rPr>
        <w:t>and</w:t>
      </w:r>
      <w:r>
        <w:t xml:space="preserve"> sedges;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modern</w:t>
      </w:r>
      <w:r>
        <w:t xml:space="preserve"> flora </w:t>
      </w:r>
      <w:r>
        <w:rPr>
          <w:b/>
        </w:rPr>
        <w:t>of</w:t>
      </w:r>
      <w:r>
        <w:t xml:space="preserve"> mosses </w:t>
      </w:r>
      <w:r>
        <w:rPr>
          <w:b/>
        </w:rPr>
        <w:t>and</w:t>
      </w:r>
      <w:r>
        <w:t xml:space="preserve"> lichens. Guthrie </w:t>
      </w:r>
      <w:r>
        <w:rPr>
          <w:b/>
        </w:rPr>
        <w:t>has</w:t>
      </w:r>
      <w:r>
        <w:t xml:space="preserve"> </w:t>
      </w:r>
      <w:r>
        <w:rPr>
          <w:b/>
        </w:rPr>
        <w:t>also</w:t>
      </w:r>
      <w:r>
        <w:t xml:space="preserve"> demonstrated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landscape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subject</w:t>
      </w:r>
      <w:r>
        <w:t xml:space="preserve"> </w:t>
      </w:r>
      <w:r>
        <w:rPr>
          <w:b/>
        </w:rPr>
        <w:t>to</w:t>
      </w:r>
      <w:r>
        <w:t xml:space="preserve"> intense </w:t>
      </w:r>
      <w:r>
        <w:rPr>
          <w:b/>
        </w:rPr>
        <w:t>and</w:t>
      </w:r>
      <w:r>
        <w:t xml:space="preserve"> continuous </w:t>
      </w:r>
      <w:r>
        <w:rPr>
          <w:b/>
        </w:rPr>
        <w:t>winds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winter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argument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anatomy </w:t>
      </w:r>
      <w:r>
        <w:rPr>
          <w:b/>
        </w:rPr>
        <w:t>of</w:t>
      </w:r>
      <w:r>
        <w:t xml:space="preserve"> </w:t>
      </w:r>
      <w:r>
        <w:rPr>
          <w:b/>
        </w:rPr>
        <w:t>horse</w:t>
      </w:r>
      <w:r>
        <w:t xml:space="preserve"> </w:t>
      </w:r>
      <w:r>
        <w:rPr>
          <w:b/>
        </w:rPr>
        <w:t>and</w:t>
      </w:r>
      <w:r>
        <w:t xml:space="preserve"> bison, </w:t>
      </w:r>
      <w:r>
        <w:rPr>
          <w:b/>
        </w:rPr>
        <w:t>which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cover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need</w:t>
      </w:r>
      <w:r>
        <w:t xml:space="preserve"> landscapes </w:t>
      </w:r>
      <w:r>
        <w:rPr>
          <w:b/>
        </w:rPr>
        <w:t>with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remove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snows</w:t>
      </w:r>
      <w:r>
        <w:t xml:space="preserve">, </w:t>
      </w:r>
      <w:r>
        <w:rPr>
          <w:b/>
        </w:rPr>
        <w:t>exposing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grasses</w:t>
      </w:r>
      <w:r>
        <w:t xml:space="preserve"> </w:t>
      </w:r>
      <w:r>
        <w:rPr>
          <w:b/>
        </w:rPr>
        <w:t>beneath</w:t>
      </w:r>
      <w:r>
        <w:t xml:space="preserve">. Guthrie </w:t>
      </w:r>
      <w:r>
        <w:rPr>
          <w:b/>
        </w:rPr>
        <w:t>applied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“mammoth steppe” </w:t>
      </w:r>
      <w:r>
        <w:rPr>
          <w:b/>
        </w:rPr>
        <w:t>to</w:t>
      </w:r>
      <w:r>
        <w:t xml:space="preserve"> characterize </w:t>
      </w:r>
      <w:r>
        <w:rPr>
          <w:b/>
        </w:rPr>
        <w:t>this</w:t>
      </w:r>
      <w:r>
        <w:t xml:space="preserve"> landscape.</w:t>
      </w:r>
    </w:p>
    <w:p>
      <w:r>
        <w:t xml:space="preserve">    </w:t>
      </w:r>
      <w:r>
        <w:rPr>
          <w:b/>
        </w:rPr>
        <w:t>In</w:t>
      </w:r>
      <w:r>
        <w:t xml:space="preserve"> contrast, Paul Colinvaux </w:t>
      </w:r>
      <w:r>
        <w:rPr>
          <w:b/>
        </w:rPr>
        <w:t>has</w:t>
      </w:r>
      <w:r>
        <w:t xml:space="preserve"> </w:t>
      </w:r>
      <w:r>
        <w:rPr>
          <w:b/>
        </w:rPr>
        <w:t>offered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counterargument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pollen </w:t>
      </w:r>
      <w:r>
        <w:rPr>
          <w:b/>
        </w:rPr>
        <w:t>in</w:t>
      </w:r>
      <w:r>
        <w:t xml:space="preserve"> </w:t>
      </w:r>
      <w:r>
        <w:rPr>
          <w:b/>
        </w:rPr>
        <w:t>lake</w:t>
      </w:r>
      <w:r>
        <w:t xml:space="preserve"> sediments </w:t>
      </w:r>
      <w:r>
        <w:rPr>
          <w:b/>
        </w:rPr>
        <w:t>dating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pollen </w:t>
      </w:r>
      <w:r>
        <w:rPr>
          <w:b/>
        </w:rPr>
        <w:t>recovered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sediments </w:t>
      </w:r>
      <w:r>
        <w:rPr>
          <w:b/>
        </w:rPr>
        <w:t>is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Beringian landscape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peak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glaciation </w:t>
      </w:r>
      <w:r>
        <w:rPr>
          <w:b/>
        </w:rPr>
        <w:t>was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termed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“polar </w:t>
      </w:r>
      <w:r>
        <w:rPr>
          <w:b/>
        </w:rPr>
        <w:t>desert</w:t>
      </w:r>
      <w:r>
        <w:t xml:space="preserve">,”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only</w:t>
      </w:r>
      <w:r>
        <w:t xml:space="preserve"> sparse vegetation. </w:t>
      </w:r>
      <w:r>
        <w:rPr>
          <w:b/>
        </w:rPr>
        <w:t>In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region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large</w:t>
      </w:r>
      <w:r>
        <w:t xml:space="preserve"> herds </w:t>
      </w:r>
      <w:r>
        <w:rPr>
          <w:b/>
        </w:rPr>
        <w:t>of</w:t>
      </w:r>
      <w:r>
        <w:t xml:space="preserve"> mammals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, </w:t>
      </w:r>
      <w:r>
        <w:rPr>
          <w:b/>
        </w:rPr>
        <w:t>human</w:t>
      </w:r>
      <w:r>
        <w:t xml:space="preserve"> </w:t>
      </w:r>
      <w:r>
        <w:rPr>
          <w:b/>
        </w:rPr>
        <w:t>hunters</w:t>
      </w:r>
      <w:r>
        <w:t xml:space="preserve">. Guthrie </w:t>
      </w:r>
      <w:r>
        <w:rPr>
          <w:b/>
        </w:rPr>
        <w:t>has</w:t>
      </w:r>
      <w:r>
        <w:t xml:space="preserve"> </w:t>
      </w:r>
      <w:r>
        <w:rPr>
          <w:b/>
        </w:rPr>
        <w:t>argued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pointing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that</w:t>
      </w:r>
      <w:r>
        <w:t xml:space="preserve"> radiocarbon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mammoth, </w:t>
      </w:r>
      <w:r>
        <w:rPr>
          <w:b/>
        </w:rPr>
        <w:t>horse</w:t>
      </w:r>
      <w:r>
        <w:t xml:space="preserve">, </w:t>
      </w:r>
      <w:r>
        <w:rPr>
          <w:b/>
        </w:rPr>
        <w:t>and</w:t>
      </w:r>
      <w:r>
        <w:t xml:space="preserve"> bison </w:t>
      </w:r>
      <w:r>
        <w:rPr>
          <w:b/>
        </w:rPr>
        <w:t>bones</w:t>
      </w:r>
      <w:r>
        <w:t xml:space="preserve"> </w:t>
      </w:r>
      <w:r>
        <w:rPr>
          <w:b/>
        </w:rPr>
        <w:t>from</w:t>
      </w:r>
      <w:r>
        <w:t xml:space="preserve"> Beringian </w:t>
      </w:r>
      <w:r>
        <w:rPr>
          <w:b/>
        </w:rPr>
        <w:t>deposits</w:t>
      </w:r>
      <w:r>
        <w:t xml:space="preserve"> revealed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bones</w:t>
      </w:r>
      <w:r>
        <w:t xml:space="preserve"> </w:t>
      </w:r>
      <w:r>
        <w:rPr>
          <w:b/>
        </w:rPr>
        <w:t>date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most</w:t>
      </w:r>
      <w:r>
        <w:t xml:space="preserve"> intense glaciation.</w:t>
      </w:r>
    </w:p>
    <w:p>
      <w:r>
        <w:t xml:space="preserve">    </w:t>
      </w:r>
      <w:r>
        <w:rPr>
          <w:b/>
        </w:rPr>
        <w:t>The</w:t>
      </w:r>
      <w:r>
        <w:t xml:space="preserve"> </w:t>
      </w:r>
      <w:r>
        <w:rPr>
          <w:b/>
        </w:rPr>
        <w:t>argument</w:t>
      </w:r>
      <w:r>
        <w:t xml:space="preserve"> </w:t>
      </w:r>
      <w:r>
        <w:rPr>
          <w:b/>
        </w:rPr>
        <w:t>seemed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standstill </w:t>
      </w:r>
      <w:r>
        <w:rPr>
          <w:b/>
        </w:rPr>
        <w:t>until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spectacular </w:t>
      </w:r>
      <w:r>
        <w:rPr>
          <w:b/>
        </w:rPr>
        <w:t>suite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finds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discovery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1,000-</w:t>
      </w:r>
      <w:r>
        <w:rPr>
          <w:b/>
        </w:rPr>
        <w:t>square</w:t>
      </w:r>
      <w:r>
        <w:t xml:space="preserve">-kilometer </w:t>
      </w:r>
      <w:r>
        <w:rPr>
          <w:b/>
        </w:rPr>
        <w:t>preserved</w:t>
      </w:r>
      <w:r>
        <w:t xml:space="preserve"> patch </w:t>
      </w:r>
      <w:r>
        <w:rPr>
          <w:b/>
        </w:rPr>
        <w:t>of</w:t>
      </w:r>
      <w:r>
        <w:t xml:space="preserve"> Beringian vegetation </w:t>
      </w:r>
      <w:r>
        <w:rPr>
          <w:b/>
        </w:rPr>
        <w:t>dating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over</w:t>
      </w:r>
      <w:r>
        <w:t xml:space="preserve"> 17,000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—</w:t>
      </w:r>
      <w:r>
        <w:rPr>
          <w:b/>
        </w:rPr>
        <w:t>the</w:t>
      </w:r>
      <w:r>
        <w:t xml:space="preserve"> peak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ash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volcanic eruption. Investigations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grasses</w:t>
      </w:r>
      <w:r>
        <w:t xml:space="preserve">, sedges, mosses,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varieties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nearly</w:t>
      </w:r>
      <w:r>
        <w:t xml:space="preserve"> continuous </w:t>
      </w:r>
      <w:r>
        <w:rPr>
          <w:b/>
        </w:rPr>
        <w:t>cover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predicted</w:t>
      </w:r>
      <w:r>
        <w:t xml:space="preserve"> </w:t>
      </w:r>
      <w:r>
        <w:rPr>
          <w:b/>
        </w:rPr>
        <w:t>by</w:t>
      </w:r>
      <w:r>
        <w:t xml:space="preserve"> Guthrie. </w:t>
      </w:r>
      <w:r>
        <w:rPr>
          <w:b/>
        </w:rPr>
        <w:t>But</w:t>
      </w:r>
      <w:r>
        <w:t xml:space="preserve"> </w:t>
      </w:r>
      <w:r>
        <w:rPr>
          <w:b/>
        </w:rPr>
        <w:t>this</w:t>
      </w:r>
      <w:r>
        <w:t xml:space="preserve"> vegetation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thin</w:t>
      </w:r>
      <w:r>
        <w:t xml:space="preserve"> </w:t>
      </w:r>
      <w:r>
        <w:rPr>
          <w:b/>
        </w:rPr>
        <w:t>root</w:t>
      </w:r>
      <w:r>
        <w:t xml:space="preserve"> </w:t>
      </w:r>
      <w:r>
        <w:rPr>
          <w:b/>
        </w:rPr>
        <w:t>mat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soil</w:t>
      </w:r>
      <w:r>
        <w:t xml:space="preserve"> formation, demonstrating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term</w:t>
      </w:r>
      <w:r>
        <w:t xml:space="preserve"> stability 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cover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finding</w:t>
      </w:r>
      <w:r>
        <w:t xml:space="preserve"> </w:t>
      </w:r>
      <w:r>
        <w:rPr>
          <w:b/>
        </w:rPr>
        <w:t>supporting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arguments</w:t>
      </w:r>
      <w:r>
        <w:t xml:space="preserve"> </w:t>
      </w:r>
      <w:r>
        <w:rPr>
          <w:b/>
        </w:rPr>
        <w:t>of</w:t>
      </w:r>
      <w:r>
        <w:t xml:space="preserve"> Colinvaux.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mixture</w:t>
      </w:r>
      <w:r>
        <w:t xml:space="preserve"> </w:t>
      </w:r>
      <w:r>
        <w:rPr>
          <w:b/>
        </w:rPr>
        <w:t>of</w:t>
      </w:r>
      <w:r>
        <w:t xml:space="preserve"> continuous </w:t>
      </w:r>
      <w:r>
        <w:rPr>
          <w:b/>
        </w:rPr>
        <w:t>but</w:t>
      </w:r>
      <w:r>
        <w:t xml:space="preserve"> </w:t>
      </w:r>
      <w:r>
        <w:rPr>
          <w:b/>
        </w:rPr>
        <w:t>thin</w:t>
      </w:r>
      <w:r>
        <w:t xml:space="preserve"> vegetation </w:t>
      </w:r>
      <w:r>
        <w:rPr>
          <w:b/>
        </w:rPr>
        <w:t>supporting</w:t>
      </w:r>
      <w:r>
        <w:t xml:space="preserve"> herds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mammals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seems</w:t>
      </w:r>
      <w:r>
        <w:t xml:space="preserve"> plausible </w:t>
      </w:r>
      <w:r>
        <w:rPr>
          <w:b/>
        </w:rPr>
        <w:t>and</w:t>
      </w:r>
      <w:r>
        <w:t xml:space="preserve"> realistic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data</w:t>
      </w:r>
      <w:r>
        <w:t>.</w:t>
      </w:r>
    </w:p>
    <w:p>
      <w:r>
        <w:t>count: 209</w:t>
      </w:r>
    </w:p>
    <w:p>
      <w:r>
        <w:br w:type="page"/>
      </w:r>
    </w:p>
    <w:p>
      <w:pPr>
        <w:pStyle w:val="Heading1"/>
      </w:pPr>
      <w:r>
        <w:t>Official 50-Passage 03 Star Death</w:t>
      </w:r>
    </w:p>
    <w:p>
      <w:r/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- </w:t>
      </w:r>
      <w:r>
        <w:rPr>
          <w:b/>
        </w:rPr>
        <w:t>to</w:t>
      </w:r>
      <w:r>
        <w:t xml:space="preserve"> mid-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scientists</w:t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stars</w:t>
      </w:r>
      <w:r>
        <w:t xml:space="preserve"> generate energy </w:t>
      </w:r>
      <w:r>
        <w:rPr>
          <w:b/>
        </w:rPr>
        <w:t>by</w:t>
      </w:r>
      <w:r>
        <w:t xml:space="preserve"> </w:t>
      </w:r>
      <w:r>
        <w:rPr>
          <w:b/>
        </w:rPr>
        <w:t>shrinking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stars</w:t>
      </w:r>
      <w:r>
        <w:t xml:space="preserve"> contracted,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get</w:t>
      </w:r>
      <w:r>
        <w:t xml:space="preserve"> hotter </w:t>
      </w:r>
      <w:r>
        <w:rPr>
          <w:b/>
        </w:rPr>
        <w:t>and</w:t>
      </w:r>
      <w:r>
        <w:t xml:space="preserve"> hotter, </w:t>
      </w:r>
      <w:r>
        <w:rPr>
          <w:b/>
        </w:rPr>
        <w:t>giving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shine</w:t>
      </w:r>
      <w:r>
        <w:t xml:space="preserve">, </w:t>
      </w:r>
      <w:r>
        <w:rPr>
          <w:b/>
        </w:rPr>
        <w:t>however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were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scarcely </w:t>
      </w:r>
      <w:r>
        <w:rPr>
          <w:b/>
        </w:rPr>
        <w:t>last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fueled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nuclear</w:t>
      </w:r>
      <w:r>
        <w:t xml:space="preserve"> fusion. </w:t>
      </w:r>
      <w:r>
        <w:rPr>
          <w:b/>
        </w:rPr>
        <w:t>Each</w:t>
      </w:r>
      <w:r>
        <w:t xml:space="preserve"> </w:t>
      </w:r>
      <w:r>
        <w:rPr>
          <w:b/>
        </w:rPr>
        <w:t>time</w:t>
      </w:r>
      <w:r>
        <w:t xml:space="preserve"> fusion </w:t>
      </w:r>
      <w:r>
        <w:rPr>
          <w:b/>
        </w:rPr>
        <w:t>takes</w:t>
      </w:r>
      <w:r>
        <w:t xml:space="preserve"> </w:t>
      </w:r>
      <w:r>
        <w:rPr>
          <w:b/>
        </w:rPr>
        <w:t>place</w:t>
      </w:r>
      <w:r>
        <w:t xml:space="preserve">, energy </w:t>
      </w:r>
      <w:r>
        <w:rPr>
          <w:b/>
        </w:rPr>
        <w:t>is</w:t>
      </w:r>
      <w:r>
        <w:t xml:space="preserve"> released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>-</w:t>
      </w:r>
      <w:r>
        <w:rPr>
          <w:b/>
        </w:rPr>
        <w:t>product</w:t>
      </w:r>
      <w:r>
        <w:t xml:space="preserve">. </w:t>
      </w:r>
      <w:r>
        <w:rPr>
          <w:b/>
        </w:rPr>
        <w:t>This</w:t>
      </w:r>
      <w:r>
        <w:t xml:space="preserve"> energy, expelled </w:t>
      </w:r>
      <w:r>
        <w:rPr>
          <w:b/>
        </w:rPr>
        <w:t>into</w:t>
      </w:r>
      <w:r>
        <w:t xml:space="preserve"> </w:t>
      </w:r>
      <w:r>
        <w:rPr>
          <w:b/>
        </w:rPr>
        <w:t>space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as</w:t>
      </w:r>
      <w:r>
        <w:t xml:space="preserve"> starlight. </w:t>
      </w:r>
      <w:r>
        <w:rPr>
          <w:b/>
        </w:rPr>
        <w:t>The</w:t>
      </w:r>
      <w:r>
        <w:t xml:space="preserve"> fusion </w:t>
      </w:r>
      <w:r>
        <w:rPr>
          <w:b/>
        </w:rPr>
        <w:t>process</w:t>
      </w:r>
      <w:r>
        <w:t xml:space="preserve"> </w:t>
      </w:r>
      <w:r>
        <w:rPr>
          <w:b/>
        </w:rPr>
        <w:t>begins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hydrogen</w:t>
      </w:r>
      <w:r>
        <w:t xml:space="preserve"> nuclei smash </w:t>
      </w:r>
      <w:r>
        <w:rPr>
          <w:b/>
        </w:rPr>
        <w:t>together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particle </w:t>
      </w:r>
      <w:r>
        <w:rPr>
          <w:b/>
        </w:rPr>
        <w:t>called</w:t>
      </w:r>
      <w:r>
        <w:t xml:space="preserve"> </w:t>
      </w:r>
      <w:r>
        <w:rPr>
          <w:b/>
        </w:rPr>
        <w:t>the</w:t>
      </w:r>
      <w:r>
        <w:t xml:space="preserve"> deuteron (</w:t>
      </w:r>
      <w:r>
        <w:rPr>
          <w:b/>
        </w:rPr>
        <w:t>a</w:t>
      </w:r>
      <w:r/>
      <w:r>
        <w:rPr>
          <w:b/>
        </w:rPr>
      </w:r>
      <w:r>
        <w:t xml:space="preserve"> combination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positive proton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neutral neutron). Deuterons readily </w:t>
      </w:r>
      <w:r>
        <w:rPr>
          <w:b/>
        </w:rPr>
        <w:t>combine</w:t>
      </w:r>
      <w:r>
        <w:t xml:space="preserve"> </w:t>
      </w:r>
      <w:r>
        <w:rPr>
          <w:b/>
        </w:rPr>
        <w:t>with</w:t>
      </w:r>
      <w:r>
        <w:t xml:space="preserve"> additional protons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helium. Helium,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</w:t>
      </w:r>
      <w:r>
        <w:rPr>
          <w:b/>
        </w:rPr>
        <w:t>can</w:t>
      </w:r>
      <w:r>
        <w:t xml:space="preserve"> fuse </w:t>
      </w:r>
      <w:r>
        <w:rPr>
          <w:b/>
        </w:rPr>
        <w:t>together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heavier elements,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carbon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typical</w:t>
      </w:r>
      <w:r>
        <w:t xml:space="preserve"> </w:t>
      </w:r>
      <w:r>
        <w:rPr>
          <w:b/>
        </w:rPr>
        <w:t>star</w:t>
      </w:r>
      <w:r>
        <w:t xml:space="preserve">, merger after merger </w:t>
      </w:r>
      <w:r>
        <w:rPr>
          <w:b/>
        </w:rPr>
        <w:t>takes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until</w:t>
      </w:r>
      <w:r>
        <w:t xml:space="preserve"> significant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heavy</w:t>
      </w:r>
      <w:r>
        <w:t xml:space="preserve"> elements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up</w:t>
      </w:r>
      <w:r>
        <w:t>.</w:t>
      </w:r>
    </w:p>
    <w:p>
      <w:r/>
      <w:r>
        <w:rPr>
          <w:b/>
        </w:rPr>
        <w:t>We</w:t>
      </w:r>
      <w:r>
        <w:t xml:space="preserve"> must </w:t>
      </w:r>
      <w:r>
        <w:rPr>
          <w:b/>
        </w:rPr>
        <w:t>distinguish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point</w:t>
      </w:r>
      <w:r>
        <w:t xml:space="preserve">, </w:t>
      </w:r>
      <w:r>
        <w:rPr>
          <w:b/>
        </w:rPr>
        <w:t>between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different</w:t>
      </w:r>
      <w:r>
        <w:t xml:space="preserve"> stellar </w:t>
      </w:r>
      <w:r>
        <w:rPr>
          <w:b/>
        </w:rPr>
        <w:t>types</w:t>
      </w:r>
      <w:r>
        <w:t xml:space="preserve">: </w:t>
      </w:r>
      <w:r>
        <w:rPr>
          <w:b/>
        </w:rPr>
        <w:t>Population</w:t>
      </w:r>
      <w:r>
        <w:t xml:space="preserve"> </w:t>
      </w:r>
      <w:r>
        <w:rPr>
          <w:b/>
        </w:rPr>
        <w:t>I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Population</w:t>
      </w:r>
      <w:r>
        <w:t xml:space="preserve"> II,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older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former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distinguished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their</w:t>
      </w:r>
      <w:r>
        <w:t xml:space="preserve"> locations. </w:t>
      </w:r>
      <w:r>
        <w:rPr>
          <w:b/>
        </w:rPr>
        <w:t>Our</w:t>
      </w:r>
      <w:r>
        <w:t xml:space="preserve"> galaxy, </w:t>
      </w:r>
      <w:r>
        <w:rPr>
          <w:b/>
        </w:rPr>
        <w:t>the</w:t>
      </w:r>
      <w:r>
        <w:t xml:space="preserve"> Milky </w:t>
      </w:r>
      <w:r>
        <w:rPr>
          <w:b/>
        </w:rPr>
        <w:t>Way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shaped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disk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central</w:t>
      </w:r>
      <w:r>
        <w:t xml:space="preserve"> bulge. Whereas </w:t>
      </w:r>
      <w:r>
        <w:rPr>
          <w:b/>
        </w:rPr>
        <w:t>Population</w:t>
      </w:r>
      <w:r>
        <w:t xml:space="preserve"> </w:t>
      </w:r>
      <w:r>
        <w:rPr>
          <w:b/>
        </w:rPr>
        <w:t>I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mainly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galactic </w:t>
      </w:r>
      <w:r>
        <w:rPr>
          <w:b/>
        </w:rPr>
        <w:t>disk</w:t>
      </w:r>
      <w:r>
        <w:t xml:space="preserve">, </w:t>
      </w:r>
      <w:r>
        <w:rPr>
          <w:b/>
        </w:rPr>
        <w:t>Population</w:t>
      </w:r>
      <w:r>
        <w:t xml:space="preserve"> II </w:t>
      </w:r>
      <w:r>
        <w:rPr>
          <w:b/>
        </w:rPr>
        <w:t>stars</w:t>
      </w:r>
      <w:r>
        <w:t xml:space="preserve"> mostly reside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bulge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galaxy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halo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this</w:t>
      </w:r>
      <w:r>
        <w:t xml:space="preserve"> bulge.</w:t>
      </w:r>
    </w:p>
    <w:p>
      <w:r/>
      <w:r>
        <w:rPr>
          <w:b/>
        </w:rPr>
        <w:t>Population</w:t>
      </w:r>
      <w:r>
        <w:t xml:space="preserve"> II </w:t>
      </w:r>
      <w:r>
        <w:rPr>
          <w:b/>
        </w:rPr>
        <w:t>stars</w:t>
      </w:r>
      <w:r>
        <w:t xml:space="preserve"> </w:t>
      </w:r>
      <w:r>
        <w:rPr>
          <w:b/>
        </w:rPr>
        <w:t>date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stages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universe</w:t>
      </w:r>
      <w:r>
        <w:t xml:space="preserve">. </w:t>
      </w:r>
      <w:r>
        <w:rPr>
          <w:b/>
        </w:rPr>
        <w:t>Formed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cosmos </w:t>
      </w:r>
      <w:r>
        <w:rPr>
          <w:b/>
        </w:rPr>
        <w:t>was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 </w:t>
      </w:r>
      <w:r>
        <w:rPr>
          <w:b/>
        </w:rPr>
        <w:t>gases</w:t>
      </w:r>
      <w:r>
        <w:t xml:space="preserve">, </w:t>
      </w:r>
      <w:r>
        <w:rPr>
          <w:b/>
        </w:rPr>
        <w:t>they</w:t>
      </w:r>
      <w:r>
        <w:t xml:space="preserve"> initially </w:t>
      </w:r>
      <w:r>
        <w:rPr>
          <w:b/>
        </w:rPr>
        <w:t>contained</w:t>
      </w:r>
      <w:r>
        <w:t xml:space="preserve"> virtually </w:t>
      </w:r>
      <w:r>
        <w:rPr>
          <w:b/>
        </w:rPr>
        <w:t>no</w:t>
      </w:r>
      <w:r>
        <w:t xml:space="preserve"> </w:t>
      </w:r>
      <w:r>
        <w:rPr>
          <w:b/>
        </w:rPr>
        <w:t>heavy</w:t>
      </w:r>
      <w:r>
        <w:t xml:space="preserve"> elements. </w:t>
      </w:r>
      <w:r>
        <w:rPr>
          <w:b/>
        </w:rPr>
        <w:t>They</w:t>
      </w:r>
      <w:r>
        <w:t xml:space="preserve"> </w:t>
      </w:r>
      <w:r>
        <w:rPr>
          <w:b/>
        </w:rPr>
        <w:t>shine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their</w:t>
      </w:r>
      <w:r>
        <w:t xml:space="preserve"> fusible </w:t>
      </w:r>
      <w:r>
        <w:rPr>
          <w:b/>
        </w:rPr>
        <w:t>material</w:t>
      </w:r>
      <w:r>
        <w:t xml:space="preserve"> </w:t>
      </w:r>
      <w:r>
        <w:rPr>
          <w:b/>
        </w:rPr>
        <w:t>is</w:t>
      </w:r>
      <w:r>
        <w:t xml:space="preserve"> exhausted. </w:t>
      </w:r>
      <w:r>
        <w:rPr>
          <w:b/>
        </w:rPr>
        <w:t>When</w:t>
      </w:r>
      <w:r>
        <w:t xml:space="preserve"> </w:t>
      </w:r>
      <w:r>
        <w:rPr>
          <w:b/>
        </w:rPr>
        <w:t>Population</w:t>
      </w:r>
      <w:r>
        <w:t xml:space="preserve"> II </w:t>
      </w:r>
      <w:r>
        <w:rPr>
          <w:b/>
        </w:rPr>
        <w:t>stars</w:t>
      </w:r>
      <w:r>
        <w:t xml:space="preserve"> </w:t>
      </w:r>
      <w:r>
        <w:rPr>
          <w:b/>
        </w:rPr>
        <w:t>die</w:t>
      </w:r>
      <w:r>
        <w:t xml:space="preserve">, </w:t>
      </w:r>
      <w:r>
        <w:rPr>
          <w:b/>
        </w:rPr>
        <w:t>their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space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dust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eventually</w:t>
      </w:r>
      <w:r>
        <w:t xml:space="preserve"> incorporated </w:t>
      </w:r>
      <w:r>
        <w:rPr>
          <w:b/>
        </w:rPr>
        <w:t>into</w:t>
      </w:r>
      <w:r>
        <w:t xml:space="preserve"> newly </w:t>
      </w:r>
      <w:r>
        <w:rPr>
          <w:b/>
        </w:rPr>
        <w:t>formed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</w:t>
      </w:r>
      <w:r>
        <w:t xml:space="preserve"> </w:t>
      </w:r>
      <w:r>
        <w:rPr>
          <w:b/>
        </w:rPr>
        <w:t>stars</w:t>
      </w:r>
      <w:r>
        <w:t xml:space="preserve">. </w:t>
      </w:r>
      <w:r>
        <w:rPr>
          <w:b/>
        </w:rPr>
        <w:t>Though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consist</w:t>
      </w:r>
      <w:r>
        <w:t xml:space="preserve"> mostly </w:t>
      </w:r>
      <w:r>
        <w:rPr>
          <w:b/>
        </w:rPr>
        <w:t>of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 </w:t>
      </w:r>
      <w:r>
        <w:rPr>
          <w:b/>
        </w:rPr>
        <w:t>gas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heavy</w:t>
      </w:r>
      <w:r>
        <w:t xml:space="preserve"> elements (heavier </w:t>
      </w:r>
      <w:r>
        <w:rPr>
          <w:b/>
        </w:rPr>
        <w:t>than</w:t>
      </w:r>
      <w:r>
        <w:t xml:space="preserve"> helium), </w:t>
      </w:r>
      <w:r>
        <w:rPr>
          <w:b/>
        </w:rPr>
        <w:t>which</w:t>
      </w:r>
      <w:r>
        <w:t xml:space="preserve"> comprise </w:t>
      </w:r>
      <w:r>
        <w:rPr>
          <w:b/>
        </w:rPr>
        <w:t>about</w:t>
      </w:r>
      <w:r>
        <w:t xml:space="preserve"> 1 </w:t>
      </w:r>
      <w:r>
        <w:rPr>
          <w:b/>
        </w:rPr>
        <w:t>or</w:t>
      </w:r>
      <w:r>
        <w:t xml:space="preserve"> 2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mass</w:t>
      </w:r>
      <w:r>
        <w:t xml:space="preserve">. </w:t>
      </w:r>
      <w:r>
        <w:rPr>
          <w:b/>
        </w:rPr>
        <w:t>These</w:t>
      </w:r>
      <w:r>
        <w:t xml:space="preserve"> heavier </w:t>
      </w:r>
      <w:r>
        <w:rPr>
          <w:b/>
        </w:rPr>
        <w:t>materials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fused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lighter elements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collected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Population</w:t>
      </w:r>
      <w:r>
        <w:t xml:space="preserve"> </w:t>
      </w:r>
      <w:r>
        <w:rPr>
          <w:b/>
        </w:rPr>
        <w:t>I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belonged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from</w:t>
      </w:r>
      <w:r>
        <w:t xml:space="preserve"> previous </w:t>
      </w:r>
      <w:r>
        <w:rPr>
          <w:b/>
        </w:rPr>
        <w:t>generations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</w:t>
      </w:r>
      <w:r>
        <w:t xml:space="preserve"> </w:t>
      </w:r>
      <w:r>
        <w:rPr>
          <w:b/>
        </w:rPr>
        <w:t>star</w:t>
      </w:r>
      <w:r>
        <w:t>.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happen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dies</w:t>
      </w:r>
      <w:r>
        <w:t xml:space="preserve">? </w:t>
      </w:r>
      <w:r>
        <w:rPr>
          <w:b/>
        </w:rPr>
        <w:t>In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our</w:t>
      </w:r>
      <w:r>
        <w:t xml:space="preserve"> </w:t>
      </w:r>
      <w:r>
        <w:rPr>
          <w:b/>
        </w:rPr>
        <w:t>mother</w:t>
      </w:r>
      <w:r>
        <w:t xml:space="preserve"> </w:t>
      </w:r>
      <w:r>
        <w:rPr>
          <w:b/>
        </w:rPr>
        <w:t>star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burn</w:t>
      </w:r>
      <w:r>
        <w:t xml:space="preserve"> </w:t>
      </w:r>
      <w:r>
        <w:rPr>
          <w:b/>
        </w:rPr>
        <w:t>much</w:t>
      </w:r>
      <w:r>
        <w:t xml:space="preserve"> brighter. </w:t>
      </w:r>
      <w:r>
        <w:rPr>
          <w:b/>
        </w:rPr>
        <w:t>It</w:t>
      </w:r>
      <w:r>
        <w:t xml:space="preserve"> </w:t>
      </w:r>
      <w:r>
        <w:rPr>
          <w:b/>
        </w:rPr>
        <w:t>will</w:t>
      </w:r>
      <w:r>
        <w:t xml:space="preserve"> expend </w:t>
      </w:r>
      <w:r>
        <w:rPr>
          <w:b/>
        </w:rPr>
        <w:t>more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nuclear</w:t>
      </w:r>
      <w:r>
        <w:t xml:space="preserve"> </w:t>
      </w:r>
      <w:r>
        <w:rPr>
          <w:b/>
        </w:rPr>
        <w:t>fuel</w:t>
      </w:r>
      <w:r>
        <w:t xml:space="preserve">, </w:t>
      </w:r>
      <w:r>
        <w:rPr>
          <w:b/>
        </w:rPr>
        <w:t>until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original </w:t>
      </w:r>
      <w:r>
        <w:rPr>
          <w:b/>
        </w:rPr>
        <w:t>hydrogen</w:t>
      </w:r>
      <w:r>
        <w:t xml:space="preserve">. </w:t>
      </w:r>
      <w:r>
        <w:rPr>
          <w:b/>
        </w:rPr>
        <w:t>Then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future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nuclear</w:t>
      </w:r>
      <w:r>
        <w:t xml:space="preserve"> reactions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center </w:t>
      </w:r>
      <w:r>
        <w:rPr>
          <w:b/>
        </w:rPr>
        <w:t>will</w:t>
      </w:r>
      <w:r>
        <w:t xml:space="preserve"> cease.</w:t>
      </w:r>
    </w:p>
    <w:p>
      <w:r/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passes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“postnuclear” phase, </w:t>
      </w:r>
      <w:r>
        <w:rPr>
          <w:b/>
        </w:rPr>
        <w:t>it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separate</w:t>
      </w:r>
      <w:r>
        <w:t xml:space="preserve"> effectively </w:t>
      </w:r>
      <w:r>
        <w:rPr>
          <w:b/>
        </w:rPr>
        <w:t>into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different</w:t>
      </w:r>
      <w:r>
        <w:t xml:space="preserve"> regions: an inner </w:t>
      </w:r>
      <w:r>
        <w:rPr>
          <w:b/>
        </w:rPr>
        <w:t>zone</w:t>
      </w:r>
      <w:r>
        <w:t xml:space="preserve"> </w:t>
      </w:r>
      <w:r>
        <w:rPr>
          <w:b/>
        </w:rPr>
        <w:t>and</w:t>
      </w:r>
      <w:r>
        <w:t xml:space="preserve"> an </w:t>
      </w:r>
      <w:r>
        <w:rPr>
          <w:b/>
        </w:rPr>
        <w:t>outer</w:t>
      </w:r>
      <w:r>
        <w:t xml:space="preserve"> </w:t>
      </w:r>
      <w:r>
        <w:rPr>
          <w:b/>
        </w:rPr>
        <w:t>zone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fuel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inner </w:t>
      </w:r>
      <w:r>
        <w:rPr>
          <w:b/>
        </w:rPr>
        <w:t>zone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>
        <w:t xml:space="preserve"> </w:t>
      </w:r>
      <w:r>
        <w:rPr>
          <w:b/>
        </w:rPr>
        <w:t>zone</w:t>
      </w:r>
      <w:r>
        <w:t xml:space="preserve">. Rapidly, </w:t>
      </w:r>
      <w:r>
        <w:rPr>
          <w:b/>
        </w:rPr>
        <w:t>changes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serve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apart</w:t>
      </w:r>
      <w:r>
        <w:t xml:space="preserve">. </w:t>
      </w:r>
      <w:r>
        <w:rPr>
          <w:b/>
        </w:rPr>
        <w:t>The</w:t>
      </w:r>
      <w:r>
        <w:t xml:space="preserve"> inner </w:t>
      </w:r>
      <w:r>
        <w:rPr>
          <w:b/>
        </w:rPr>
        <w:t>zone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nuclear</w:t>
      </w:r>
      <w:r>
        <w:t xml:space="preserve"> </w:t>
      </w:r>
      <w:r>
        <w:rPr>
          <w:b/>
        </w:rPr>
        <w:t>fires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burning</w:t>
      </w:r>
      <w:r>
        <w:t xml:space="preserve">, </w:t>
      </w:r>
      <w:r>
        <w:rPr>
          <w:b/>
        </w:rPr>
        <w:t>will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to</w:t>
      </w:r>
      <w:r>
        <w:t xml:space="preserve"> collapse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will</w:t>
      </w:r>
      <w:r>
        <w:t xml:space="preserve"> contract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tiny</w:t>
      </w:r>
      <w:r>
        <w:t xml:space="preserve"> </w:t>
      </w:r>
      <w:r>
        <w:rPr>
          <w:b/>
        </w:rPr>
        <w:t>hot</w:t>
      </w:r>
      <w:r>
        <w:t xml:space="preserve"> core, dense </w:t>
      </w:r>
      <w:r>
        <w:rPr>
          <w:b/>
        </w:rPr>
        <w:t>and</w:t>
      </w:r>
      <w:r>
        <w:t xml:space="preserve"> dim. An </w:t>
      </w:r>
      <w:r>
        <w:rPr>
          <w:b/>
        </w:rPr>
        <w:t>opposite</w:t>
      </w:r>
      <w:r>
        <w:t xml:space="preserve"> fate </w:t>
      </w:r>
      <w:r>
        <w:rPr>
          <w:b/>
        </w:rPr>
        <w:t>will</w:t>
      </w:r>
      <w:r>
        <w:t xml:space="preserve"> await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>
        <w:t xml:space="preserve"> region, </w:t>
      </w:r>
      <w:r>
        <w:rPr>
          <w:b/>
        </w:rPr>
        <w:t>a</w:t>
      </w:r>
      <w:r/>
      <w:r>
        <w:rPr>
          <w:b/>
        </w:rPr>
      </w:r>
      <w:r>
        <w:t xml:space="preserve"> loosely </w:t>
      </w:r>
      <w:r>
        <w:rPr>
          <w:b/>
        </w:rPr>
        <w:t>held</w:t>
      </w:r>
      <w:r>
        <w:t>-</w:t>
      </w:r>
      <w:r>
        <w:rPr>
          <w:b/>
        </w:rPr>
        <w:t>together</w:t>
      </w:r>
      <w:r>
        <w:t xml:space="preserve"> </w:t>
      </w:r>
      <w:r>
        <w:rPr>
          <w:b/>
        </w:rPr>
        <w:t>ball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gas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shock</w:t>
      </w:r>
      <w:r>
        <w:t xml:space="preserve"> </w:t>
      </w:r>
      <w:r>
        <w:rPr>
          <w:b/>
        </w:rPr>
        <w:t>wave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inner </w:t>
      </w:r>
      <w:r>
        <w:rPr>
          <w:b/>
        </w:rPr>
        <w:t>zone</w:t>
      </w:r>
      <w:r>
        <w:t xml:space="preserve">’s contraction </w:t>
      </w:r>
      <w:r>
        <w:rPr>
          <w:b/>
        </w:rPr>
        <w:t>will</w:t>
      </w:r>
      <w:r>
        <w:t xml:space="preserve"> </w:t>
      </w:r>
      <w:r>
        <w:rPr>
          <w:b/>
        </w:rPr>
        <w:t>send</w:t>
      </w:r>
      <w:r>
        <w:t xml:space="preserve"> ripples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dying</w:t>
      </w:r>
      <w:r>
        <w:t xml:space="preserve"> </w:t>
      </w:r>
      <w:r>
        <w:rPr>
          <w:b/>
        </w:rPr>
        <w:t>star</w:t>
      </w:r>
      <w:r>
        <w:t xml:space="preserve">, </w:t>
      </w:r>
      <w:r>
        <w:rPr>
          <w:b/>
        </w:rPr>
        <w:t>pushing</w:t>
      </w:r>
      <w:r>
        <w:t xml:space="preserve"> </w:t>
      </w:r>
      <w:r>
        <w:rPr>
          <w:b/>
        </w:rPr>
        <w:t>the</w:t>
      </w:r>
      <w:r>
        <w:t xml:space="preserve"> stellar exterior’s </w:t>
      </w:r>
      <w:r>
        <w:rPr>
          <w:b/>
        </w:rPr>
        <w:t>material</w:t>
      </w:r>
      <w:r>
        <w:t xml:space="preserve"> farther </w:t>
      </w:r>
      <w:r>
        <w:rPr>
          <w:b/>
        </w:rPr>
        <w:t>and</w:t>
      </w:r>
      <w:r>
        <w:t xml:space="preserve"> farther </w:t>
      </w:r>
      <w:r>
        <w:rPr>
          <w:b/>
        </w:rPr>
        <w:t>outward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>
        <w:t xml:space="preserve"> </w:t>
      </w:r>
      <w:r>
        <w:rPr>
          <w:b/>
        </w:rPr>
        <w:t>envelope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grow</w:t>
      </w:r>
      <w:r>
        <w:t xml:space="preserve"> rapidly, </w:t>
      </w:r>
      <w:r>
        <w:rPr>
          <w:b/>
        </w:rPr>
        <w:t>increasing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interval</w:t>
      </w:r>
      <w:r>
        <w:t xml:space="preserve">,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size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expands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cool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degrees</w:t>
      </w:r>
      <w:r>
        <w:t xml:space="preserve">. </w:t>
      </w:r>
      <w:r>
        <w:rPr>
          <w:b/>
        </w:rPr>
        <w:t>Eventually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red</w:t>
      </w:r>
      <w:r>
        <w:t xml:space="preserve"> giant </w:t>
      </w:r>
      <w:r>
        <w:rPr>
          <w:b/>
        </w:rPr>
        <w:t>star</w:t>
      </w:r>
      <w:r>
        <w:t xml:space="preserve">, </w:t>
      </w:r>
      <w:r>
        <w:rPr>
          <w:b/>
        </w:rPr>
        <w:t>cool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bright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will</w:t>
      </w:r>
      <w:r>
        <w:t xml:space="preserve"> occupy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orbit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brilliant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naked </w:t>
      </w:r>
      <w:r>
        <w:rPr>
          <w:b/>
        </w:rPr>
        <w:t>eye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>-</w:t>
      </w:r>
      <w:r>
        <w:rPr>
          <w:b/>
        </w:rPr>
        <w:t>years</w:t>
      </w:r>
      <w:r>
        <w:t xml:space="preserve"> </w:t>
      </w:r>
      <w:r>
        <w:rPr>
          <w:b/>
        </w:rPr>
        <w:t>away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gradually</w:t>
      </w:r>
      <w:r>
        <w:t xml:space="preserve"> releasing </w:t>
      </w:r>
      <w:r>
        <w:rPr>
          <w:b/>
        </w:rPr>
        <w:t>the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outer</w:t>
      </w:r>
      <w:r>
        <w:t xml:space="preserve"> </w:t>
      </w:r>
      <w:r>
        <w:rPr>
          <w:b/>
        </w:rPr>
        <w:t>envelope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space</w:t>
      </w:r>
      <w:r>
        <w:t xml:space="preserve">. Finally, </w:t>
      </w:r>
      <w:r>
        <w:rPr>
          <w:b/>
        </w:rPr>
        <w:t>nothing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gaseous exterior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; </w:t>
      </w:r>
      <w:r>
        <w:rPr>
          <w:b/>
        </w:rPr>
        <w:t>all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hot</w:t>
      </w:r>
      <w:r>
        <w:t xml:space="preserve">, </w:t>
      </w:r>
      <w:r>
        <w:rPr>
          <w:b/>
        </w:rPr>
        <w:t>white</w:t>
      </w:r>
      <w:r>
        <w:t xml:space="preserve"> core.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white</w:t>
      </w:r>
      <w:r>
        <w:t xml:space="preserve"> dwarf </w:t>
      </w:r>
      <w:r>
        <w:rPr>
          <w:b/>
        </w:rPr>
        <w:t>star</w:t>
      </w:r>
      <w:r>
        <w:t xml:space="preserve">. </w:t>
      </w:r>
      <w:r>
        <w:rPr>
          <w:b/>
        </w:rPr>
        <w:t>The</w:t>
      </w:r>
      <w:r>
        <w:t xml:space="preserve"> core </w:t>
      </w:r>
      <w:r>
        <w:rPr>
          <w:b/>
        </w:rPr>
        <w:t>will</w:t>
      </w:r>
      <w:r>
        <w:t xml:space="preserve"> </w:t>
      </w:r>
      <w:r>
        <w:rPr>
          <w:b/>
        </w:rPr>
        <w:t>shrink</w:t>
      </w:r>
      <w:r>
        <w:t xml:space="preserve">, </w:t>
      </w:r>
      <w:r>
        <w:rPr>
          <w:b/>
        </w:rPr>
        <w:t>giving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energy,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will</w:t>
      </w:r>
      <w:r>
        <w:t xml:space="preserve"> finally </w:t>
      </w:r>
      <w:r>
        <w:rPr>
          <w:b/>
        </w:rPr>
        <w:t>die</w:t>
      </w:r>
      <w:r>
        <w:t>.</w:t>
      </w:r>
    </w:p>
    <w:p>
      <w:r>
        <w:t>count: 208</w:t>
      </w:r>
    </w:p>
    <w:p>
      <w:r>
        <w:br w:type="page"/>
      </w:r>
    </w:p>
    <w:p>
      <w:pPr>
        <w:pStyle w:val="Heading1"/>
      </w:pPr>
      <w:r>
        <w:t>Official 17-Passage 03 Symbiotic Relationships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symbiotic </w:t>
      </w:r>
      <w:r>
        <w:rPr>
          <w:b/>
        </w:rPr>
        <w:t>relationship</w:t>
      </w:r>
      <w:r>
        <w:t xml:space="preserve"> </w:t>
      </w:r>
      <w:r>
        <w:rPr>
          <w:b/>
        </w:rPr>
        <w:t>is</w:t>
      </w:r>
      <w:r>
        <w:t xml:space="preserve"> an interaction </w:t>
      </w:r>
      <w:r>
        <w:rPr>
          <w:b/>
        </w:rPr>
        <w:t>between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>
        <w:t xml:space="preserve"> species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one</w:t>
      </w:r>
      <w:r>
        <w:t xml:space="preserve"> species </w:t>
      </w:r>
      <w:r>
        <w:rPr>
          <w:b/>
        </w:rPr>
        <w:t>lives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another</w:t>
      </w:r>
      <w:r>
        <w:t xml:space="preserve"> species.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main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symbiotic </w:t>
      </w:r>
      <w:r>
        <w:rPr>
          <w:b/>
        </w:rPr>
        <w:t>relationships</w:t>
      </w:r>
      <w:r>
        <w:t xml:space="preserve">: parasitism, commensalism, </w:t>
      </w:r>
      <w:r>
        <w:rPr>
          <w:b/>
        </w:rPr>
        <w:t>and</w:t>
      </w:r>
      <w:r>
        <w:t xml:space="preserve"> mutualism.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key</w:t>
      </w:r>
      <w:r>
        <w:t xml:space="preserve"> factors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structure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biological community;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organisms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and</w:t>
      </w:r>
      <w:r>
        <w:t xml:space="preserve"> potentially interacting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area</w:t>
      </w:r>
      <w:r>
        <w:t>.</w:t>
      </w:r>
    </w:p>
    <w:p>
      <w:r>
        <w:t xml:space="preserve">Parasitism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predator-prey </w:t>
      </w:r>
      <w:r>
        <w:rPr>
          <w:b/>
        </w:rPr>
        <w:t>relationship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one</w:t>
      </w:r>
      <w:r>
        <w:t xml:space="preserve"> organism, </w:t>
      </w:r>
      <w:r>
        <w:rPr>
          <w:b/>
        </w:rPr>
        <w:t>the</w:t>
      </w:r>
      <w:r>
        <w:t xml:space="preserve"> parasite, derives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expense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symbiotic </w:t>
      </w:r>
      <w:r>
        <w:rPr>
          <w:b/>
        </w:rPr>
        <w:t>associate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host</w:t>
      </w:r>
      <w:r>
        <w:t xml:space="preserve">. Parasites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smaller </w:t>
      </w:r>
      <w:r>
        <w:rPr>
          <w:b/>
        </w:rPr>
        <w:t>than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hosts</w:t>
      </w:r>
      <w:r>
        <w:t xml:space="preserve">. An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parasite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tapeworm </w:t>
      </w:r>
      <w:r>
        <w:rPr>
          <w:b/>
        </w:rPr>
        <w:t>that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 </w:t>
      </w:r>
      <w:r>
        <w:rPr>
          <w:b/>
        </w:rPr>
        <w:t>inside</w:t>
      </w:r>
      <w:r>
        <w:t xml:space="preserve"> </w:t>
      </w:r>
      <w:r>
        <w:rPr>
          <w:b/>
        </w:rPr>
        <w:t>the</w:t>
      </w:r>
      <w:r>
        <w:t xml:space="preserve"> intestines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larger </w:t>
      </w:r>
      <w:r>
        <w:rPr>
          <w:b/>
        </w:rPr>
        <w:t>animal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absorbs</w:t>
      </w:r>
      <w:r>
        <w:t xml:space="preserve"> nutrients </w:t>
      </w:r>
      <w:r>
        <w:rPr>
          <w:b/>
        </w:rPr>
        <w:t>from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host</w:t>
      </w:r>
      <w:r>
        <w:t xml:space="preserve">. </w:t>
      </w:r>
      <w:r>
        <w:rPr>
          <w:b/>
        </w:rPr>
        <w:t>Natural</w:t>
      </w:r>
      <w:r>
        <w:t xml:space="preserve"> selection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of</w:t>
      </w:r>
      <w:r>
        <w:t xml:space="preserve"> individuals </w:t>
      </w:r>
      <w:r>
        <w:rPr>
          <w:b/>
        </w:rPr>
        <w:t>or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adjusted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live</w:t>
      </w:r>
      <w:r>
        <w:t xml:space="preserve"> favors </w:t>
      </w:r>
      <w:r>
        <w:rPr>
          <w:b/>
        </w:rPr>
        <w:t>the</w:t>
      </w:r>
      <w:r>
        <w:t xml:space="preserve"> parasites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hosts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defensive </w:t>
      </w:r>
      <w:r>
        <w:rPr>
          <w:b/>
        </w:rPr>
        <w:t>abilities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hosts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selected</w:t>
      </w:r>
      <w:r>
        <w:t xml:space="preserve"> </w:t>
      </w:r>
      <w:r>
        <w:rPr>
          <w:b/>
        </w:rPr>
        <w:t>for</w:t>
      </w:r>
      <w:r>
        <w:t xml:space="preserve">. </w:t>
      </w:r>
      <w:r>
        <w:rPr>
          <w:b/>
        </w:rPr>
        <w:t>As</w:t>
      </w:r>
      <w:r>
        <w:t xml:space="preserve"> an </w:t>
      </w:r>
      <w:r>
        <w:rPr>
          <w:b/>
        </w:rPr>
        <w:t>example</w:t>
      </w:r>
      <w:r>
        <w:t xml:space="preserve">, </w:t>
      </w:r>
      <w:r>
        <w:rPr>
          <w:b/>
        </w:rPr>
        <w:t>plants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chemicals</w:t>
      </w:r>
      <w:r>
        <w:t xml:space="preserve"> toxic </w:t>
      </w:r>
      <w:r>
        <w:rPr>
          <w:b/>
        </w:rPr>
        <w:t>to</w:t>
      </w:r>
      <w:r>
        <w:t xml:space="preserve"> fungal </w:t>
      </w:r>
      <w:r>
        <w:rPr>
          <w:b/>
        </w:rPr>
        <w:t>and</w:t>
      </w:r>
      <w:r>
        <w:t xml:space="preserve"> bacterial parasites,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ones</w:t>
      </w:r>
      <w:r>
        <w:t xml:space="preserve"> toxic </w:t>
      </w:r>
      <w:r>
        <w:rPr>
          <w:b/>
        </w:rPr>
        <w:t>to</w:t>
      </w:r>
      <w:r>
        <w:t xml:space="preserve"> predatory </w:t>
      </w:r>
      <w:r>
        <w:rPr>
          <w:b/>
        </w:rPr>
        <w:t>animals</w:t>
      </w:r>
      <w:r>
        <w:t xml:space="preserve"> (</w:t>
      </w:r>
      <w:r>
        <w:rPr>
          <w:b/>
        </w:rPr>
        <w:t>sometimes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chemicals</w:t>
      </w:r>
      <w:r>
        <w:t xml:space="preserve">). </w:t>
      </w:r>
      <w:r>
        <w:rPr>
          <w:b/>
        </w:rPr>
        <w:t>In</w:t>
      </w:r>
      <w:r>
        <w:t xml:space="preserve"> vertebrates, </w:t>
      </w:r>
      <w:r>
        <w:rPr>
          <w:b/>
        </w:rPr>
        <w:t>the</w:t>
      </w:r>
      <w:r>
        <w:t xml:space="preserve"> immune </w:t>
      </w:r>
      <w:r>
        <w:rPr>
          <w:b/>
        </w:rPr>
        <w:t>system</w:t>
      </w:r>
      <w:r>
        <w:t xml:space="preserve"> </w:t>
      </w:r>
      <w:r>
        <w:rPr>
          <w:b/>
        </w:rPr>
        <w:t>provides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multiple defense </w:t>
      </w:r>
      <w:r>
        <w:rPr>
          <w:b/>
        </w:rPr>
        <w:t>against</w:t>
      </w:r>
      <w:r>
        <w:t xml:space="preserve"> internal parasites.</w:t>
      </w:r>
    </w:p>
    <w:p>
      <w:r/>
      <w:r>
        <w:rPr>
          <w:b/>
        </w:rPr>
        <w:t>At</w:t>
      </w:r>
      <w:r>
        <w:t xml:space="preserve"> </w:t>
      </w:r>
      <w:r>
        <w:rPr>
          <w:b/>
        </w:rPr>
        <w:t>times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actually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watch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selection </w:t>
      </w:r>
      <w:r>
        <w:rPr>
          <w:b/>
        </w:rPr>
        <w:t>in</w:t>
      </w:r>
      <w:r>
        <w:t xml:space="preserve"> </w:t>
      </w:r>
      <w:r>
        <w:rPr>
          <w:b/>
        </w:rPr>
        <w:t>host</w:t>
      </w:r>
      <w:r>
        <w:t xml:space="preserve">-parasite </w:t>
      </w:r>
      <w:r>
        <w:rPr>
          <w:b/>
        </w:rPr>
        <w:t>relationships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Australia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1940’s </w:t>
      </w:r>
      <w:r>
        <w:rPr>
          <w:b/>
        </w:rPr>
        <w:t>was</w:t>
      </w:r>
      <w:r>
        <w:t xml:space="preserve"> overrun </w:t>
      </w:r>
      <w:r>
        <w:rPr>
          <w:b/>
        </w:rPr>
        <w:t>by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European</w:t>
      </w:r>
      <w:r>
        <w:t xml:space="preserve"> </w:t>
      </w:r>
      <w:r>
        <w:rPr>
          <w:b/>
        </w:rPr>
        <w:t>rabbits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rabbits</w:t>
      </w:r>
      <w:r>
        <w:t xml:space="preserve"> </w:t>
      </w:r>
      <w:r>
        <w:rPr>
          <w:b/>
        </w:rPr>
        <w:t>destroyed</w:t>
      </w:r>
      <w:r>
        <w:t xml:space="preserve"> </w:t>
      </w:r>
      <w:r>
        <w:rPr>
          <w:b/>
        </w:rPr>
        <w:t>huge</w:t>
      </w:r>
      <w:r>
        <w:t xml:space="preserve"> expanses </w:t>
      </w:r>
      <w:r>
        <w:rPr>
          <w:b/>
        </w:rPr>
        <w:t>of</w:t>
      </w:r>
      <w:r>
        <w:t xml:space="preserve"> </w:t>
      </w:r>
      <w:r>
        <w:rPr>
          <w:b/>
        </w:rPr>
        <w:t>Australia</w:t>
      </w:r>
      <w:r>
        <w:t xml:space="preserve"> </w:t>
      </w:r>
      <w:r>
        <w:rPr>
          <w:b/>
        </w:rPr>
        <w:t>and</w:t>
      </w:r>
      <w:r>
        <w:t xml:space="preserve"> threatened </w:t>
      </w:r>
      <w:r>
        <w:rPr>
          <w:b/>
        </w:rPr>
        <w:t>the</w:t>
      </w:r>
      <w:r>
        <w:t xml:space="preserve"> </w:t>
      </w:r>
      <w:r>
        <w:rPr>
          <w:b/>
        </w:rPr>
        <w:t>sheep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cattle</w:t>
      </w:r>
      <w:r>
        <w:t xml:space="preserve"> </w:t>
      </w:r>
      <w:r>
        <w:rPr>
          <w:b/>
        </w:rPr>
        <w:t>industries</w:t>
      </w:r>
      <w:r>
        <w:t xml:space="preserve">. </w:t>
      </w:r>
      <w:r>
        <w:rPr>
          <w:b/>
        </w:rPr>
        <w:t>In</w:t>
      </w:r>
      <w:r>
        <w:t xml:space="preserve"> 1950, myxoma </w:t>
      </w:r>
      <w:r>
        <w:rPr>
          <w:b/>
        </w:rPr>
        <w:t>virus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parasite </w:t>
      </w:r>
      <w:r>
        <w:rPr>
          <w:b/>
        </w:rPr>
        <w:t>that</w:t>
      </w:r>
      <w:r>
        <w:t xml:space="preserve"> </w:t>
      </w:r>
      <w:r>
        <w:rPr>
          <w:b/>
        </w:rPr>
        <w:t>affects</w:t>
      </w:r>
      <w:r>
        <w:t xml:space="preserve"> </w:t>
      </w:r>
      <w:r>
        <w:rPr>
          <w:b/>
        </w:rPr>
        <w:t>rabbits</w:t>
      </w:r>
      <w:r>
        <w:t xml:space="preserve">, </w:t>
      </w:r>
      <w:r>
        <w:rPr>
          <w:b/>
        </w:rPr>
        <w:t>was</w:t>
      </w:r>
      <w:r>
        <w:t xml:space="preserve"> </w:t>
      </w:r>
      <w:r>
        <w:rPr>
          <w:b/>
        </w:rPr>
        <w:t>deliberately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Australia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rabbit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Spread</w:t>
      </w:r>
      <w:r>
        <w:t xml:space="preserve"> rapidly </w:t>
      </w:r>
      <w:r>
        <w:rPr>
          <w:b/>
        </w:rPr>
        <w:t>by</w:t>
      </w:r>
      <w:r>
        <w:t xml:space="preserve"> mosquitoes, </w:t>
      </w:r>
      <w:r>
        <w:rPr>
          <w:b/>
        </w:rPr>
        <w:t>the</w:t>
      </w:r>
      <w:r>
        <w:t xml:space="preserve"> </w:t>
      </w:r>
      <w:r>
        <w:rPr>
          <w:b/>
        </w:rPr>
        <w:t>virus</w:t>
      </w:r>
      <w:r>
        <w:t xml:space="preserve"> devastated </w:t>
      </w:r>
      <w:r>
        <w:rPr>
          <w:b/>
        </w:rPr>
        <w:t>the</w:t>
      </w:r>
      <w:r>
        <w:t xml:space="preserve"> </w:t>
      </w:r>
      <w:r>
        <w:rPr>
          <w:b/>
        </w:rPr>
        <w:t>rabbit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virus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less</w:t>
      </w:r>
      <w:r>
        <w:t xml:space="preserve"> deadly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offspring </w:t>
      </w:r>
      <w:r>
        <w:rPr>
          <w:b/>
        </w:rPr>
        <w:t>of</w:t>
      </w:r>
      <w:r>
        <w:t xml:space="preserve"> </w:t>
      </w:r>
      <w:r>
        <w:rPr>
          <w:b/>
        </w:rPr>
        <w:t>surviving</w:t>
      </w:r>
      <w:r>
        <w:t xml:space="preserve"> </w:t>
      </w:r>
      <w:r>
        <w:rPr>
          <w:b/>
        </w:rPr>
        <w:t>rabbits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harm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years</w:t>
      </w:r>
      <w:r>
        <w:t>. Apparently, genotypes (</w:t>
      </w:r>
      <w:r>
        <w:rPr>
          <w:b/>
        </w:rPr>
        <w:t>the</w:t>
      </w:r>
      <w:r>
        <w:t xml:space="preserve"> genetic </w:t>
      </w:r>
      <w:r>
        <w:rPr>
          <w:b/>
        </w:rPr>
        <w:t>make</w:t>
      </w:r>
      <w:r>
        <w:t>-</w:t>
      </w:r>
      <w:r>
        <w:rPr>
          <w:b/>
        </w:rPr>
        <w:t>up</w:t>
      </w:r>
      <w:r>
        <w:t xml:space="preserve"> </w:t>
      </w:r>
      <w:r>
        <w:rPr>
          <w:b/>
        </w:rPr>
        <w:t>of</w:t>
      </w:r>
      <w:r>
        <w:t xml:space="preserve"> an organism)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rabbit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selected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better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resist</w:t>
      </w:r>
      <w:r>
        <w:t xml:space="preserve"> </w:t>
      </w:r>
      <w:r>
        <w:rPr>
          <w:b/>
        </w:rPr>
        <w:t>the</w:t>
      </w:r>
      <w:r>
        <w:t xml:space="preserve"> parasite. </w:t>
      </w:r>
      <w:r>
        <w:rPr>
          <w:b/>
        </w:rPr>
        <w:t>Meanwhile</w:t>
      </w:r>
      <w:r>
        <w:t xml:space="preserve">, </w:t>
      </w:r>
      <w:r>
        <w:rPr>
          <w:b/>
        </w:rPr>
        <w:t>the</w:t>
      </w:r>
      <w:r>
        <w:t xml:space="preserve"> deadliest strains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virus</w:t>
      </w:r>
      <w:r>
        <w:t xml:space="preserve"> perished </w:t>
      </w:r>
      <w:r>
        <w:rPr>
          <w:b/>
        </w:rPr>
        <w:t>with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hosts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natural</w:t>
      </w:r>
      <w:r>
        <w:t xml:space="preserve"> selection favored strains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infect </w:t>
      </w:r>
      <w:r>
        <w:rPr>
          <w:b/>
        </w:rPr>
        <w:t>hosts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kill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natural</w:t>
      </w:r>
      <w:r>
        <w:t xml:space="preserve"> selection stabilized </w:t>
      </w:r>
      <w:r>
        <w:rPr>
          <w:b/>
        </w:rPr>
        <w:t>this</w:t>
      </w:r>
      <w:r>
        <w:t xml:space="preserve"> </w:t>
      </w:r>
      <w:r>
        <w:rPr>
          <w:b/>
        </w:rPr>
        <w:t>host</w:t>
      </w:r>
      <w:r>
        <w:t xml:space="preserve">-parasite </w:t>
      </w:r>
      <w:r>
        <w:rPr>
          <w:b/>
        </w:rPr>
        <w:t>relationship</w:t>
      </w:r>
      <w:r>
        <w:t>.</w:t>
      </w:r>
    </w:p>
    <w:p>
      <w:r/>
      <w:r>
        <w:rPr>
          <w:b/>
        </w:rPr>
        <w:t>In</w:t>
      </w:r>
      <w:r>
        <w:t xml:space="preserve"> contrast </w:t>
      </w:r>
      <w:r>
        <w:rPr>
          <w:b/>
        </w:rPr>
        <w:t>to</w:t>
      </w:r>
      <w:r>
        <w:t xml:space="preserve"> parasitism, </w:t>
      </w:r>
      <w:r>
        <w:rPr>
          <w:b/>
        </w:rPr>
        <w:t>in</w:t>
      </w:r>
      <w:r>
        <w:t xml:space="preserve"> commensalism, </w:t>
      </w:r>
      <w:r>
        <w:rPr>
          <w:b/>
        </w:rPr>
        <w:t>one</w:t>
      </w:r>
      <w:r>
        <w:t xml:space="preserve"> </w:t>
      </w:r>
      <w:r>
        <w:rPr>
          <w:b/>
        </w:rPr>
        <w:t>partner</w:t>
      </w:r>
      <w:r>
        <w:t xml:space="preserve"> </w:t>
      </w:r>
      <w:r>
        <w:rPr>
          <w:b/>
        </w:rPr>
        <w:t>benefits</w:t>
      </w:r>
      <w:r>
        <w:t xml:space="preserve"> </w:t>
      </w:r>
      <w:r>
        <w:rPr>
          <w:b/>
        </w:rPr>
        <w:t>without</w:t>
      </w:r>
      <w:r>
        <w:t xml:space="preserve"> significantly </w:t>
      </w:r>
      <w:r>
        <w:rPr>
          <w:b/>
        </w:rPr>
        <w:t>affecting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. </w:t>
      </w:r>
      <w:r>
        <w:rPr>
          <w:b/>
        </w:rPr>
        <w:t>Few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absolute</w:t>
      </w:r>
      <w:r>
        <w:t xml:space="preserve"> commensalism </w:t>
      </w:r>
      <w:r>
        <w:rPr>
          <w:b/>
        </w:rPr>
        <w:t>probably</w:t>
      </w:r>
      <w:r>
        <w:t xml:space="preserve"> </w:t>
      </w:r>
      <w:r>
        <w:rPr>
          <w:b/>
        </w:rPr>
        <w:t>exist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unlikely </w:t>
      </w:r>
      <w:r>
        <w:rPr>
          <w:b/>
        </w:rPr>
        <w:t>that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partners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completely unaffected. Commensal </w:t>
      </w:r>
      <w:r>
        <w:rPr>
          <w:b/>
        </w:rPr>
        <w:t>associations</w:t>
      </w:r>
      <w:r>
        <w:t xml:space="preserve"> </w:t>
      </w:r>
      <w:r>
        <w:rPr>
          <w:b/>
        </w:rPr>
        <w:t>sometimes</w:t>
      </w:r>
      <w:r>
        <w:t xml:space="preserve"> involve </w:t>
      </w:r>
      <w:r>
        <w:rPr>
          <w:b/>
        </w:rPr>
        <w:t>one</w:t>
      </w:r>
      <w:r>
        <w:t xml:space="preserve"> species’ </w:t>
      </w:r>
      <w:r>
        <w:rPr>
          <w:b/>
        </w:rPr>
        <w:t>obtaining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inadvertently </w:t>
      </w:r>
      <w:r>
        <w:rPr>
          <w:b/>
        </w:rPr>
        <w:t>exposed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another</w:t>
      </w:r>
      <w:r>
        <w:t xml:space="preserve">. </w:t>
      </w:r>
      <w:r>
        <w:rPr>
          <w:b/>
        </w:rPr>
        <w:t>For</w:t>
      </w:r>
      <w:r>
        <w:t xml:space="preserve"> instance, </w:t>
      </w:r>
      <w:r>
        <w:rPr>
          <w:b/>
        </w:rPr>
        <w:t>several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insects</w:t>
      </w:r>
      <w:r>
        <w:t xml:space="preserve"> flushed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grass</w:t>
      </w:r>
      <w:r>
        <w:t xml:space="preserve"> </w:t>
      </w:r>
      <w:r>
        <w:rPr>
          <w:b/>
        </w:rPr>
        <w:t>by</w:t>
      </w:r>
      <w:r>
        <w:t xml:space="preserve"> grazing </w:t>
      </w:r>
      <w:r>
        <w:rPr>
          <w:b/>
        </w:rPr>
        <w:t>cattle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imagine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affect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cattle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relationship</w:t>
      </w:r>
      <w:r>
        <w:t xml:space="preserve"> may </w:t>
      </w:r>
      <w:r>
        <w:rPr>
          <w:b/>
        </w:rPr>
        <w:t>help</w:t>
      </w:r>
      <w:r>
        <w:t xml:space="preserve"> </w:t>
      </w:r>
      <w:r>
        <w:rPr>
          <w:b/>
        </w:rPr>
        <w:t>or</w:t>
      </w:r>
      <w:r>
        <w:t xml:space="preserve"> hinder </w:t>
      </w:r>
      <w:r>
        <w:rPr>
          <w:b/>
        </w:rPr>
        <w:t>them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yet</w:t>
      </w:r>
      <w:r>
        <w:t xml:space="preserve"> recognized.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symbiosis, mutualism, </w:t>
      </w:r>
      <w:r>
        <w:rPr>
          <w:b/>
        </w:rPr>
        <w:t>benefits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partners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relationship</w:t>
      </w:r>
      <w:r>
        <w:t xml:space="preserve">. Legume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nitrogen-</w:t>
      </w:r>
      <w:r>
        <w:rPr>
          <w:b/>
        </w:rPr>
        <w:t>fixing</w:t>
      </w:r>
      <w:r>
        <w:t xml:space="preserve"> </w:t>
      </w:r>
      <w:r>
        <w:rPr>
          <w:b/>
        </w:rPr>
        <w:t>bacteria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interactions </w:t>
      </w:r>
      <w:r>
        <w:rPr>
          <w:b/>
        </w:rPr>
        <w:t>between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pollinators,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of</w:t>
      </w:r>
      <w:r>
        <w:t xml:space="preserve"> mutualistic </w:t>
      </w:r>
      <w:r>
        <w:rPr>
          <w:b/>
        </w:rPr>
        <w:t>association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case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with</w:t>
      </w:r>
      <w:r>
        <w:t xml:space="preserve"> carbohydrates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organic compounds,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have</w:t>
      </w:r>
      <w:r>
        <w:t xml:space="preserve"> enzymes </w:t>
      </w:r>
      <w:r>
        <w:rPr>
          <w:b/>
        </w:rPr>
        <w:t>that</w:t>
      </w:r>
      <w:r>
        <w:t xml:space="preserve"> </w:t>
      </w:r>
      <w:r>
        <w:rPr>
          <w:b/>
        </w:rPr>
        <w:t>act</w:t>
      </w:r>
      <w:r>
        <w:t xml:space="preserve"> </w:t>
      </w:r>
      <w:r>
        <w:rPr>
          <w:b/>
        </w:rPr>
        <w:t>as</w:t>
      </w:r>
      <w:r>
        <w:t xml:space="preserve"> catalysts </w:t>
      </w:r>
      <w:r>
        <w:rPr>
          <w:b/>
        </w:rPr>
        <w:t>that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add</w:t>
      </w:r>
      <w:r>
        <w:t xml:space="preserve"> nitrogen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, enriching </w:t>
      </w:r>
      <w:r>
        <w:rPr>
          <w:b/>
        </w:rPr>
        <w:t>it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case</w:t>
      </w:r>
      <w:r>
        <w:t>, pollinators (</w:t>
      </w:r>
      <w:r>
        <w:rPr>
          <w:b/>
        </w:rPr>
        <w:t>insects</w:t>
      </w:r>
      <w:r>
        <w:t xml:space="preserve">, </w:t>
      </w:r>
      <w:r>
        <w:rPr>
          <w:b/>
        </w:rPr>
        <w:t>birds</w:t>
      </w:r>
      <w:r>
        <w:t xml:space="preserve">) </w:t>
      </w:r>
      <w:r>
        <w:rPr>
          <w:b/>
        </w:rPr>
        <w:t>obtain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plant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pollen </w:t>
      </w:r>
      <w:r>
        <w:rPr>
          <w:b/>
        </w:rPr>
        <w:t>distributed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seeds</w:t>
      </w:r>
      <w:r>
        <w:t xml:space="preserve"> dispersed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efficiently </w:t>
      </w:r>
      <w:r>
        <w:rPr>
          <w:b/>
        </w:rPr>
        <w:t>than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only</w:t>
      </w:r>
      <w:r>
        <w:t xml:space="preserve">. </w:t>
      </w:r>
      <w:r>
        <w:rPr>
          <w:b/>
        </w:rPr>
        <w:t>Another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mutualism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bull’s horn acacia </w:t>
      </w:r>
      <w:r>
        <w:rPr>
          <w:b/>
        </w:rPr>
        <w:t>tree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grows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provides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genus Pseudomyrmex. </w:t>
      </w:r>
      <w:r>
        <w:rPr>
          <w:b/>
        </w:rPr>
        <w:t>The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large</w:t>
      </w:r>
      <w:r>
        <w:t xml:space="preserve">, hollow thorns </w:t>
      </w:r>
      <w:r>
        <w:rPr>
          <w:b/>
        </w:rPr>
        <w:t>and</w:t>
      </w:r>
      <w:r>
        <w:t xml:space="preserve"> </w:t>
      </w:r>
      <w:r>
        <w:rPr>
          <w:b/>
        </w:rPr>
        <w:t>eat</w:t>
      </w:r>
      <w:r>
        <w:t xml:space="preserve"> </w:t>
      </w:r>
      <w:r>
        <w:rPr>
          <w:b/>
        </w:rPr>
        <w:t>sugar</w:t>
      </w:r>
      <w:r>
        <w:t xml:space="preserve"> </w:t>
      </w:r>
      <w:r>
        <w:rPr>
          <w:b/>
        </w:rPr>
        <w:t>secreted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eat</w:t>
      </w:r>
      <w:r>
        <w:t xml:space="preserve"> </w:t>
      </w:r>
      <w:r>
        <w:rPr>
          <w:b/>
        </w:rPr>
        <w:t>yellow</w:t>
      </w:r>
      <w:r>
        <w:t xml:space="preserve"> structures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tip</w:t>
      </w:r>
      <w:r>
        <w:t xml:space="preserve"> </w:t>
      </w:r>
      <w:r>
        <w:rPr>
          <w:b/>
        </w:rPr>
        <w:t>of</w:t>
      </w:r>
      <w:r>
        <w:t xml:space="preserve"> leaflets;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protein </w:t>
      </w:r>
      <w:r>
        <w:rPr>
          <w:b/>
        </w:rPr>
        <w:t>rich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attract</w:t>
      </w:r>
      <w:r>
        <w:t xml:space="preserve"> </w:t>
      </w:r>
      <w:r>
        <w:rPr>
          <w:b/>
        </w:rPr>
        <w:t>ants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benefit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host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attacking</w:t>
      </w:r>
      <w:r>
        <w:t xml:space="preserve"> virtually </w:t>
      </w:r>
      <w:r>
        <w:rPr>
          <w:b/>
        </w:rPr>
        <w:t>anything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touches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They</w:t>
      </w:r>
      <w:r>
        <w:t xml:space="preserve"> sting </w:t>
      </w:r>
      <w:r>
        <w:rPr>
          <w:b/>
        </w:rPr>
        <w:t>other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large</w:t>
      </w:r>
      <w:r>
        <w:t xml:space="preserve"> herbivores (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eat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plants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clip </w:t>
      </w:r>
      <w:r>
        <w:rPr>
          <w:b/>
        </w:rPr>
        <w:t>surrounding</w:t>
      </w:r>
      <w:r/>
      <w:r>
        <w:rPr>
          <w:b/>
        </w:rPr>
      </w:r>
      <w:r>
        <w:t xml:space="preserve"> vegetation </w:t>
      </w:r>
      <w:r>
        <w:rPr>
          <w:b/>
        </w:rPr>
        <w:t>that</w:t>
      </w:r>
      <w:r>
        <w:t xml:space="preserve"> </w:t>
      </w:r>
      <w:r>
        <w:rPr>
          <w:b/>
        </w:rPr>
        <w:t>grows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removed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die</w:t>
      </w:r>
      <w:r>
        <w:t xml:space="preserve">, </w:t>
      </w:r>
      <w:r>
        <w:rPr>
          <w:b/>
        </w:rPr>
        <w:t>probably</w:t>
      </w:r>
      <w:r>
        <w:t xml:space="preserve"> </w:t>
      </w:r>
      <w:r>
        <w:rPr>
          <w:b/>
        </w:rPr>
        <w:t>because</w:t>
      </w:r>
      <w:r>
        <w:t xml:space="preserve"> herbivores </w:t>
      </w:r>
      <w:r>
        <w:rPr>
          <w:b/>
        </w:rPr>
        <w:t>damage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compete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vegetation </w:t>
      </w:r>
      <w:r>
        <w:rPr>
          <w:b/>
        </w:rPr>
        <w:t>for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space</w:t>
      </w:r>
      <w:r>
        <w:t xml:space="preserve">. 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complex</w:t>
      </w:r>
      <w:r>
        <w:t xml:space="preserve"> interplay </w:t>
      </w:r>
      <w:r>
        <w:rPr>
          <w:b/>
        </w:rPr>
        <w:t>of</w:t>
      </w:r>
      <w:r>
        <w:t xml:space="preserve"> species </w:t>
      </w:r>
      <w:r>
        <w:rPr>
          <w:b/>
        </w:rPr>
        <w:t>in</w:t>
      </w:r>
      <w:r>
        <w:t xml:space="preserve"> symbiotic </w:t>
      </w:r>
      <w:r>
        <w:rPr>
          <w:b/>
        </w:rPr>
        <w:t>relationships</w:t>
      </w:r>
      <w:r>
        <w:t xml:space="preserve"> highlights an </w:t>
      </w:r>
      <w:r>
        <w:rPr>
          <w:b/>
        </w:rPr>
        <w:t>important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about</w:t>
      </w:r>
      <w:r>
        <w:t xml:space="preserve"> communities: </w:t>
      </w:r>
      <w:r>
        <w:rPr>
          <w:b/>
        </w:rPr>
        <w:t>Their</w:t>
      </w:r>
      <w:r>
        <w:t xml:space="preserve"> structure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web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diverse</w:t>
      </w:r>
      <w:r>
        <w:t xml:space="preserve"> </w:t>
      </w:r>
      <w:r>
        <w:rPr>
          <w:b/>
        </w:rPr>
        <w:t>connections</w:t>
      </w:r>
      <w:r>
        <w:t xml:space="preserve"> </w:t>
      </w:r>
      <w:r>
        <w:rPr>
          <w:b/>
        </w:rPr>
        <w:t>among</w:t>
      </w:r>
      <w:r>
        <w:t xml:space="preserve"> organisms.</w:t>
      </w:r>
    </w:p>
    <w:p>
      <w:r>
        <w:t>count: 208</w:t>
      </w:r>
    </w:p>
    <w:p>
      <w:r>
        <w:br w:type="page"/>
      </w:r>
    </w:p>
    <w:p>
      <w:pPr>
        <w:pStyle w:val="Heading1"/>
      </w:pPr>
      <w:r>
        <w:t>Official 44-Passage 02 The Use of the Camera Obscura</w:t>
      </w:r>
    </w:p>
    <w:p>
      <w:r/>
      <w:r>
        <w:rPr>
          <w:b/>
        </w:rPr>
        <w:t>The</w:t>
      </w:r>
      <w:r>
        <w:t xml:space="preserve"> precursor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camera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 xml:space="preserve"> obscura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darkened enclosure </w:t>
      </w:r>
      <w:r>
        <w:rPr>
          <w:b/>
        </w:rPr>
        <w:t>into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admitted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lens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hole</w:t>
      </w:r>
      <w:r>
        <w:t xml:space="preserve">. </w:t>
      </w:r>
      <w:r>
        <w:rPr>
          <w:b/>
        </w:rPr>
        <w:t>The</w:t>
      </w:r>
      <w:r>
        <w:t xml:space="preserve"> image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illuminated </w:t>
      </w:r>
      <w:r>
        <w:rPr>
          <w:b/>
        </w:rPr>
        <w:t>area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the</w:t>
      </w:r>
      <w:r>
        <w:t xml:space="preserve"> enclosure </w:t>
      </w:r>
      <w:r>
        <w:rPr>
          <w:b/>
        </w:rPr>
        <w:t>is</w:t>
      </w:r>
      <w:r>
        <w:t xml:space="preserve"> </w:t>
      </w:r>
      <w:r>
        <w:rPr>
          <w:b/>
        </w:rPr>
        <w:t>thrown</w:t>
      </w:r>
      <w:r>
        <w:t xml:space="preserve"> upside </w:t>
      </w:r>
      <w:r>
        <w:rPr>
          <w:b/>
        </w:rPr>
        <w:t>down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magic</w:t>
      </w:r>
      <w:r>
        <w:t xml:space="preserve"> </w:t>
      </w:r>
      <w:r>
        <w:rPr>
          <w:b/>
        </w:rPr>
        <w:t>onto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darkened enclosure. </w:t>
      </w:r>
      <w:r>
        <w:rPr>
          <w:b/>
        </w:rPr>
        <w:t>This</w:t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fifth</w:t>
      </w:r>
      <w:r>
        <w:t xml:space="preserve"> </w:t>
      </w:r>
      <w:r>
        <w:rPr>
          <w:b/>
        </w:rPr>
        <w:t>century</w:t>
      </w:r>
      <w:r>
        <w:t xml:space="preserve"> B.C. </w:t>
      </w:r>
      <w:r>
        <w:rPr>
          <w:b/>
        </w:rPr>
        <w:t>in</w:t>
      </w:r>
      <w:r>
        <w:t xml:space="preserve"> </w:t>
      </w:r>
      <w:r>
        <w:rPr>
          <w:b/>
        </w:rPr>
        <w:t>China</w:t>
      </w:r>
      <w:r>
        <w:t xml:space="preserve">. Aristotle </w:t>
      </w:r>
      <w:r>
        <w:rPr>
          <w:b/>
        </w:rPr>
        <w:t>also</w:t>
      </w:r>
      <w:r>
        <w:t xml:space="preserve"> </w:t>
      </w:r>
      <w:r>
        <w:rPr>
          <w:b/>
        </w:rPr>
        <w:t>experimented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fourth</w:t>
      </w:r>
      <w:r>
        <w:t xml:space="preserve"> </w:t>
      </w:r>
      <w:r>
        <w:rPr>
          <w:b/>
        </w:rPr>
        <w:t>century</w:t>
      </w:r>
      <w:r>
        <w:t xml:space="preserve"> B.C., </w:t>
      </w:r>
      <w:r>
        <w:rPr>
          <w:b/>
        </w:rPr>
        <w:t>and</w:t>
      </w:r>
      <w:r>
        <w:t xml:space="preserve"> Leonardo da Vinci </w:t>
      </w:r>
      <w:r>
        <w:rPr>
          <w:b/>
        </w:rPr>
        <w:t>described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notebooks</w:t>
      </w:r>
      <w:r>
        <w:t xml:space="preserve"> </w:t>
      </w:r>
      <w:r>
        <w:rPr>
          <w:b/>
        </w:rPr>
        <w:t>in</w:t>
      </w:r>
      <w:r>
        <w:t xml:space="preserve"> 1490. </w:t>
      </w:r>
      <w:r>
        <w:rPr>
          <w:b/>
        </w:rPr>
        <w:t>In</w:t>
      </w:r>
      <w:r>
        <w:t xml:space="preserve"> 1558 Giovanni Battista Della Porta </w:t>
      </w:r>
      <w:r>
        <w:rPr>
          <w:b/>
        </w:rPr>
        <w:t>wrote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twenty</w:t>
      </w:r>
      <w:r>
        <w:t xml:space="preserve">-volume </w:t>
      </w:r>
      <w:r>
        <w:rPr>
          <w:b/>
        </w:rPr>
        <w:t>work</w:t>
      </w:r>
      <w:r>
        <w:t xml:space="preserve"> Magia naturalis (</w:t>
      </w:r>
      <w:r>
        <w:rPr>
          <w:b/>
        </w:rPr>
        <w:t>meaning</w:t>
      </w:r>
      <w:r/>
      <w:r>
        <w:rPr>
          <w:b/>
        </w:rPr>
      </w:r>
      <w:r>
        <w:t xml:space="preserve"> “</w:t>
      </w:r>
      <w:r>
        <w:rPr>
          <w:b/>
        </w:rPr>
        <w:t>natural</w:t>
      </w:r>
      <w:r>
        <w:t xml:space="preserve"> </w:t>
      </w:r>
      <w:r>
        <w:rPr>
          <w:b/>
        </w:rPr>
        <w:t>magic</w:t>
      </w:r>
      <w:r>
        <w:t xml:space="preserve">”) </w:t>
      </w:r>
      <w:r>
        <w:rPr>
          <w:b/>
        </w:rPr>
        <w:t>instructions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adding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convex lens </w:t>
      </w:r>
      <w:r>
        <w:rPr>
          <w:b/>
        </w:rPr>
        <w:t>to</w:t>
      </w:r>
      <w:r>
        <w:t xml:space="preserve"> </w:t>
      </w:r>
      <w:r>
        <w:rPr>
          <w:b/>
        </w:rPr>
        <w:t>improve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quality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image </w:t>
      </w:r>
      <w:r>
        <w:rPr>
          <w:b/>
        </w:rPr>
        <w:t>thrown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canvas </w:t>
      </w:r>
      <w:r>
        <w:rPr>
          <w:b/>
        </w:rPr>
        <w:t>or</w:t>
      </w:r>
      <w:r>
        <w:t xml:space="preserve"> panel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darkened </w:t>
      </w:r>
      <w:r>
        <w:rPr>
          <w:b/>
        </w:rPr>
        <w:t>area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outlines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traced. </w:t>
      </w:r>
      <w:r>
        <w:rPr>
          <w:b/>
        </w:rPr>
        <w:t>Later</w:t>
      </w:r>
      <w:r>
        <w:t xml:space="preserve">, </w:t>
      </w:r>
      <w:r>
        <w:rPr>
          <w:b/>
        </w:rPr>
        <w:t>portable</w:t>
      </w:r>
      <w:r>
        <w:t xml:space="preserve"> </w:t>
      </w:r>
      <w:r>
        <w:rPr>
          <w:b/>
        </w:rPr>
        <w:t>camera</w:t>
      </w:r>
      <w:r>
        <w:t xml:space="preserve"> obscuras </w:t>
      </w:r>
      <w:r>
        <w:rPr>
          <w:b/>
        </w:rPr>
        <w:t>were</w:t>
      </w:r>
      <w:r>
        <w:t xml:space="preserve"> </w:t>
      </w:r>
      <w:r>
        <w:rPr>
          <w:b/>
        </w:rPr>
        <w:t>developed</w:t>
      </w:r>
      <w:r>
        <w:t xml:space="preserve">, </w:t>
      </w:r>
      <w:r>
        <w:rPr>
          <w:b/>
        </w:rPr>
        <w:t>with</w:t>
      </w:r>
      <w:r>
        <w:t xml:space="preserve"> interior </w:t>
      </w:r>
      <w:r>
        <w:rPr>
          <w:b/>
        </w:rPr>
        <w:t>mirrors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 </w:t>
      </w:r>
      <w:r>
        <w:rPr>
          <w:b/>
        </w:rPr>
        <w:t>tables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</w:t>
      </w:r>
      <w:r>
        <w:t xml:space="preserve"> </w:t>
      </w:r>
      <w:r>
        <w:rPr>
          <w:b/>
        </w:rPr>
        <w:t>could</w:t>
      </w:r>
      <w:r>
        <w:t xml:space="preserve"> trace </w:t>
      </w:r>
      <w:r>
        <w:rPr>
          <w:b/>
        </w:rPr>
        <w:t>the</w:t>
      </w:r>
      <w:r>
        <w:t xml:space="preserve"> image.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and</w:t>
      </w:r>
      <w:r>
        <w:t xml:space="preserve"> linear perspective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drawn</w:t>
      </w:r>
      <w:r>
        <w:t xml:space="preserve"> precisely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viewpoint. </w:t>
      </w:r>
      <w:r>
        <w:rPr>
          <w:b/>
        </w:rPr>
        <w:t>Mirrors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reverse </w:t>
      </w:r>
      <w:r>
        <w:rPr>
          <w:b/>
        </w:rPr>
        <w:t>the</w:t>
      </w:r>
      <w:r>
        <w:t xml:space="preserve"> </w:t>
      </w:r>
      <w:r>
        <w:rPr>
          <w:b/>
        </w:rPr>
        <w:t>projected</w:t>
      </w:r>
      <w:r>
        <w:t xml:space="preserve"> images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original </w:t>
      </w:r>
      <w:r>
        <w:rPr>
          <w:b/>
        </w:rPr>
        <w:t>positions</w:t>
      </w:r>
      <w:r>
        <w:t>.</w:t>
      </w:r>
    </w:p>
    <w:p>
      <w:r/>
      <w:r>
        <w:rPr>
          <w:b/>
        </w:rPr>
        <w:t>Did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masters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, </w:t>
      </w:r>
      <w:r>
        <w:rPr>
          <w:b/>
        </w:rPr>
        <w:t>then</w:t>
      </w:r>
      <w:r>
        <w:t xml:space="preserve">, trace </w:t>
      </w:r>
      <w:r>
        <w:rPr>
          <w:b/>
        </w:rPr>
        <w:t>their</w:t>
      </w:r>
      <w:r>
        <w:t xml:space="preserve"> images </w:t>
      </w:r>
      <w:r>
        <w:rPr>
          <w:b/>
        </w:rPr>
        <w:t>using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camera</w:t>
      </w:r>
      <w:r>
        <w:t xml:space="preserve"> obscura? </w:t>
      </w:r>
      <w:r>
        <w:rPr>
          <w:b/>
        </w:rPr>
        <w:t>Some</w:t>
      </w:r>
      <w:r>
        <w:t xml:space="preserve"> </w:t>
      </w:r>
      <w:r>
        <w:rPr>
          <w:b/>
        </w:rPr>
        <w:t>art</w:t>
      </w:r>
      <w:r>
        <w:t xml:space="preserve"> historians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looking</w:t>
      </w:r>
      <w:r>
        <w:t xml:space="preserve"> </w:t>
      </w:r>
      <w:r>
        <w:rPr>
          <w:b/>
        </w:rPr>
        <w:t>for</w:t>
      </w:r>
      <w:r>
        <w:t xml:space="preserve"> clues </w:t>
      </w:r>
      <w:r>
        <w:rPr>
          <w:b/>
        </w:rPr>
        <w:t>of</w:t>
      </w:r>
      <w:r>
        <w:t xml:space="preserve"> </w:t>
      </w:r>
      <w:r>
        <w:rPr>
          <w:b/>
        </w:rPr>
        <w:t>artists</w:t>
      </w:r>
      <w:r>
        <w:t xml:space="preserve">’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devices.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analyzed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Dutch </w:t>
      </w:r>
      <w:r>
        <w:rPr>
          <w:b/>
        </w:rPr>
        <w:t>master</w:t>
      </w:r>
      <w:r>
        <w:t xml:space="preserve">, Jan Vermeer, </w:t>
      </w:r>
      <w:r>
        <w:rPr>
          <w:b/>
        </w:rPr>
        <w:t>who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from</w:t>
      </w:r>
      <w:r>
        <w:t xml:space="preserve"> 1632 </w:t>
      </w:r>
      <w:r>
        <w:rPr>
          <w:b/>
        </w:rPr>
        <w:t>to</w:t>
      </w:r>
      <w:r>
        <w:t xml:space="preserve"> 1675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science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Netherlands, </w:t>
      </w:r>
      <w:r>
        <w:rPr>
          <w:b/>
        </w:rPr>
        <w:t>including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science</w:t>
      </w:r>
      <w:r>
        <w:t xml:space="preserve"> </w:t>
      </w:r>
      <w:r>
        <w:rPr>
          <w:b/>
        </w:rPr>
        <w:t>of</w:t>
      </w:r>
      <w:r>
        <w:t xml:space="preserve"> optics. Vermeer </w:t>
      </w:r>
      <w:r>
        <w:rPr>
          <w:b/>
        </w:rPr>
        <w:t>produced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about</w:t>
      </w:r>
      <w:r>
        <w:t xml:space="preserve"> 30 </w:t>
      </w:r>
      <w:r>
        <w:rPr>
          <w:b/>
        </w:rPr>
        <w:t>known</w:t>
      </w:r>
      <w:r>
        <w:t xml:space="preserve"> </w:t>
      </w:r>
      <w:r>
        <w:rPr>
          <w:b/>
        </w:rPr>
        <w:t>paintings</w:t>
      </w:r>
      <w:r>
        <w:t xml:space="preserve">, </w:t>
      </w:r>
      <w:r>
        <w:rPr>
          <w:b/>
        </w:rPr>
        <w:t>including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famous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room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</w:t>
      </w:r>
      <w:r>
        <w:t xml:space="preserve"> closely </w:t>
      </w:r>
      <w:r>
        <w:rPr>
          <w:b/>
        </w:rPr>
        <w:t>resembles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room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Vermeer </w:t>
      </w:r>
      <w:r>
        <w:rPr>
          <w:b/>
        </w:rPr>
        <w:t>paintings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lighting</w:t>
      </w:r>
      <w:r>
        <w:t xml:space="preserve"> </w:t>
      </w:r>
      <w:r>
        <w:rPr>
          <w:b/>
        </w:rPr>
        <w:t>coming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window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roof</w:t>
      </w:r>
      <w:r>
        <w:t xml:space="preserve"> </w:t>
      </w:r>
      <w:r>
        <w:rPr>
          <w:b/>
        </w:rPr>
        <w:t>beams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floor</w:t>
      </w:r>
      <w:r>
        <w:t xml:space="preserve"> tiles, </w:t>
      </w:r>
      <w:r>
        <w:rPr>
          <w:b/>
        </w:rPr>
        <w:t>suggesting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room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fitted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camera</w:t>
      </w:r>
      <w:r>
        <w:t xml:space="preserve"> obscura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foreground. </w:t>
      </w:r>
      <w:r>
        <w:rPr>
          <w:b/>
        </w:rPr>
        <w:t>The</w:t>
      </w:r>
      <w:r>
        <w:t xml:space="preserve"> </w:t>
      </w:r>
      <w:r>
        <w:rPr>
          <w:b/>
        </w:rPr>
        <w:t>map</w:t>
      </w:r>
      <w:r>
        <w:t xml:space="preserve"> </w:t>
      </w:r>
      <w:r>
        <w:rPr>
          <w:b/>
        </w:rPr>
        <w:t>hung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opposite</w:t>
      </w:r>
      <w:r>
        <w:t xml:space="preserve"> </w:t>
      </w:r>
      <w:r>
        <w:rPr>
          <w:b/>
        </w:rPr>
        <w:t>wall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map</w:t>
      </w:r>
      <w:r>
        <w:t xml:space="preserve"> </w:t>
      </w:r>
      <w:r>
        <w:rPr>
          <w:b/>
        </w:rPr>
        <w:t>in</w:t>
      </w:r>
      <w:r>
        <w:t xml:space="preserve"> Vermeer’s </w:t>
      </w:r>
      <w:r>
        <w:rPr>
          <w:b/>
        </w:rPr>
        <w:t>possession</w:t>
      </w:r>
      <w:r>
        <w:t xml:space="preserve">, reproduced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faithful detail </w:t>
      </w:r>
      <w:r>
        <w:rPr>
          <w:b/>
        </w:rPr>
        <w:t>that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tracery </w:t>
      </w:r>
      <w:r>
        <w:rPr>
          <w:b/>
        </w:rPr>
        <w:t>is</w:t>
      </w:r>
      <w:r>
        <w:t xml:space="preserve"> </w:t>
      </w:r>
      <w:r>
        <w:rPr>
          <w:b/>
        </w:rPr>
        <w:t>suspected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Vermeer’s </w:t>
      </w:r>
      <w:r>
        <w:rPr>
          <w:b/>
        </w:rPr>
        <w:t>paintings</w:t>
      </w:r>
      <w:r>
        <w:t xml:space="preserve"> </w:t>
      </w:r>
      <w:r>
        <w:rPr>
          <w:b/>
        </w:rPr>
        <w:t>was</w:t>
      </w:r>
      <w:r>
        <w:t xml:space="preserve"> X-</w:t>
      </w:r>
      <w:r>
        <w:rPr>
          <w:b/>
        </w:rPr>
        <w:t>rayed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any</w:t>
      </w:r>
      <w:r>
        <w:t xml:space="preserve"> preliminary sketches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canvas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complete</w:t>
      </w:r>
      <w:r>
        <w:t xml:space="preserve"> image </w:t>
      </w:r>
      <w:r>
        <w:rPr>
          <w:b/>
        </w:rPr>
        <w:t>drawn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black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white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trial</w:t>
      </w:r>
      <w:r>
        <w:t xml:space="preserve"> sketches. Vermeer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students</w:t>
      </w:r>
      <w:r>
        <w:t xml:space="preserve">,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records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encourage</w:t>
      </w:r>
      <w:r>
        <w:t xml:space="preserve"> </w:t>
      </w:r>
      <w:r>
        <w:rPr>
          <w:b/>
        </w:rPr>
        <w:t>anyone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visit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studio</w:t>
      </w:r>
      <w:r>
        <w:t xml:space="preserve">, </w:t>
      </w:r>
      <w:r>
        <w:rPr>
          <w:b/>
        </w:rPr>
        <w:t>facts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interpreted </w:t>
      </w:r>
      <w:r>
        <w:rPr>
          <w:b/>
        </w:rPr>
        <w:t>as</w:t>
      </w:r>
      <w:r>
        <w:t xml:space="preserve"> </w:t>
      </w:r>
      <w:r>
        <w:rPr>
          <w:b/>
        </w:rPr>
        <w:t>protecting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secret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camera</w:t>
      </w:r>
      <w:r>
        <w:t xml:space="preserve"> obscura.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British</w:t>
      </w:r>
      <w:r/>
      <w:r>
        <w:rPr>
          <w:b/>
        </w:rPr>
      </w:r>
      <w:r>
        <w:t xml:space="preserve"> </w:t>
      </w:r>
      <w:r>
        <w:rPr>
          <w:b/>
        </w:rPr>
        <w:t>artist</w:t>
      </w:r>
      <w:r>
        <w:t xml:space="preserve"> David Hockney </w:t>
      </w:r>
      <w:r>
        <w:rPr>
          <w:b/>
        </w:rPr>
        <w:t>has</w:t>
      </w:r>
      <w:r>
        <w:t xml:space="preserve"> </w:t>
      </w:r>
      <w:r>
        <w:rPr>
          <w:b/>
        </w:rPr>
        <w:t>published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investigations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secret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 xml:space="preserve"> obscura, claiming </w:t>
      </w:r>
      <w:r>
        <w:rPr>
          <w:b/>
        </w:rPr>
        <w:t>that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400 </w:t>
      </w:r>
      <w:r>
        <w:rPr>
          <w:b/>
        </w:rPr>
        <w:t>years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art</w:t>
      </w:r>
      <w:r>
        <w:t xml:space="preserve">’s </w:t>
      </w:r>
      <w:r>
        <w:rPr>
          <w:b/>
        </w:rPr>
        <w:t>great</w:t>
      </w:r>
      <w:r>
        <w:t xml:space="preserve"> </w:t>
      </w:r>
      <w:r>
        <w:rPr>
          <w:b/>
        </w:rPr>
        <w:t>masters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device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almost</w:t>
      </w:r>
      <w:r>
        <w:t xml:space="preserve"> photographically realistic details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paintings</w:t>
      </w:r>
      <w:r>
        <w:t xml:space="preserve">. </w:t>
      </w:r>
      <w:r>
        <w:rPr>
          <w:b/>
        </w:rPr>
        <w:t>He</w:t>
      </w:r>
      <w:r>
        <w:t xml:space="preserve"> </w:t>
      </w:r>
      <w:r>
        <w:rPr>
          <w:b/>
        </w:rPr>
        <w:t>includes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group</w:t>
      </w:r>
      <w:r>
        <w:t xml:space="preserve"> Caravaggio, Hans Holbein, Leonardo da Vinci, Diego Velázquez, Jean-Auguste-Dominique Ingres, Agnolo Bronzino, </w:t>
      </w:r>
      <w:r>
        <w:rPr>
          <w:b/>
        </w:rPr>
        <w:t>and</w:t>
      </w:r>
      <w:r>
        <w:t xml:space="preserve"> Jan van Eyck. </w:t>
      </w:r>
      <w:r>
        <w:rPr>
          <w:b/>
        </w:rPr>
        <w:t>From</w:t>
      </w:r>
      <w:r>
        <w:t xml:space="preserve"> an </w:t>
      </w:r>
      <w:r>
        <w:rPr>
          <w:b/>
        </w:rPr>
        <w:t>artist</w:t>
      </w:r>
      <w:r>
        <w:t xml:space="preserve">’s </w:t>
      </w:r>
      <w:r>
        <w:rPr>
          <w:b/>
        </w:rPr>
        <w:t>point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view</w:t>
      </w:r>
      <w:r>
        <w:t xml:space="preserve">, Hockney </w:t>
      </w:r>
      <w:r>
        <w:rPr>
          <w:b/>
        </w:rPr>
        <w:t>observed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camera</w:t>
      </w:r>
      <w:r>
        <w:t xml:space="preserve"> obscura compresses </w:t>
      </w:r>
      <w:r>
        <w:rPr>
          <w:b/>
        </w:rPr>
        <w:t>the</w:t>
      </w:r>
      <w:r>
        <w:t xml:space="preserve"> complicated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three</w:t>
      </w:r>
      <w:r>
        <w:t xml:space="preserve">-dimensional </w:t>
      </w:r>
      <w:r>
        <w:rPr>
          <w:b/>
        </w:rPr>
        <w:t>scene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two</w:t>
      </w:r>
      <w:r>
        <w:t xml:space="preserve">-dimensional </w:t>
      </w:r>
      <w:r>
        <w:rPr>
          <w:b/>
        </w:rPr>
        <w:t>shapes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be</w:t>
      </w:r>
      <w:r>
        <w:t xml:space="preserve"> traced </w:t>
      </w:r>
      <w:r>
        <w:rPr>
          <w:b/>
        </w:rPr>
        <w:t>and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increases</w:t>
      </w:r>
      <w:r>
        <w:t xml:space="preserve"> </w:t>
      </w:r>
      <w:r>
        <w:rPr>
          <w:b/>
        </w:rPr>
        <w:t>the</w:t>
      </w:r>
      <w:r>
        <w:t xml:space="preserve"> contrast </w:t>
      </w:r>
      <w:r>
        <w:rPr>
          <w:b/>
        </w:rPr>
        <w:t>between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dark</w:t>
      </w:r>
      <w:r>
        <w:t xml:space="preserve">, </w:t>
      </w:r>
      <w:r>
        <w:rPr>
          <w:b/>
        </w:rPr>
        <w:t>leading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chiaroscuroartistic </w:t>
      </w:r>
      <w:r>
        <w:rPr>
          <w:b/>
        </w:rPr>
        <w:t>term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contrast </w:t>
      </w:r>
      <w:r>
        <w:rPr>
          <w:b/>
        </w:rPr>
        <w:t>between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paintings</w:t>
      </w:r>
      <w:r>
        <w:t xml:space="preserve">. </w:t>
      </w:r>
      <w:r>
        <w:rPr>
          <w:b/>
        </w:rPr>
        <w:t>In</w:t>
      </w:r>
      <w:r>
        <w:t xml:space="preserve"> Jan van Eyck’s </w:t>
      </w:r>
      <w:r>
        <w:rPr>
          <w:b/>
        </w:rPr>
        <w:t>The</w:t>
      </w:r>
      <w:r>
        <w:t xml:space="preserve"> </w:t>
      </w:r>
      <w:r>
        <w:rPr>
          <w:b/>
        </w:rPr>
        <w:t>Marriage</w:t>
      </w:r>
      <w:r>
        <w:t xml:space="preserve"> </w:t>
      </w:r>
      <w:r>
        <w:rPr>
          <w:b/>
        </w:rPr>
        <w:t>of</w:t>
      </w:r>
      <w:r>
        <w:t xml:space="preserve"> Giovanni Arnolfini </w:t>
      </w:r>
      <w:r>
        <w:rPr>
          <w:b/>
        </w:rPr>
        <w:t>and</w:t>
      </w:r>
      <w:r>
        <w:t xml:space="preserve"> Giovanna Cenami, </w:t>
      </w:r>
      <w:r>
        <w:rPr>
          <w:b/>
        </w:rPr>
        <w:t>the</w:t>
      </w:r>
      <w:r>
        <w:t xml:space="preserve"> complicated foreshorteninga </w:t>
      </w:r>
      <w:r>
        <w:rPr>
          <w:b/>
        </w:rPr>
        <w:t>technique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representing</w:t>
      </w:r>
      <w:r>
        <w:t xml:space="preserve"> an image </w:t>
      </w:r>
      <w:r>
        <w:rPr>
          <w:b/>
        </w:rPr>
        <w:t>in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recede </w:t>
      </w:r>
      <w:r>
        <w:rPr>
          <w:b/>
        </w:rPr>
        <w:t>in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chandelier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intricate detail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bride</w:t>
      </w:r>
      <w:r>
        <w:t xml:space="preserve">’s </w:t>
      </w:r>
      <w:r>
        <w:rPr>
          <w:b/>
        </w:rPr>
        <w:t>garments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clues </w:t>
      </w:r>
      <w:r>
        <w:rPr>
          <w:b/>
        </w:rPr>
        <w:t>that</w:t>
      </w:r>
      <w:r>
        <w:t xml:space="preserve"> Hockney </w:t>
      </w:r>
      <w:r>
        <w:rPr>
          <w:b/>
        </w:rPr>
        <w:t>thinks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 xml:space="preserve"> obscura.</w:t>
      </w:r>
    </w:p>
    <w:p>
      <w:r/>
      <w:r>
        <w:rPr>
          <w:b/>
        </w:rPr>
        <w:t>So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conclude</w:t>
      </w:r>
      <w:r>
        <w:t xml:space="preserve">? </w:t>
      </w:r>
      <w:r>
        <w:rPr>
          <w:b/>
        </w:rPr>
        <w:t>If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camera</w:t>
      </w:r>
      <w:r>
        <w:t xml:space="preserve"> obscura,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diminish </w:t>
      </w:r>
      <w:r>
        <w:rPr>
          <w:b/>
        </w:rPr>
        <w:t>their</w:t>
      </w:r>
      <w:r>
        <w:t xml:space="preserve"> stature? Hockney </w:t>
      </w:r>
      <w:r>
        <w:rPr>
          <w:b/>
        </w:rPr>
        <w:t>argues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camera</w:t>
      </w:r>
      <w:r>
        <w:t xml:space="preserve"> obscura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replace</w:t>
      </w:r>
      <w:r>
        <w:t xml:space="preserve"> artistic </w:t>
      </w:r>
      <w:r>
        <w:rPr>
          <w:b/>
        </w:rPr>
        <w:t>skill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painting</w:t>
      </w:r>
      <w:r/>
      <w:r>
        <w:rPr>
          <w:b/>
        </w:rPr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experimenting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he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actually </w:t>
      </w:r>
      <w:r>
        <w:rPr>
          <w:b/>
        </w:rPr>
        <w:t>quite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he</w:t>
      </w:r>
      <w:r>
        <w:t xml:space="preserve"> speculates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combined</w:t>
      </w:r>
      <w:r>
        <w:t xml:space="preserve"> </w:t>
      </w:r>
      <w:r>
        <w:rPr>
          <w:b/>
        </w:rPr>
        <w:t>their</w:t>
      </w:r>
      <w:r>
        <w:t xml:space="preserve"> observations </w:t>
      </w:r>
      <w:r>
        <w:rPr>
          <w:b/>
        </w:rPr>
        <w:t>from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with</w:t>
      </w:r>
      <w:r>
        <w:t xml:space="preserve"> tracing </w:t>
      </w:r>
      <w:r>
        <w:rPr>
          <w:b/>
        </w:rPr>
        <w:t>of</w:t>
      </w:r>
      <w:r>
        <w:t xml:space="preserve"> </w:t>
      </w:r>
      <w:r>
        <w:rPr>
          <w:b/>
        </w:rPr>
        <w:t>shapes</w:t>
      </w:r>
      <w:r>
        <w:t>.</w:t>
      </w:r>
    </w:p>
    <w:p>
      <w:r>
        <w:t>count: 208</w:t>
      </w:r>
    </w:p>
    <w:p>
      <w:r>
        <w:br w:type="page"/>
      </w:r>
    </w:p>
    <w:p>
      <w:pPr>
        <w:pStyle w:val="Heading1"/>
      </w:pPr>
      <w:r>
        <w:t>Official 52-Passage 02 Natufian Culture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archaeological </w:t>
      </w:r>
      <w:r>
        <w:rPr>
          <w:b/>
        </w:rPr>
        <w:t>record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Natufian </w:t>
      </w:r>
      <w:r>
        <w:rPr>
          <w:b/>
        </w:rPr>
        <w:t>period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12,500 </w:t>
      </w:r>
      <w:r>
        <w:rPr>
          <w:b/>
        </w:rPr>
        <w:t>to</w:t>
      </w:r>
      <w:r>
        <w:t xml:space="preserve"> 10,200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 East</w:t>
      </w:r>
      <w:r/>
      <w:r>
        <w:rPr>
          <w:b/>
        </w:rPr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Levant―roughly </w:t>
      </w:r>
      <w:r>
        <w:rPr>
          <w:b/>
        </w:rPr>
        <w:t>east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and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Arabian Peninsula―</w:t>
      </w:r>
      <w:r>
        <w:rPr>
          <w:b/>
        </w:rPr>
        <w:t>we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clear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origins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Natufians </w:t>
      </w:r>
      <w:r>
        <w:rPr>
          <w:b/>
        </w:rPr>
        <w:t>included</w:t>
      </w:r>
      <w:r>
        <w:t xml:space="preserve"> </w:t>
      </w:r>
      <w:r>
        <w:rPr>
          <w:b/>
        </w:rPr>
        <w:t>many</w:t>
      </w:r>
      <w:r>
        <w:t xml:space="preserve"> sickle-</w:t>
      </w:r>
      <w:r>
        <w:rPr>
          <w:b/>
        </w:rPr>
        <w:t>shaped</w:t>
      </w:r>
      <w:r>
        <w:t xml:space="preserve"> </w:t>
      </w:r>
      <w:r>
        <w:rPr>
          <w:b/>
        </w:rPr>
        <w:t>cutting</w:t>
      </w:r>
      <w:r>
        <w:t xml:space="preserve"> blades </w:t>
      </w:r>
      <w:r>
        <w:rPr>
          <w:b/>
        </w:rPr>
        <w:t>that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wear</w:t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of</w:t>
      </w:r>
      <w:r>
        <w:t xml:space="preserve"> cereal </w:t>
      </w:r>
      <w:r>
        <w:rPr>
          <w:b/>
        </w:rPr>
        <w:t>harvesting</w:t>
      </w:r>
      <w:r>
        <w:t xml:space="preserve">. </w:t>
      </w:r>
      <w:r>
        <w:rPr>
          <w:b/>
        </w:rPr>
        <w:t>Also</w:t>
      </w:r>
      <w:r>
        <w:t>, querns (</w:t>
      </w:r>
      <w:r>
        <w:rPr>
          <w:b/>
        </w:rPr>
        <w:t>hand</w:t>
      </w:r>
      <w:r>
        <w:t xml:space="preserve"> mills)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processing</w:t>
      </w:r>
      <w:r>
        <w:t xml:space="preserve"> </w:t>
      </w:r>
      <w:r>
        <w:rPr>
          <w:b/>
        </w:rPr>
        <w:t>grain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abundance </w:t>
      </w:r>
      <w:r>
        <w:rPr>
          <w:b/>
        </w:rPr>
        <w:t>at</w:t>
      </w:r>
      <w:r>
        <w:t xml:space="preserve"> Natufian sites,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long</w:t>
      </w:r>
      <w:r>
        <w:t xml:space="preserve">, intensive </w:t>
      </w:r>
      <w:r>
        <w:rPr>
          <w:b/>
        </w:rPr>
        <w:t>use</w:t>
      </w:r>
      <w:r>
        <w:t xml:space="preserve">.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sickle blades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many</w:t>
      </w:r>
      <w:r>
        <w:t xml:space="preserve"> grinding </w:t>
      </w:r>
      <w:r>
        <w:rPr>
          <w:b/>
        </w:rPr>
        <w:t>stones</w:t>
      </w:r>
      <w:r>
        <w:t xml:space="preserve">, primarily mortars </w:t>
      </w:r>
      <w:r>
        <w:rPr>
          <w:b/>
        </w:rPr>
        <w:t>and</w:t>
      </w:r>
      <w:r>
        <w:t xml:space="preserve"> pestles </w:t>
      </w:r>
      <w:r>
        <w:rPr>
          <w:b/>
        </w:rPr>
        <w:t>of</w:t>
      </w:r>
      <w:r>
        <w:t xml:space="preserve"> limestone </w:t>
      </w:r>
      <w:r>
        <w:rPr>
          <w:b/>
        </w:rPr>
        <w:t>or</w:t>
      </w:r>
      <w:r>
        <w:t xml:space="preserve"> basalt.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heavy</w:t>
      </w:r>
      <w:r>
        <w:t xml:space="preserve"> grinding </w:t>
      </w:r>
      <w:r>
        <w:rPr>
          <w:b/>
        </w:rPr>
        <w:t>stones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distances</w:t>
      </w:r>
      <w:r>
        <w:t xml:space="preserve">,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30 kilometers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done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of</w:t>
      </w:r>
      <w:r>
        <w:t xml:space="preserve"> preceding </w:t>
      </w:r>
      <w:r>
        <w:rPr>
          <w:b/>
        </w:rPr>
        <w:t>periods</w:t>
      </w:r>
      <w:r>
        <w:t xml:space="preserve">. Fishhooks </w:t>
      </w:r>
      <w:r>
        <w:rPr>
          <w:b/>
        </w:rPr>
        <w:t>and</w:t>
      </w:r>
      <w:r>
        <w:t xml:space="preserve"> </w:t>
      </w:r>
      <w:r>
        <w:rPr>
          <w:b/>
        </w:rPr>
        <w:t>weights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sinking</w:t>
      </w:r>
      <w:r>
        <w:t xml:space="preserve"> </w:t>
      </w:r>
      <w:r>
        <w:rPr>
          <w:b/>
        </w:rPr>
        <w:t>fishing</w:t>
      </w:r>
      <w:r>
        <w:t xml:space="preserve"> </w:t>
      </w:r>
      <w:r>
        <w:rPr>
          <w:b/>
        </w:rPr>
        <w:t>nets</w:t>
      </w:r>
      <w:r>
        <w:t xml:space="preserve"> attest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diet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areas</w:t>
      </w:r>
      <w:r>
        <w:t xml:space="preserve">. </w:t>
      </w:r>
      <w:r>
        <w:rPr>
          <w:b/>
        </w:rPr>
        <w:t>Stone</w:t>
      </w:r>
      <w:r>
        <w:t xml:space="preserve"> vessels indicate an </w:t>
      </w:r>
      <w:r>
        <w:rPr>
          <w:b/>
        </w:rPr>
        <w:t>increased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containers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Natufian </w:t>
      </w:r>
      <w:r>
        <w:rPr>
          <w:b/>
        </w:rPr>
        <w:t>clay</w:t>
      </w:r>
      <w:r>
        <w:t xml:space="preserve"> </w:t>
      </w:r>
      <w:r>
        <w:rPr>
          <w:b/>
        </w:rPr>
        <w:t>working</w:t>
      </w:r>
      <w:r>
        <w:t xml:space="preserve"> </w:t>
      </w:r>
      <w:r>
        <w:rPr>
          <w:b/>
        </w:rPr>
        <w:t>or</w:t>
      </w:r>
      <w:r>
        <w:t xml:space="preserve"> pottery.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of</w:t>
      </w:r>
      <w:r>
        <w:t xml:space="preserve"> Natufians </w:t>
      </w:r>
      <w:r>
        <w:rPr>
          <w:b/>
        </w:rPr>
        <w:t>also</w:t>
      </w:r>
      <w:r>
        <w:t xml:space="preserve"> strongly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people</w:t>
      </w:r>
      <w:r>
        <w:t xml:space="preserve"> specialized </w:t>
      </w:r>
      <w:r>
        <w:rPr>
          <w:b/>
        </w:rPr>
        <w:t>in</w:t>
      </w:r>
      <w:r>
        <w:t xml:space="preserve"> </w:t>
      </w:r>
      <w:r>
        <w:rPr>
          <w:b/>
        </w:rPr>
        <w:t>collecting</w:t>
      </w:r>
      <w:r>
        <w:t xml:space="preserve"> cereals </w:t>
      </w:r>
      <w:r>
        <w:rPr>
          <w:b/>
        </w:rPr>
        <w:t>and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cultivating </w:t>
      </w:r>
      <w:r>
        <w:rPr>
          <w:b/>
        </w:rPr>
        <w:t>them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domesticating </w:t>
      </w:r>
      <w:r>
        <w:rPr>
          <w:b/>
        </w:rPr>
        <w:t>them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hunter</w:t>
      </w:r>
      <w:r>
        <w:t xml:space="preserve">-foragers </w:t>
      </w:r>
      <w:r>
        <w:rPr>
          <w:b/>
        </w:rPr>
        <w:t>who</w:t>
      </w:r>
      <w:r>
        <w:t xml:space="preserve"> intensively </w:t>
      </w:r>
      <w:r>
        <w:rPr>
          <w:b/>
        </w:rPr>
        <w:t>hunted</w:t>
      </w:r>
      <w:r>
        <w:t xml:space="preserve"> gazelle </w:t>
      </w:r>
      <w:r>
        <w:rPr>
          <w:b/>
        </w:rPr>
        <w:t>and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more</w:t>
      </w:r>
      <w:r>
        <w:t xml:space="preserve"> lush </w:t>
      </w:r>
      <w:r>
        <w:rPr>
          <w:b/>
        </w:rPr>
        <w:t>areas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wild</w:t>
      </w:r>
      <w:r>
        <w:t xml:space="preserve"> </w:t>
      </w:r>
      <w:r>
        <w:rPr>
          <w:b/>
        </w:rPr>
        <w:t>goats</w:t>
      </w:r>
      <w:r>
        <w:t xml:space="preserve"> </w:t>
      </w:r>
      <w:r>
        <w:rPr>
          <w:b/>
        </w:rPr>
        <w:t>and</w:t>
      </w:r>
      <w:r>
        <w:t xml:space="preserve"> equids </w:t>
      </w:r>
      <w:r>
        <w:rPr>
          <w:b/>
        </w:rPr>
        <w:t>in</w:t>
      </w:r>
      <w:r>
        <w:t xml:space="preserve"> </w:t>
      </w:r>
      <w:r>
        <w:rPr>
          <w:b/>
        </w:rPr>
        <w:t>more</w:t>
      </w:r>
      <w:r>
        <w:t xml:space="preserve"> arid </w:t>
      </w:r>
      <w:r>
        <w:rPr>
          <w:b/>
        </w:rPr>
        <w:t>zones</w:t>
      </w:r>
      <w:r>
        <w:t>.</w:t>
      </w:r>
    </w:p>
    <w:p>
      <w:r/>
      <w:r>
        <w:rPr>
          <w:b/>
        </w:rPr>
        <w:t>The</w:t>
      </w:r>
      <w:r>
        <w:t xml:space="preserve"> Natufians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settlement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predecessors.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camps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far</w:t>
      </w:r>
      <w:r>
        <w:t xml:space="preserve"> larger (</w:t>
      </w:r>
      <w:r>
        <w:rPr>
          <w:b/>
        </w:rPr>
        <w:t>over</w:t>
      </w:r>
      <w:r>
        <w:t xml:space="preserve"> 1,000 </w:t>
      </w:r>
      <w:r>
        <w:rPr>
          <w:b/>
        </w:rPr>
        <w:t>square</w:t>
      </w:r>
      <w:r>
        <w:t xml:space="preserve"> meters) </w:t>
      </w:r>
      <w:r>
        <w:rPr>
          <w:b/>
        </w:rPr>
        <w:t>than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belonging</w:t>
      </w:r>
      <w:r>
        <w:t xml:space="preserve"> </w:t>
      </w:r>
      <w:r>
        <w:rPr>
          <w:b/>
        </w:rPr>
        <w:t>to</w:t>
      </w:r>
      <w:r>
        <w:t xml:space="preserve"> earlier </w:t>
      </w:r>
      <w:r>
        <w:rPr>
          <w:b/>
        </w:rPr>
        <w:t>periods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camps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camps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made</w:t>
      </w:r>
      <w:r>
        <w:t xml:space="preserve"> foundations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architectural elements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limestone </w:t>
      </w:r>
      <w:r>
        <w:rPr>
          <w:b/>
        </w:rPr>
        <w:t>blocks</w:t>
      </w:r>
      <w:r>
        <w:t xml:space="preserve">. </w:t>
      </w:r>
      <w:r>
        <w:rPr>
          <w:b/>
        </w:rPr>
        <w:t>Trade</w:t>
      </w:r>
      <w:r>
        <w:t xml:space="preserve"> </w:t>
      </w:r>
      <w:r>
        <w:rPr>
          <w:b/>
        </w:rPr>
        <w:t>in</w:t>
      </w:r>
      <w:r>
        <w:t xml:space="preserve"> shell, obsidian,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commodities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, </w:t>
      </w:r>
      <w:r>
        <w:rPr>
          <w:b/>
        </w:rPr>
        <w:t>and</w:t>
      </w:r>
      <w:r>
        <w:t xml:space="preserve"> anthropologists </w:t>
      </w:r>
      <w:r>
        <w:rPr>
          <w:b/>
        </w:rPr>
        <w:t>suspect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of</w:t>
      </w:r>
      <w:r>
        <w:t xml:space="preserve"> perishables (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skins</w:t>
      </w:r>
      <w:r>
        <w:t xml:space="preserve">, foodstuffs) </w:t>
      </w:r>
      <w:r>
        <w:rPr>
          <w:b/>
        </w:rPr>
        <w:t>and</w:t>
      </w:r>
      <w:r>
        <w:t xml:space="preserve"> </w:t>
      </w:r>
      <w:r>
        <w:rPr>
          <w:b/>
        </w:rPr>
        <w:t>salt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wild</w:t>
      </w:r>
      <w:r>
        <w:t xml:space="preserve"> cereals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diet</w:t>
      </w:r>
      <w:r>
        <w:t xml:space="preserve">, </w:t>
      </w:r>
      <w:r>
        <w:rPr>
          <w:b/>
        </w:rPr>
        <w:t>salt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near</w:t>
      </w:r>
      <w:r>
        <w:t xml:space="preserve"> necessity: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eat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meat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many</w:t>
      </w:r>
      <w:r>
        <w:t xml:space="preserve"> essential </w:t>
      </w:r>
      <w:r>
        <w:rPr>
          <w:b/>
        </w:rPr>
        <w:t>salts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diet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diets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cereals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deficient </w:t>
      </w:r>
      <w:r>
        <w:rPr>
          <w:b/>
        </w:rPr>
        <w:t>in</w:t>
      </w:r>
      <w:r>
        <w:t xml:space="preserve"> </w:t>
      </w:r>
      <w:r>
        <w:rPr>
          <w:b/>
        </w:rPr>
        <w:t>salts</w:t>
      </w:r>
      <w:r>
        <w:t xml:space="preserve">. </w:t>
      </w:r>
      <w:r>
        <w:rPr>
          <w:b/>
        </w:rPr>
        <w:t>Salt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food</w:t>
      </w:r>
      <w:r>
        <w:t xml:space="preserve"> preservative </w:t>
      </w:r>
      <w:r>
        <w:rPr>
          <w:b/>
        </w:rPr>
        <w:t>in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villages</w:t>
      </w:r>
      <w:r>
        <w:t>.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always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cultural </w:t>
      </w:r>
      <w:r>
        <w:rPr>
          <w:b/>
        </w:rPr>
        <w:t>change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shift </w:t>
      </w:r>
      <w:r>
        <w:rPr>
          <w:b/>
        </w:rPr>
        <w:t>in</w:t>
      </w:r>
      <w:r>
        <w:t xml:space="preserve"> economics. </w:t>
      </w:r>
      <w:r>
        <w:rPr>
          <w:b/>
        </w:rPr>
        <w:t>The</w:t>
      </w:r>
      <w:r>
        <w:t xml:space="preserve"> Natufians </w:t>
      </w:r>
      <w:r>
        <w:rPr>
          <w:b/>
        </w:rPr>
        <w:t>made</w:t>
      </w:r>
      <w:r>
        <w:t xml:space="preserve"> (</w:t>
      </w:r>
      <w:r>
        <w:rPr>
          <w:b/>
        </w:rPr>
        <w:t>and</w:t>
      </w:r>
      <w:r>
        <w:t xml:space="preserve"> presumably </w:t>
      </w:r>
      <w:r>
        <w:rPr>
          <w:b/>
        </w:rPr>
        <w:t>wore</w:t>
      </w:r>
      <w:r>
        <w:t xml:space="preserve">) beads </w:t>
      </w:r>
      <w:r>
        <w:rPr>
          <w:b/>
        </w:rPr>
        <w:t>and</w:t>
      </w:r>
      <w:r>
        <w:t xml:space="preserve"> pendants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materials</w:t>
      </w:r>
      <w:r>
        <w:t xml:space="preserve">, </w:t>
      </w:r>
      <w:r>
        <w:rPr>
          <w:b/>
        </w:rPr>
        <w:t>including</w:t>
      </w:r>
      <w:r>
        <w:t xml:space="preserve"> gemstones </w:t>
      </w:r>
      <w:r>
        <w:rPr>
          <w:b/>
        </w:rPr>
        <w:t>and</w:t>
      </w:r>
      <w:r>
        <w:t xml:space="preserve"> marine shells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imported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ornamentation actually </w:t>
      </w:r>
      <w:r>
        <w:rPr>
          <w:b/>
        </w:rPr>
        <w:t>reflects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ethnic </w:t>
      </w:r>
      <w:r>
        <w:rPr>
          <w:b/>
        </w:rPr>
        <w:t>identity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personal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status</w:t>
      </w:r>
      <w:r>
        <w:t xml:space="preserve">. Cleverly </w:t>
      </w:r>
      <w:r>
        <w:rPr>
          <w:b/>
        </w:rPr>
        <w:t>carved</w:t>
      </w:r>
      <w:r>
        <w:t xml:space="preserve"> figurines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women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subjects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sites, </w:t>
      </w:r>
      <w:r>
        <w:rPr>
          <w:b/>
        </w:rPr>
        <w:t>and</w:t>
      </w:r>
      <w:r>
        <w:t xml:space="preserve"> Natufian </w:t>
      </w:r>
      <w:r>
        <w:rPr>
          <w:b/>
        </w:rPr>
        <w:t>period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paintings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Anatolia, Syria, </w:t>
      </w:r>
      <w:r>
        <w:rPr>
          <w:b/>
        </w:rPr>
        <w:t>and</w:t>
      </w:r>
      <w:r>
        <w:t xml:space="preserve"> Iran.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400 Natufian </w:t>
      </w:r>
      <w:r>
        <w:rPr>
          <w:b/>
        </w:rPr>
        <w:t>burials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,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simple</w:t>
      </w:r>
      <w:r>
        <w:t xml:space="preserve"> graves </w:t>
      </w:r>
      <w:r>
        <w:rPr>
          <w:b/>
        </w:rPr>
        <w:t>set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house</w:t>
      </w:r>
      <w:r>
        <w:t xml:space="preserve"> </w:t>
      </w:r>
      <w:r>
        <w:rPr>
          <w:b/>
        </w:rPr>
        <w:t>floors</w:t>
      </w:r>
      <w:r>
        <w:t xml:space="preserve">. </w:t>
      </w:r>
      <w:r>
        <w:rPr>
          <w:b/>
        </w:rPr>
        <w:t>As</w:t>
      </w:r>
      <w:r>
        <w:t xml:space="preserve"> archaeologist Belfer-Cohen </w:t>
      </w:r>
      <w:r>
        <w:rPr>
          <w:b/>
        </w:rPr>
        <w:t>notes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burials</w:t>
      </w:r>
      <w:r>
        <w:t xml:space="preserve"> may </w:t>
      </w:r>
      <w:r>
        <w:rPr>
          <w:b/>
        </w:rPr>
        <w:t>reflect</w:t>
      </w:r>
      <w:r>
        <w:t xml:space="preserve"> an </w:t>
      </w:r>
      <w:r>
        <w:rPr>
          <w:b/>
        </w:rPr>
        <w:t>ancestor</w:t>
      </w:r>
      <w:r>
        <w:t xml:space="preserve"> cult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community emotional </w:t>
      </w:r>
      <w:r>
        <w:rPr>
          <w:b/>
        </w:rPr>
        <w:t>ties</w:t>
      </w:r>
      <w:r>
        <w:t xml:space="preserve"> </w:t>
      </w:r>
      <w:r>
        <w:rPr>
          <w:b/>
        </w:rPr>
        <w:t>and</w:t>
      </w:r>
      <w:r>
        <w:t xml:space="preserve"> attachment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place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Natufian </w:t>
      </w:r>
      <w:r>
        <w:rPr>
          <w:b/>
        </w:rPr>
        <w:t>period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strict</w:t>
      </w:r>
      <w:r>
        <w:t xml:space="preserve"> </w:t>
      </w:r>
      <w:r>
        <w:rPr>
          <w:b/>
        </w:rPr>
        <w:t>separation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quarters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burial</w:t>
      </w:r>
      <w:r>
        <w:t xml:space="preserve"> </w:t>
      </w:r>
      <w:r>
        <w:rPr>
          <w:b/>
        </w:rPr>
        <w:t>grounds</w:t>
      </w:r>
      <w:r>
        <w:t xml:space="preserve">. </w:t>
      </w:r>
      <w:r>
        <w:rPr>
          <w:b/>
        </w:rPr>
        <w:t>In</w:t>
      </w:r>
      <w:r>
        <w:t xml:space="preserve"> contrast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Pleistocene </w:t>
      </w:r>
      <w:r>
        <w:rPr>
          <w:b/>
        </w:rPr>
        <w:t>cultures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Levant, Natufian </w:t>
      </w:r>
      <w:r>
        <w:rPr>
          <w:b/>
        </w:rPr>
        <w:t>culture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experienced</w:t>
      </w:r>
      <w:r>
        <w:t xml:space="preserve"> considerable </w:t>
      </w:r>
      <w:r>
        <w:rPr>
          <w:b/>
        </w:rPr>
        <w:t>social</w:t>
      </w:r>
      <w:r>
        <w:t xml:space="preserve"> </w:t>
      </w:r>
      <w:r>
        <w:rPr>
          <w:b/>
        </w:rPr>
        <w:t>change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the</w:t>
      </w:r>
      <w:r>
        <w:t xml:space="preserve"> Natufians </w:t>
      </w:r>
      <w:r>
        <w:rPr>
          <w:b/>
        </w:rPr>
        <w:t>differed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their</w:t>
      </w:r>
      <w:r>
        <w:t xml:space="preserve"> predecessors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steps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remains</w:t>
      </w:r>
      <w:r>
        <w:t xml:space="preserve"> unclear.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changes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growing</w:t>
      </w:r>
      <w:r>
        <w:t xml:space="preserve"> aridity </w:t>
      </w:r>
      <w:r>
        <w:rPr>
          <w:b/>
        </w:rPr>
        <w:t>and</w:t>
      </w:r>
      <w:r>
        <w:t xml:space="preserve"> </w:t>
      </w:r>
      <w:r>
        <w:rPr>
          <w:b/>
        </w:rPr>
        <w:t>rising</w:t>
      </w:r>
      <w:r>
        <w:t xml:space="preserve"> </w:t>
      </w:r>
      <w:r>
        <w:rPr>
          <w:b/>
        </w:rPr>
        <w:t>population</w:t>
      </w:r>
      <w:r>
        <w:t xml:space="preserve"> densities may </w:t>
      </w:r>
      <w:r>
        <w:rPr>
          <w:b/>
        </w:rPr>
        <w:t>have</w:t>
      </w:r>
      <w:r>
        <w:t xml:space="preserve"> </w:t>
      </w:r>
      <w:r>
        <w:rPr>
          <w:b/>
        </w:rPr>
        <w:t>forced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intensify </w:t>
      </w:r>
      <w:r>
        <w:rPr>
          <w:b/>
        </w:rPr>
        <w:t>the</w:t>
      </w:r>
      <w:r>
        <w:t xml:space="preserve"> exploitation </w:t>
      </w:r>
      <w:r>
        <w:rPr>
          <w:b/>
        </w:rPr>
        <w:t>of</w:t>
      </w:r>
      <w:r>
        <w:t xml:space="preserve"> cereals, </w:t>
      </w:r>
      <w:r>
        <w:rPr>
          <w:b/>
        </w:rPr>
        <w:t>which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stimulated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sickles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permanent</w:t>
      </w:r>
      <w:r>
        <w:t xml:space="preserve"> communities </w:t>
      </w:r>
      <w:r>
        <w:rPr>
          <w:b/>
        </w:rPr>
        <w:t>that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agriculture</w:t>
      </w:r>
      <w:r>
        <w:t xml:space="preserve"> efficient. </w:t>
      </w:r>
      <w:r>
        <w:rPr>
          <w:b/>
        </w:rPr>
        <w:t>But</w:t>
      </w:r>
      <w:r>
        <w:t xml:space="preserve"> precisely </w:t>
      </w:r>
      <w:r>
        <w:rPr>
          <w:b/>
        </w:rPr>
        <w:t>how</w:t>
      </w:r>
      <w:r>
        <w:t xml:space="preserve"> </w:t>
      </w:r>
      <w:r>
        <w:rPr>
          <w:b/>
        </w:rPr>
        <w:t>these</w:t>
      </w:r>
      <w:r>
        <w:t xml:space="preserve"> factors interacted </w:t>
      </w:r>
      <w:r>
        <w:rPr>
          <w:b/>
        </w:rPr>
        <w:t>with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is</w:t>
      </w:r>
      <w:r>
        <w:t xml:space="preserve"> poorly </w:t>
      </w:r>
      <w:r>
        <w:rPr>
          <w:b/>
        </w:rPr>
        <w:t>understood</w:t>
      </w:r>
      <w:r>
        <w:t>.</w:t>
      </w:r>
    </w:p>
    <w:p>
      <w:r>
        <w:t>count: 207</w:t>
      </w:r>
    </w:p>
    <w:p>
      <w:r>
        <w:br w:type="page"/>
      </w:r>
    </w:p>
    <w:p>
      <w:pPr>
        <w:pStyle w:val="Heading1"/>
      </w:pPr>
      <w:r>
        <w:t>Official 25-Passage 03 The Evolutionary Origin of Plants</w:t>
      </w:r>
    </w:p>
    <w:p>
      <w:r/>
      <w:r>
        <w:rPr>
          <w:b/>
        </w:rPr>
        <w:t>The</w:t>
      </w:r>
      <w:r>
        <w:t xml:space="preserve"> evolutionary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series </w:t>
      </w:r>
      <w:r>
        <w:rPr>
          <w:b/>
        </w:rPr>
        <w:t>of</w:t>
      </w:r>
      <w:r>
        <w:t xml:space="preserve"> </w:t>
      </w:r>
      <w:r>
        <w:rPr>
          <w:b/>
        </w:rPr>
        <w:t>adaptations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ancestors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were</w:t>
      </w:r>
      <w:r>
        <w:t xml:space="preserve"> photosynthetic </w:t>
      </w:r>
      <w:r>
        <w:rPr>
          <w:b/>
        </w:rPr>
        <w:t>single</w:t>
      </w:r>
      <w:r>
        <w:t>-</w:t>
      </w:r>
      <w:r>
        <w:rPr>
          <w:b/>
        </w:rPr>
        <w:t>celled</w:t>
      </w:r>
      <w:r>
        <w:t xml:space="preserve"> organisms </w:t>
      </w:r>
      <w:r>
        <w:rPr>
          <w:b/>
        </w:rPr>
        <w:t>probably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today</w:t>
      </w:r>
      <w:r>
        <w:t xml:space="preserve">’s algae. </w:t>
      </w:r>
      <w:r>
        <w:rPr>
          <w:b/>
        </w:rPr>
        <w:t>Like</w:t>
      </w:r>
      <w:r>
        <w:t xml:space="preserve"> </w:t>
      </w:r>
      <w:r>
        <w:rPr>
          <w:b/>
        </w:rPr>
        <w:t>modern</w:t>
      </w:r>
      <w:r>
        <w:t xml:space="preserve"> algae, </w:t>
      </w:r>
      <w:r>
        <w:rPr>
          <w:b/>
        </w:rPr>
        <w:t>the</w:t>
      </w:r>
      <w:r>
        <w:t xml:space="preserve"> organisms </w:t>
      </w:r>
      <w:r>
        <w:rPr>
          <w:b/>
        </w:rPr>
        <w:t>that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plants</w:t>
      </w:r>
      <w:r>
        <w:t xml:space="preserve"> presumably </w:t>
      </w:r>
      <w:r>
        <w:rPr>
          <w:b/>
        </w:rPr>
        <w:t>lacked</w:t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roots</w:t>
      </w:r>
      <w:r>
        <w:t xml:space="preserve">, stems, </w:t>
      </w:r>
      <w:r>
        <w:rPr>
          <w:b/>
        </w:rPr>
        <w:t>leaves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complex</w:t>
      </w:r>
      <w:r>
        <w:t xml:space="preserve"> reproductive structures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flowers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features </w:t>
      </w:r>
      <w:r>
        <w:rPr>
          <w:b/>
        </w:rPr>
        <w:t>appeared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evolutionary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Of</w:t>
      </w:r>
      <w:r>
        <w:t xml:space="preserve"> </w:t>
      </w:r>
      <w:r>
        <w:rPr>
          <w:b/>
        </w:rPr>
        <w:t>today</w:t>
      </w:r>
      <w:r>
        <w:t xml:space="preserve">’s </w:t>
      </w:r>
      <w:r>
        <w:rPr>
          <w:b/>
        </w:rPr>
        <w:t>different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algae, </w:t>
      </w:r>
      <w:r>
        <w:rPr>
          <w:b/>
        </w:rPr>
        <w:t>green</w:t>
      </w:r>
      <w:r>
        <w:t xml:space="preserve"> algae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to</w:t>
      </w:r>
      <w:r>
        <w:t xml:space="preserve"> ancestral </w:t>
      </w:r>
      <w:r>
        <w:rPr>
          <w:b/>
        </w:rPr>
        <w:t>plants</w:t>
      </w:r>
      <w:r>
        <w:t xml:space="preserve">. </w:t>
      </w:r>
      <w:r>
        <w:rPr>
          <w:b/>
        </w:rPr>
        <w:t>This</w:t>
      </w:r>
      <w:r>
        <w:t xml:space="preserve"> supposition stems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close</w:t>
      </w:r>
      <w:r>
        <w:t xml:space="preserve"> phylogenetic (</w:t>
      </w:r>
      <w:r>
        <w:rPr>
          <w:b/>
        </w:rPr>
        <w:t>natural</w:t>
      </w:r>
      <w:r>
        <w:t xml:space="preserve"> evolutionary) </w:t>
      </w:r>
      <w:r>
        <w:rPr>
          <w:b/>
        </w:rPr>
        <w:t>relationship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. DNA comparisons </w:t>
      </w:r>
      <w:r>
        <w:rPr>
          <w:b/>
        </w:rPr>
        <w:t>have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green</w:t>
      </w:r>
      <w:r>
        <w:t xml:space="preserve"> algae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plants</w:t>
      </w:r>
      <w:r>
        <w:t xml:space="preserve">’ closest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relatives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other</w:t>
      </w:r>
      <w:r>
        <w:t xml:space="preserve"> </w:t>
      </w:r>
      <w:r>
        <w:rPr>
          <w:b/>
        </w:rPr>
        <w:t>lines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the</w:t>
      </w:r>
      <w:r>
        <w:t xml:space="preserve"> hypothesis </w:t>
      </w:r>
      <w:r>
        <w:rPr>
          <w:b/>
        </w:rPr>
        <w:t>that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 evolved </w:t>
      </w:r>
      <w:r>
        <w:rPr>
          <w:b/>
        </w:rPr>
        <w:t>from</w:t>
      </w:r>
      <w:r>
        <w:t xml:space="preserve"> ancestral </w:t>
      </w:r>
      <w:r>
        <w:rPr>
          <w:b/>
        </w:rPr>
        <w:t>green</w:t>
      </w:r>
      <w:r>
        <w:t xml:space="preserve"> algae: </w:t>
      </w:r>
      <w:r>
        <w:rPr>
          <w:b/>
        </w:rPr>
        <w:t>green</w:t>
      </w:r>
      <w:r>
        <w:t xml:space="preserve"> algae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chlorophyll </w:t>
      </w:r>
      <w:r>
        <w:rPr>
          <w:b/>
        </w:rPr>
        <w:t>and</w:t>
      </w:r>
      <w:r>
        <w:t xml:space="preserve"> accessory pigments </w:t>
      </w:r>
      <w:r>
        <w:rPr>
          <w:b/>
        </w:rPr>
        <w:t>in</w:t>
      </w:r>
      <w:r>
        <w:t xml:space="preserve"> photosynthesis </w:t>
      </w:r>
      <w:r>
        <w:rPr>
          <w:b/>
        </w:rPr>
        <w:t>as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brown</w:t>
      </w:r>
      <w:r>
        <w:t xml:space="preserve"> algae. </w:t>
      </w:r>
      <w:r>
        <w:rPr>
          <w:b/>
        </w:rPr>
        <w:t>Green</w:t>
      </w:r>
      <w:r>
        <w:t xml:space="preserve"> algae </w:t>
      </w:r>
      <w:r>
        <w:rPr>
          <w:b/>
        </w:rPr>
        <w:t>store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as</w:t>
      </w:r>
      <w:r>
        <w:t xml:space="preserve"> starch, </w:t>
      </w:r>
      <w:r>
        <w:rPr>
          <w:b/>
        </w:rPr>
        <w:t>as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cell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cellulose, </w:t>
      </w:r>
      <w:r>
        <w:rPr>
          <w:b/>
        </w:rPr>
        <w:t>similar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composition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Again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storage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cell</w:t>
      </w:r>
      <w:r>
        <w:t xml:space="preserve"> </w:t>
      </w:r>
      <w:r>
        <w:rPr>
          <w:b/>
        </w:rPr>
        <w:t>wall</w:t>
      </w:r>
      <w:r>
        <w:t xml:space="preserve"> molecules </w:t>
      </w:r>
      <w:r>
        <w:rPr>
          <w:b/>
        </w:rPr>
        <w:t>of</w:t>
      </w:r>
      <w:r>
        <w:t xml:space="preserve"> </w:t>
      </w:r>
      <w:r>
        <w:rPr>
          <w:b/>
        </w:rPr>
        <w:t>red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brown</w:t>
      </w:r>
      <w:r>
        <w:t xml:space="preserve"> algae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>.</w:t>
      </w:r>
    </w:p>
    <w:p>
      <w:r/>
      <w:r>
        <w:rPr>
          <w:b/>
        </w:rPr>
        <w:t>Today</w:t>
      </w:r>
      <w:r>
        <w:t xml:space="preserve"> </w:t>
      </w:r>
      <w:r>
        <w:rPr>
          <w:b/>
        </w:rPr>
        <w:t>green</w:t>
      </w:r>
      <w:r>
        <w:t xml:space="preserve"> algae </w:t>
      </w:r>
      <w:r>
        <w:rPr>
          <w:b/>
        </w:rPr>
        <w:t>live</w:t>
      </w:r>
      <w:r>
        <w:t xml:space="preserve"> mainly </w:t>
      </w:r>
      <w:r>
        <w:rPr>
          <w:b/>
        </w:rPr>
        <w:t>in</w:t>
      </w:r>
      <w:r>
        <w:t xml:space="preserve"> freshwater, </w:t>
      </w:r>
      <w:r>
        <w:rPr>
          <w:b/>
        </w:rPr>
        <w:t>suggesting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early</w:t>
      </w:r>
      <w:r>
        <w:t xml:space="preserve"> evolutionary </w:t>
      </w:r>
      <w:r>
        <w:rPr>
          <w:b/>
        </w:rPr>
        <w:t>history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in</w:t>
      </w:r>
      <w:r>
        <w:t xml:space="preserve"> freshwater habitats. </w:t>
      </w:r>
      <w:r>
        <w:rPr>
          <w:b/>
        </w:rPr>
        <w:t>If</w:t>
      </w:r>
      <w:r>
        <w:t xml:space="preserve"> </w:t>
      </w:r>
      <w:r>
        <w:rPr>
          <w:b/>
        </w:rPr>
        <w:t>so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green</w:t>
      </w:r>
      <w:r>
        <w:t xml:space="preserve"> algae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subjected</w:t>
      </w:r>
      <w:r>
        <w:t xml:space="preserve"> </w:t>
      </w:r>
      <w:r>
        <w:rPr>
          <w:b/>
        </w:rPr>
        <w:t>to</w:t>
      </w:r>
      <w:r>
        <w:t xml:space="preserve"> environmental </w:t>
      </w:r>
      <w:r>
        <w:rPr>
          <w:b/>
        </w:rPr>
        <w:t>pressures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that</w:t>
      </w:r>
      <w:r>
        <w:t xml:space="preserve"> enhanced </w:t>
      </w:r>
      <w:r>
        <w:rPr>
          <w:b/>
        </w:rPr>
        <w:t>their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land</w:t>
      </w:r>
      <w:r>
        <w:t>-dwelling organisms.</w:t>
      </w:r>
    </w:p>
    <w:p>
      <w:r/>
      <w:r>
        <w:rPr>
          <w:b/>
        </w:rPr>
        <w:t>The</w:t>
      </w:r>
      <w:r>
        <w:t xml:space="preserve"> environmental </w:t>
      </w:r>
      <w:r>
        <w:rPr>
          <w:b/>
        </w:rPr>
        <w:t>conditions</w:t>
      </w:r>
      <w:r>
        <w:t xml:space="preserve"> </w:t>
      </w:r>
      <w:r>
        <w:rPr>
          <w:b/>
        </w:rPr>
        <w:t>of</w:t>
      </w:r>
      <w:r>
        <w:t xml:space="preserve"> freshwater habitats, </w:t>
      </w:r>
      <w:r>
        <w:rPr>
          <w:b/>
        </w:rPr>
        <w:t>unlike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ocean</w:t>
      </w:r>
      <w:r>
        <w:t xml:space="preserve"> habitats, </w:t>
      </w:r>
      <w:r>
        <w:rPr>
          <w:b/>
        </w:rPr>
        <w:t>are</w:t>
      </w:r>
      <w:r/>
      <w:r>
        <w:rPr>
          <w:b/>
        </w:rPr>
      </w:r>
      <w:r>
        <w:t xml:space="preserve"> highly variable. </w:t>
      </w:r>
      <w:r>
        <w:rPr>
          <w:b/>
        </w:rPr>
        <w:t>Water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can</w:t>
      </w:r>
      <w:r>
        <w:t xml:space="preserve"> fluctuate seasonally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daily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changing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fluctuations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concentration </w:t>
      </w:r>
      <w:r>
        <w:rPr>
          <w:b/>
        </w:rPr>
        <w:t>of</w:t>
      </w:r>
      <w:r>
        <w:t xml:space="preserve"> </w:t>
      </w:r>
      <w:r>
        <w:rPr>
          <w:b/>
        </w:rPr>
        <w:t>chemicals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aquatic habitat </w:t>
      </w:r>
      <w:r>
        <w:rPr>
          <w:b/>
        </w:rPr>
        <w:t>dries</w:t>
      </w:r>
      <w:r>
        <w:t xml:space="preserve"> </w:t>
      </w:r>
      <w:r>
        <w:rPr>
          <w:b/>
        </w:rPr>
        <w:t>up</w:t>
      </w:r>
      <w:r>
        <w:t xml:space="preserve">. </w:t>
      </w:r>
      <w:r>
        <w:rPr>
          <w:b/>
        </w:rPr>
        <w:t>Ancient</w:t>
      </w:r>
      <w:r>
        <w:t xml:space="preserve"> freshwater </w:t>
      </w:r>
      <w:r>
        <w:rPr>
          <w:b/>
        </w:rPr>
        <w:t>green</w:t>
      </w:r>
      <w:r>
        <w:t xml:space="preserve"> algae must </w:t>
      </w:r>
      <w:r>
        <w:rPr>
          <w:b/>
        </w:rPr>
        <w:t>have</w:t>
      </w:r>
      <w:r>
        <w:t xml:space="preserve"> evolved features </w:t>
      </w:r>
      <w:r>
        <w:rPr>
          <w:b/>
        </w:rPr>
        <w:t>that</w:t>
      </w:r>
      <w:r>
        <w:t xml:space="preserve"> enabled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withstand </w:t>
      </w:r>
      <w:r>
        <w:rPr>
          <w:b/>
        </w:rPr>
        <w:t>extremes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dryness. </w:t>
      </w:r>
      <w:r>
        <w:rPr>
          <w:b/>
        </w:rPr>
        <w:t>These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their</w:t>
      </w:r>
      <w:r>
        <w:t xml:space="preserve"> descendants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invaded </w:t>
      </w:r>
      <w:r>
        <w:rPr>
          <w:b/>
        </w:rPr>
        <w:t>land</w:t>
      </w:r>
      <w:r>
        <w:t>.</w:t>
      </w:r>
    </w:p>
    <w:p>
      <w:r/>
      <w:r>
        <w:rPr>
          <w:b/>
        </w:rPr>
        <w:t>The</w:t>
      </w:r>
      <w:r>
        <w:t xml:space="preserve"> terrestrial </w:t>
      </w:r>
      <w:r>
        <w:rPr>
          <w:b/>
        </w:rPr>
        <w:t>world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green</w:t>
      </w:r>
      <w:r>
        <w:t xml:space="preserve"> </w:t>
      </w:r>
      <w:r>
        <w:rPr>
          <w:b/>
        </w:rPr>
        <w:t>now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start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way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transition ashore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400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was</w:t>
      </w:r>
      <w:r>
        <w:t xml:space="preserve"> barren </w:t>
      </w:r>
      <w:r>
        <w:rPr>
          <w:b/>
        </w:rPr>
        <w:t>and</w:t>
      </w:r>
      <w:r>
        <w:t xml:space="preserve"> desolate, inhospitable </w:t>
      </w:r>
      <w:r>
        <w:rPr>
          <w:b/>
        </w:rPr>
        <w:t>to</w:t>
      </w:r>
      <w:r>
        <w:t xml:space="preserve"> </w:t>
      </w:r>
      <w:r>
        <w:rPr>
          <w:b/>
        </w:rPr>
        <w:t>life</w:t>
      </w:r>
      <w:r>
        <w:t xml:space="preserve">.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plant</w:t>
      </w:r>
      <w:r>
        <w:t xml:space="preserve">’s evolutionary viewpoint, </w:t>
      </w:r>
      <w:r>
        <w:rPr>
          <w:b/>
        </w:rPr>
        <w:t>however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of</w:t>
      </w:r>
      <w:r>
        <w:t xml:space="preserve"> opportunity, </w:t>
      </w:r>
      <w:r>
        <w:rPr>
          <w:b/>
        </w:rPr>
        <w:t>free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competitors</w:t>
      </w:r>
      <w:r>
        <w:t xml:space="preserve"> </w:t>
      </w:r>
      <w:r>
        <w:rPr>
          <w:b/>
        </w:rPr>
        <w:t>and</w:t>
      </w:r>
      <w:r>
        <w:t xml:space="preserve"> predators </w:t>
      </w:r>
      <w:r>
        <w:rPr>
          <w:b/>
        </w:rPr>
        <w:t>and</w:t>
      </w:r>
      <w:r>
        <w:t xml:space="preserve"> </w:t>
      </w:r>
      <w:r>
        <w:rPr>
          <w:b/>
        </w:rPr>
        <w:t>full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sunlight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raw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for</w:t>
      </w:r>
      <w:r>
        <w:t xml:space="preserve"> photosynthesis,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far</w:t>
      </w:r>
      <w:r>
        <w:t xml:space="preserve"> higher concentrations </w:t>
      </w:r>
      <w:r>
        <w:rPr>
          <w:b/>
        </w:rPr>
        <w:t>in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water</w:t>
      </w:r>
      <w:r>
        <w:t xml:space="preserve">). </w:t>
      </w:r>
      <w:r>
        <w:rPr>
          <w:b/>
        </w:rPr>
        <w:t>So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natural</w:t>
      </w:r>
      <w:r>
        <w:t xml:space="preserve"> selection </w:t>
      </w:r>
      <w:r>
        <w:rPr>
          <w:b/>
        </w:rPr>
        <w:t>had</w:t>
      </w:r>
      <w:r>
        <w:t xml:space="preserve"> </w:t>
      </w:r>
      <w:r>
        <w:rPr>
          <w:b/>
        </w:rPr>
        <w:t>shaped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overcome</w:t>
      </w:r>
      <w:r>
        <w:t xml:space="preserve"> </w:t>
      </w:r>
      <w:r>
        <w:rPr>
          <w:b/>
        </w:rPr>
        <w:t>the</w:t>
      </w:r>
      <w:r>
        <w:t xml:space="preserve"> obstacles </w:t>
      </w:r>
      <w:r>
        <w:rPr>
          <w:b/>
        </w:rPr>
        <w:t>to</w:t>
      </w:r>
      <w:r>
        <w:t xml:space="preserve"> terrestrial </w:t>
      </w:r>
      <w:r>
        <w:rPr>
          <w:b/>
        </w:rPr>
        <w:t>living</w:t>
      </w:r>
      <w:r/>
      <w:r>
        <w:rPr>
          <w:b/>
        </w:rPr>
      </w:r>
      <w:r>
        <w:t xml:space="preserve">, </w:t>
      </w:r>
      <w:r>
        <w:rPr>
          <w:b/>
        </w:rPr>
        <w:t>plants</w:t>
      </w:r>
      <w:r>
        <w:t xml:space="preserve"> prospered </w:t>
      </w:r>
      <w:r>
        <w:rPr>
          <w:b/>
        </w:rPr>
        <w:t>and</w:t>
      </w:r>
      <w:r>
        <w:t xml:space="preserve"> diversified.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pioneered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faced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challenges</w:t>
      </w:r>
      <w:r>
        <w:t xml:space="preserve"> posed </w:t>
      </w:r>
      <w:r>
        <w:rPr>
          <w:b/>
        </w:rPr>
        <w:t>by</w:t>
      </w:r>
      <w:r>
        <w:t xml:space="preserve"> terrestrial </w:t>
      </w:r>
      <w:r>
        <w:rPr>
          <w:b/>
        </w:rPr>
        <w:t>environments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the</w:t>
      </w:r>
      <w:r>
        <w:t xml:space="preserve"> supportive buoyancy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missing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bathed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nutrient solution,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out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conditions</w:t>
      </w:r>
      <w:r>
        <w:t xml:space="preserve"> favored </w:t>
      </w:r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structures </w:t>
      </w:r>
      <w:r>
        <w:rPr>
          <w:b/>
        </w:rPr>
        <w:t>that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the</w:t>
      </w:r>
      <w:r>
        <w:t xml:space="preserve"> body, vessels </w:t>
      </w:r>
      <w:r>
        <w:rPr>
          <w:b/>
        </w:rPr>
        <w:t>that</w:t>
      </w:r>
      <w:r>
        <w:t xml:space="preserve"> </w:t>
      </w:r>
      <w:r>
        <w:rPr>
          <w:b/>
        </w:rPr>
        <w:t>transport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nutrients </w:t>
      </w:r>
      <w:r>
        <w:rPr>
          <w:b/>
        </w:rPr>
        <w:t>to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, </w:t>
      </w:r>
      <w:r>
        <w:rPr>
          <w:b/>
        </w:rPr>
        <w:t>and</w:t>
      </w:r>
      <w:r>
        <w:t xml:space="preserve"> structures </w:t>
      </w:r>
      <w:r>
        <w:rPr>
          <w:b/>
        </w:rPr>
        <w:t>that</w:t>
      </w:r>
      <w:r>
        <w:t xml:space="preserve"> conserve </w:t>
      </w:r>
      <w:r>
        <w:rPr>
          <w:b/>
        </w:rPr>
        <w:t>water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resulting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some</w:t>
      </w:r>
      <w:r>
        <w:t xml:space="preserve"> structural features </w:t>
      </w:r>
      <w:r>
        <w:rPr>
          <w:b/>
        </w:rPr>
        <w:t>that</w:t>
      </w:r>
      <w:r>
        <w:t xml:space="preserve"> </w:t>
      </w:r>
      <w:r>
        <w:rPr>
          <w:b/>
        </w:rPr>
        <w:t>arose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evolution</w:t>
      </w:r>
      <w:r>
        <w:t xml:space="preserve">; </w:t>
      </w:r>
      <w:r>
        <w:rPr>
          <w:b/>
        </w:rPr>
        <w:t>now</w:t>
      </w:r>
      <w:r>
        <w:t xml:space="preserve"> </w:t>
      </w:r>
      <w:r>
        <w:rPr>
          <w:b/>
        </w:rPr>
        <w:t>these</w:t>
      </w:r>
      <w:r>
        <w:t xml:space="preserve"> features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to</w:t>
      </w:r>
      <w:r>
        <w:t xml:space="preserve"> virtually </w:t>
      </w:r>
      <w:r>
        <w:rPr>
          <w:b/>
        </w:rPr>
        <w:t>all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or</w:t>
      </w:r>
      <w:r>
        <w:t xml:space="preserve"> rootlike structures, </w:t>
      </w:r>
      <w:r>
        <w:rPr>
          <w:b/>
        </w:rPr>
        <w:t>a</w:t>
      </w:r>
      <w:r/>
      <w:r>
        <w:rPr>
          <w:b/>
        </w:rPr>
      </w:r>
      <w:r>
        <w:t xml:space="preserve"> waxy cuticle </w:t>
      </w:r>
      <w:r>
        <w:rPr>
          <w:b/>
        </w:rPr>
        <w:t>that</w:t>
      </w:r>
      <w:r>
        <w:t xml:space="preserve"> </w:t>
      </w:r>
      <w:r>
        <w:rPr>
          <w:b/>
        </w:rPr>
        <w:t>covers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stems </w:t>
      </w:r>
      <w:r>
        <w:rPr>
          <w:b/>
        </w:rPr>
        <w:t>and</w:t>
      </w:r>
      <w:r>
        <w:t xml:space="preserve"> </w:t>
      </w:r>
      <w:r>
        <w:rPr>
          <w:b/>
        </w:rPr>
        <w:t>limits</w:t>
      </w:r>
      <w:r>
        <w:t xml:space="preserve"> </w:t>
      </w:r>
      <w:r>
        <w:rPr>
          <w:b/>
        </w:rPr>
        <w:t>the</w:t>
      </w:r>
      <w:r>
        <w:t xml:space="preserve"> evaporation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pores </w:t>
      </w:r>
      <w:r>
        <w:rPr>
          <w:b/>
        </w:rPr>
        <w:t>called</w:t>
      </w:r>
      <w:r>
        <w:t xml:space="preserve"> stomata </w:t>
      </w:r>
      <w:r>
        <w:rPr>
          <w:b/>
        </w:rPr>
        <w:t>in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stems </w:t>
      </w:r>
      <w:r>
        <w:rPr>
          <w:b/>
        </w:rPr>
        <w:t>that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scarce, </w:t>
      </w:r>
      <w:r>
        <w:rPr>
          <w:b/>
        </w:rPr>
        <w:t>thus</w:t>
      </w:r>
      <w:r>
        <w:t xml:space="preserve"> </w:t>
      </w:r>
      <w:r>
        <w:rPr>
          <w:b/>
        </w:rPr>
        <w:t>reducing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loss</w:t>
      </w:r>
      <w:r>
        <w:t xml:space="preserve">. </w:t>
      </w:r>
      <w:r>
        <w:rPr>
          <w:b/>
        </w:rPr>
        <w:t>Other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transition </w:t>
      </w:r>
      <w:r>
        <w:rPr>
          <w:b/>
        </w:rPr>
        <w:t>to</w:t>
      </w:r>
      <w:r>
        <w:t xml:space="preserve"> terrestrial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widespread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universal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conducting</w:t>
      </w:r>
      <w:r>
        <w:t xml:space="preserve"> vessels </w:t>
      </w:r>
      <w:r>
        <w:rPr>
          <w:b/>
        </w:rPr>
        <w:t>that</w:t>
      </w:r>
      <w:r>
        <w:t xml:space="preserve"> </w:t>
      </w:r>
      <w:r>
        <w:rPr>
          <w:b/>
        </w:rPr>
        <w:t>transport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upward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move</w:t>
      </w:r>
      <w:r>
        <w:t xml:space="preserve"> photosynthetic </w:t>
      </w:r>
      <w:r>
        <w:rPr>
          <w:b/>
        </w:rPr>
        <w:t>products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body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stiffening substance lignin, </w:t>
      </w:r>
      <w:r>
        <w:rPr>
          <w:b/>
        </w:rPr>
        <w:t>which</w:t>
      </w:r>
      <w:r>
        <w:t xml:space="preserve"> </w:t>
      </w:r>
      <w:r>
        <w:rPr>
          <w:b/>
        </w:rPr>
        <w:t>supports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body, </w:t>
      </w:r>
      <w:r>
        <w:rPr>
          <w:b/>
        </w:rPr>
        <w:t>helping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expose</w:t>
      </w:r>
      <w:r>
        <w:t xml:space="preserve"> </w:t>
      </w:r>
      <w:r>
        <w:rPr>
          <w:b/>
        </w:rPr>
        <w:t>maximum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sunlight</w:t>
      </w:r>
      <w:r>
        <w:t xml:space="preserve">. </w:t>
      </w:r>
    </w:p>
    <w:p>
      <w:r/>
      <w:r>
        <w:rPr>
          <w:b/>
        </w:rPr>
        <w:t>These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allowed</w:t>
      </w:r>
      <w:r>
        <w:t xml:space="preserve"> an </w:t>
      </w:r>
      <w:r>
        <w:rPr>
          <w:b/>
        </w:rPr>
        <w:t>increasing</w:t>
      </w:r>
      <w:r>
        <w:t xml:space="preserve"> diversity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exploit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land</w:t>
      </w:r>
      <w:r>
        <w:t xml:space="preserve">. </w:t>
      </w:r>
      <w:r>
        <w:rPr>
          <w:b/>
        </w:rPr>
        <w:t>Life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also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transporting</w:t>
      </w:r>
      <w:r>
        <w:t xml:space="preserve"> sperm </w:t>
      </w:r>
      <w:r>
        <w:rPr>
          <w:b/>
        </w:rPr>
        <w:t>to</w:t>
      </w:r>
      <w:r>
        <w:t xml:space="preserve"> </w:t>
      </w:r>
      <w:r>
        <w:rPr>
          <w:b/>
        </w:rPr>
        <w:t>eggs</w:t>
      </w:r>
      <w:r>
        <w:t xml:space="preserve">. </w:t>
      </w:r>
      <w:r>
        <w:rPr>
          <w:b/>
        </w:rPr>
        <w:t>Unlike</w:t>
      </w:r>
      <w:r>
        <w:t xml:space="preserve"> aquatic </w:t>
      </w:r>
      <w:r>
        <w:rPr>
          <w:b/>
        </w:rPr>
        <w:t>and</w:t>
      </w:r>
      <w:r>
        <w:t xml:space="preserve"> marine </w:t>
      </w:r>
      <w:r>
        <w:rPr>
          <w:b/>
        </w:rPr>
        <w:t>forms</w:t>
      </w:r>
      <w:r>
        <w:t xml:space="preserve">,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 cannot </w:t>
      </w:r>
      <w:r>
        <w:rPr>
          <w:b/>
        </w:rPr>
        <w:t>always</w:t>
      </w:r>
      <w:r>
        <w:t xml:space="preserve"> </w:t>
      </w:r>
      <w:r>
        <w:rPr>
          <w:b/>
        </w:rPr>
        <w:t>rely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water</w:t>
      </w:r>
      <w:r>
        <w:t xml:space="preserve"> currents </w:t>
      </w:r>
      <w:r>
        <w:rPr>
          <w:b/>
        </w:rPr>
        <w:t>to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sex</w:t>
      </w:r>
      <w:r>
        <w:t xml:space="preserve"> </w:t>
      </w:r>
      <w:r>
        <w:rPr>
          <w:b/>
        </w:rPr>
        <w:t>cells</w:t>
      </w:r>
      <w:r>
        <w:t xml:space="preserve"> </w:t>
      </w:r>
      <w:r>
        <w:rPr>
          <w:b/>
        </w:rPr>
        <w:t>and</w:t>
      </w:r>
      <w:r>
        <w:t xml:space="preserve"> disperse </w:t>
      </w:r>
      <w:r>
        <w:rPr>
          <w:b/>
        </w:rPr>
        <w:t>their</w:t>
      </w:r>
      <w:r>
        <w:t xml:space="preserve"> fertilized </w:t>
      </w:r>
      <w:r>
        <w:rPr>
          <w:b/>
        </w:rPr>
        <w:t>eggs</w:t>
      </w:r>
      <w:r>
        <w:t xml:space="preserve">.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successful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that</w:t>
      </w:r>
      <w:r>
        <w:t xml:space="preserve"> evolved </w:t>
      </w:r>
      <w:r>
        <w:rPr>
          <w:b/>
        </w:rPr>
        <w:t>methods</w:t>
      </w:r>
      <w:r>
        <w:t xml:space="preserve"> </w:t>
      </w:r>
      <w:r>
        <w:rPr>
          <w:b/>
        </w:rPr>
        <w:t>of</w:t>
      </w:r>
      <w:r>
        <w:t xml:space="preserve"> fertilized </w:t>
      </w:r>
      <w:r>
        <w:rPr>
          <w:b/>
        </w:rPr>
        <w:t>sex</w:t>
      </w:r>
      <w:r>
        <w:t xml:space="preserve"> </w:t>
      </w:r>
      <w:r>
        <w:rPr>
          <w:b/>
        </w:rPr>
        <w:t>cell</w:t>
      </w:r>
      <w:r>
        <w:t xml:space="preserve"> dispersal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independent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structures </w:t>
      </w:r>
      <w:r>
        <w:rPr>
          <w:b/>
        </w:rPr>
        <w:t>that</w:t>
      </w:r>
      <w:r>
        <w:t xml:space="preserve"> </w:t>
      </w:r>
      <w:r>
        <w:rPr>
          <w:b/>
        </w:rPr>
        <w:t>protect</w:t>
      </w:r>
      <w:r>
        <w:t xml:space="preserve"> </w:t>
      </w:r>
      <w:r>
        <w:rPr>
          <w:b/>
        </w:rPr>
        <w:t>developing</w:t>
      </w:r>
      <w:r>
        <w:t xml:space="preserve"> embryos </w:t>
      </w:r>
      <w:r>
        <w:rPr>
          <w:b/>
        </w:rPr>
        <w:t>from</w:t>
      </w:r>
      <w:r>
        <w:t xml:space="preserve"> </w:t>
      </w:r>
      <w:r>
        <w:rPr>
          <w:b/>
        </w:rPr>
        <w:t>drying</w:t>
      </w:r>
      <w:r>
        <w:t xml:space="preserve"> </w:t>
      </w:r>
      <w:r>
        <w:rPr>
          <w:b/>
        </w:rPr>
        <w:t>out</w:t>
      </w:r>
      <w:r>
        <w:t xml:space="preserve">. </w:t>
      </w:r>
      <w:r>
        <w:rPr>
          <w:b/>
        </w:rPr>
        <w:t>Protected</w:t>
      </w:r>
      <w:r>
        <w:t xml:space="preserve"> embryos </w:t>
      </w:r>
      <w:r>
        <w:rPr>
          <w:b/>
        </w:rPr>
        <w:t>and</w:t>
      </w:r>
      <w:r>
        <w:t xml:space="preserve"> waterless dispersal </w:t>
      </w:r>
      <w:r>
        <w:rPr>
          <w:b/>
        </w:rPr>
        <w:t>of</w:t>
      </w:r>
      <w:r>
        <w:t xml:space="preserve"> </w:t>
      </w:r>
      <w:r>
        <w:rPr>
          <w:b/>
        </w:rPr>
        <w:t>sex</w:t>
      </w:r>
      <w:r>
        <w:t xml:space="preserve"> </w:t>
      </w:r>
      <w:r>
        <w:rPr>
          <w:b/>
        </w:rPr>
        <w:t>cells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achieved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key</w:t>
      </w:r>
      <w:r>
        <w:t xml:space="preserve"> evolutionary innovations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introduced</w:t>
      </w:r>
      <w:r>
        <w:t xml:space="preserve">: pollen, </w:t>
      </w:r>
      <w:r>
        <w:rPr>
          <w:b/>
        </w:rPr>
        <w:t>seeds</w:t>
      </w:r>
      <w:r>
        <w:t xml:space="preserve">, </w:t>
      </w:r>
      <w:r>
        <w:rPr>
          <w:b/>
        </w:rPr>
        <w:t>and</w:t>
      </w:r>
      <w:r>
        <w:t xml:space="preserve">, </w:t>
      </w:r>
      <w:r>
        <w:rPr>
          <w:b/>
        </w:rPr>
        <w:t>later</w:t>
      </w:r>
      <w:r>
        <w:t xml:space="preserve">, </w:t>
      </w:r>
      <w:r>
        <w:rPr>
          <w:b/>
        </w:rPr>
        <w:t>flowers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fruits</w:t>
      </w:r>
      <w:r>
        <w:t>.</w:t>
      </w:r>
    </w:p>
    <w:p>
      <w:r>
        <w:t>count: 207</w:t>
      </w:r>
    </w:p>
    <w:p>
      <w:r>
        <w:br w:type="page"/>
      </w:r>
    </w:p>
    <w:p>
      <w:pPr>
        <w:pStyle w:val="Heading1"/>
      </w:pPr>
      <w:r>
        <w:t>Official 03-Passage 02 Depletion of the Ogallala Aquifer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vast</w:t>
      </w:r>
      <w:r>
        <w:t xml:space="preserve"> grasslands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Plains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and</w:t>
      </w:r>
      <w:r>
        <w:t xml:space="preserve"> ranchers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1880’s. </w:t>
      </w:r>
      <w:r>
        <w:rPr>
          <w:b/>
        </w:rPr>
        <w:t>This</w:t>
      </w:r>
      <w:r>
        <w:t xml:space="preserve"> region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semiarid </w:t>
      </w:r>
      <w:r>
        <w:rPr>
          <w:b/>
        </w:rPr>
        <w:t>climate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50 </w:t>
      </w:r>
      <w:r>
        <w:rPr>
          <w:b/>
        </w:rPr>
        <w:t>years</w:t>
      </w:r>
      <w:r>
        <w:t xml:space="preserve"> after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settlement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low</w:t>
      </w:r>
      <w:r>
        <w:t xml:space="preserve">-intensity </w:t>
      </w:r>
      <w:r>
        <w:rPr>
          <w:b/>
        </w:rPr>
        <w:t>agricultural</w:t>
      </w:r>
      <w:r>
        <w:t xml:space="preserve"> economy </w:t>
      </w:r>
      <w:r>
        <w:rPr>
          <w:b/>
        </w:rPr>
        <w:t>of</w:t>
      </w:r>
      <w:r>
        <w:t xml:space="preserve"> </w:t>
      </w:r>
      <w:r>
        <w:rPr>
          <w:b/>
        </w:rPr>
        <w:t>cattle</w:t>
      </w:r>
      <w:r>
        <w:t xml:space="preserve"> ranching </w:t>
      </w:r>
      <w:r>
        <w:rPr>
          <w:b/>
        </w:rPr>
        <w:t>and</w:t>
      </w:r>
      <w:r>
        <w:t xml:space="preserve"> </w:t>
      </w:r>
      <w:r>
        <w:rPr>
          <w:b/>
        </w:rPr>
        <w:t>wheat</w:t>
      </w:r>
      <w:r>
        <w:t xml:space="preserve"> </w:t>
      </w:r>
      <w:r>
        <w:rPr>
          <w:b/>
        </w:rPr>
        <w:t>farming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Plains</w:t>
      </w:r>
      <w:r>
        <w:t xml:space="preserve"> </w:t>
      </w:r>
      <w:r>
        <w:rPr>
          <w:b/>
        </w:rPr>
        <w:t>was</w:t>
      </w:r>
      <w:r>
        <w:t xml:space="preserve"> underlain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huge</w:t>
      </w:r>
      <w:r>
        <w:t xml:space="preserve"> aquifer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rock</w:t>
      </w:r>
      <w:r>
        <w:t xml:space="preserve"> layer </w:t>
      </w:r>
      <w:r>
        <w:rPr>
          <w:b/>
        </w:rPr>
        <w:t>containing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groundwater). </w:t>
      </w:r>
      <w:r>
        <w:rPr>
          <w:b/>
        </w:rPr>
        <w:t>This</w:t>
      </w:r>
      <w:r>
        <w:t xml:space="preserve"> aquifer </w:t>
      </w:r>
      <w:r>
        <w:rPr>
          <w:b/>
        </w:rPr>
        <w:t>was</w:t>
      </w:r>
      <w:r>
        <w:t xml:space="preserve"> </w:t>
      </w:r>
      <w:r>
        <w:rPr>
          <w:b/>
        </w:rPr>
        <w:t>named</w:t>
      </w:r>
      <w:r>
        <w:t xml:space="preserve"> </w:t>
      </w:r>
      <w:r>
        <w:rPr>
          <w:b/>
        </w:rPr>
        <w:t>the</w:t>
      </w:r>
      <w:r>
        <w:t xml:space="preserve"> Ogallala aquifer after </w:t>
      </w:r>
      <w:r>
        <w:rPr>
          <w:b/>
        </w:rPr>
        <w:t>the</w:t>
      </w:r>
      <w:r>
        <w:t xml:space="preserve"> Ogallala Sioux Indians, </w:t>
      </w:r>
      <w:r>
        <w:rPr>
          <w:b/>
        </w:rPr>
        <w:t>who</w:t>
      </w:r>
      <w:r>
        <w:t xml:space="preserve"> </w:t>
      </w:r>
      <w:r>
        <w:rPr>
          <w:b/>
        </w:rPr>
        <w:t>once</w:t>
      </w:r>
      <w:r>
        <w:t xml:space="preserve"> inhabited </w:t>
      </w:r>
      <w:r>
        <w:rPr>
          <w:b/>
        </w:rPr>
        <w:t>the</w:t>
      </w:r>
      <w:r>
        <w:t xml:space="preserve"> region.</w:t>
      </w:r>
    </w:p>
    <w:p>
      <w:r/>
      <w:r>
        <w:rPr>
          <w:b/>
        </w:rPr>
        <w:t>The</w:t>
      </w:r>
      <w:r>
        <w:t xml:space="preserve"> Ogallala aquifer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sandstone formation </w:t>
      </w:r>
      <w:r>
        <w:rPr>
          <w:b/>
        </w:rPr>
        <w:t>that</w:t>
      </w:r>
      <w:r>
        <w:t xml:space="preserve"> underlies </w:t>
      </w:r>
      <w:r>
        <w:rPr>
          <w:b/>
        </w:rPr>
        <w:t>some</w:t>
      </w:r>
      <w:r>
        <w:t xml:space="preserve"> 583,000 </w:t>
      </w:r>
      <w:r>
        <w:rPr>
          <w:b/>
        </w:rPr>
        <w:t>square</w:t>
      </w:r>
      <w:r>
        <w:t xml:space="preserve"> kilometers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extending </w:t>
      </w:r>
      <w:r>
        <w:rPr>
          <w:b/>
        </w:rPr>
        <w:t>from</w:t>
      </w:r>
      <w:r>
        <w:t xml:space="preserve"> northwestern Texas </w:t>
      </w:r>
      <w:r>
        <w:rPr>
          <w:b/>
        </w:rPr>
        <w:t>to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South</w:t>
      </w:r>
      <w:r>
        <w:t xml:space="preserve"> Dakota. </w:t>
      </w:r>
      <w:r>
        <w:rPr>
          <w:b/>
        </w:rPr>
        <w:t>Water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rains</w:t>
      </w:r>
      <w:r>
        <w:t xml:space="preserve"> </w:t>
      </w:r>
      <w:r>
        <w:rPr>
          <w:b/>
        </w:rPr>
        <w:t>and</w:t>
      </w:r>
      <w:r>
        <w:t xml:space="preserve"> melting </w:t>
      </w:r>
      <w:r>
        <w:rPr>
          <w:b/>
        </w:rPr>
        <w:t>snows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accumulating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Ogallala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30,000 </w:t>
      </w:r>
      <w:r>
        <w:rPr>
          <w:b/>
        </w:rPr>
        <w:t>years</w:t>
      </w:r>
      <w:r>
        <w:t xml:space="preserve">. Estimates indicate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aquifer </w:t>
      </w:r>
      <w:r>
        <w:rPr>
          <w:b/>
        </w:rPr>
        <w:t>contains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fill</w:t>
      </w:r>
      <w:r>
        <w:t xml:space="preserve"> </w:t>
      </w:r>
      <w:r>
        <w:rPr>
          <w:b/>
        </w:rPr>
        <w:t>Lake</w:t>
      </w:r>
      <w:r>
        <w:t xml:space="preserve"> Huron, </w:t>
      </w:r>
      <w:r>
        <w:rPr>
          <w:b/>
        </w:rPr>
        <w:t>but</w:t>
      </w:r>
      <w:r>
        <w:t xml:space="preserve"> </w:t>
      </w:r>
      <w:r>
        <w:rPr>
          <w:b/>
        </w:rPr>
        <w:t>unfortunately</w:t>
      </w:r>
      <w:r>
        <w:t xml:space="preserve">,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semiarid climatic </w:t>
      </w:r>
      <w:r>
        <w:rPr>
          <w:b/>
        </w:rPr>
        <w:t>conditions</w:t>
      </w:r>
      <w:r>
        <w:t xml:space="preserve"> </w:t>
      </w:r>
      <w:r>
        <w:rPr>
          <w:b/>
        </w:rPr>
        <w:t>that</w:t>
      </w:r>
      <w:r>
        <w:t xml:space="preserve"> presently </w:t>
      </w:r>
      <w:r>
        <w:rPr>
          <w:b/>
        </w:rPr>
        <w:t>exist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region,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aquifer </w:t>
      </w:r>
      <w:r>
        <w:rPr>
          <w:b/>
        </w:rPr>
        <w:t>are</w:t>
      </w:r>
      <w:r/>
      <w:r>
        <w:rPr>
          <w:b/>
        </w:rPr>
      </w:r>
      <w:r>
        <w:t xml:space="preserve"> minimal, </w:t>
      </w:r>
      <w:r>
        <w:rPr>
          <w:b/>
        </w:rPr>
        <w:t>amounting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centimeter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wells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drilled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Ogallala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drought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1930’s. </w:t>
      </w:r>
      <w:r>
        <w:rPr>
          <w:b/>
        </w:rPr>
        <w:t>The</w:t>
      </w:r>
      <w:r>
        <w:t xml:space="preserve"> ensuing </w:t>
      </w:r>
      <w:r>
        <w:rPr>
          <w:b/>
        </w:rPr>
        <w:t>rapid</w:t>
      </w:r>
      <w:r>
        <w:t xml:space="preserve"> expansion </w:t>
      </w:r>
      <w:r>
        <w:rPr>
          <w:b/>
        </w:rPr>
        <w:t>of</w:t>
      </w:r>
      <w:r>
        <w:t xml:space="preserve"> </w:t>
      </w:r>
      <w:r>
        <w:rPr>
          <w:b/>
        </w:rPr>
        <w:t>irrigation</w:t>
      </w:r>
      <w:r>
        <w:t xml:space="preserve"> </w:t>
      </w:r>
      <w:r>
        <w:rPr>
          <w:b/>
        </w:rPr>
        <w:t>agriculture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1950’s onward, </w:t>
      </w:r>
      <w:r>
        <w:rPr>
          <w:b/>
        </w:rPr>
        <w:t>transformed</w:t>
      </w:r>
      <w:r>
        <w:t xml:space="preserve"> </w:t>
      </w:r>
      <w:r>
        <w:rPr>
          <w:b/>
        </w:rPr>
        <w:t>the</w:t>
      </w:r>
      <w:r>
        <w:t xml:space="preserve"> economy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region.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100,000 </w:t>
      </w:r>
      <w:r>
        <w:rPr>
          <w:b/>
        </w:rPr>
        <w:t>wells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tap</w:t>
      </w:r>
      <w:r>
        <w:t xml:space="preserve"> </w:t>
      </w:r>
      <w:r>
        <w:rPr>
          <w:b/>
        </w:rPr>
        <w:t>the</w:t>
      </w:r>
      <w:r>
        <w:t xml:space="preserve"> Ogallala. </w:t>
      </w:r>
      <w:r>
        <w:rPr>
          <w:b/>
        </w:rPr>
        <w:t>Modern</w:t>
      </w:r>
      <w:r>
        <w:t xml:space="preserve"> </w:t>
      </w:r>
      <w:r>
        <w:rPr>
          <w:b/>
        </w:rPr>
        <w:t>irrigation</w:t>
      </w:r>
      <w:r>
        <w:t xml:space="preserve"> devices, </w:t>
      </w:r>
      <w:r>
        <w:rPr>
          <w:b/>
        </w:rPr>
        <w:t>each</w:t>
      </w:r>
      <w:r>
        <w:t xml:space="preserve"> capable </w:t>
      </w:r>
      <w:r>
        <w:rPr>
          <w:b/>
        </w:rPr>
        <w:t>of</w:t>
      </w:r>
      <w:r>
        <w:t xml:space="preserve"> </w:t>
      </w:r>
      <w:r>
        <w:rPr>
          <w:b/>
        </w:rPr>
        <w:t>spraying</w:t>
      </w:r>
      <w:r>
        <w:t xml:space="preserve"> 4.5 </w:t>
      </w:r>
      <w:r>
        <w:rPr>
          <w:b/>
        </w:rPr>
        <w:t>million</w:t>
      </w:r>
      <w:r>
        <w:t xml:space="preserve"> liters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day</w:t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landscape dominated </w:t>
      </w:r>
      <w:r>
        <w:rPr>
          <w:b/>
        </w:rPr>
        <w:t>by</w:t>
      </w:r>
      <w:r>
        <w:t xml:space="preserve"> geometric </w:t>
      </w:r>
      <w:r>
        <w:rPr>
          <w:b/>
        </w:rPr>
        <w:t>patterns</w:t>
      </w:r>
      <w:r>
        <w:t xml:space="preserve"> </w:t>
      </w:r>
      <w:r>
        <w:rPr>
          <w:b/>
        </w:rPr>
        <w:t>of</w:t>
      </w:r>
      <w:r>
        <w:t xml:space="preserve"> circular </w:t>
      </w:r>
      <w:r>
        <w:rPr>
          <w:b/>
        </w:rPr>
        <w:t>green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crops</w:t>
      </w:r>
      <w:r>
        <w:t xml:space="preserve">. Ogallala </w:t>
      </w:r>
      <w:r>
        <w:rPr>
          <w:b/>
        </w:rPr>
        <w:t>water</w:t>
      </w:r>
      <w:r>
        <w:t xml:space="preserve"> </w:t>
      </w:r>
      <w:r>
        <w:rPr>
          <w:b/>
        </w:rPr>
        <w:t>has</w:t>
      </w:r>
      <w:r>
        <w:t xml:space="preserve"> enabled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Plains</w:t>
      </w:r>
      <w:r>
        <w:t xml:space="preserve"> region </w:t>
      </w:r>
      <w:r>
        <w:rPr>
          <w:b/>
        </w:rPr>
        <w:t>to</w:t>
      </w:r>
      <w:r>
        <w:t xml:space="preserve"> </w:t>
      </w:r>
      <w:r>
        <w:rPr>
          <w:b/>
        </w:rPr>
        <w:t>supply</w:t>
      </w:r>
      <w:r>
        <w:t xml:space="preserve"> significant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cotton</w:t>
      </w:r>
      <w:r>
        <w:t xml:space="preserve">, sorghum, </w:t>
      </w:r>
      <w:r>
        <w:rPr>
          <w:b/>
        </w:rPr>
        <w:t>wheat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corn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40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grain</w:t>
      </w:r>
      <w:r>
        <w:t>-</w:t>
      </w:r>
      <w:r>
        <w:rPr>
          <w:b/>
        </w:rPr>
        <w:t>fed</w:t>
      </w:r>
      <w:r>
        <w:t xml:space="preserve"> </w:t>
      </w:r>
      <w:r>
        <w:rPr>
          <w:b/>
        </w:rPr>
        <w:t>beef</w:t>
      </w:r>
      <w:r>
        <w:t xml:space="preserve"> </w:t>
      </w:r>
      <w:r>
        <w:rPr>
          <w:b/>
        </w:rPr>
        <w:t>cattle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fattened </w:t>
      </w:r>
      <w:r>
        <w:rPr>
          <w:b/>
        </w:rPr>
        <w:t>here</w:t>
      </w:r>
      <w:r>
        <w:t>.</w:t>
      </w:r>
    </w:p>
    <w:p>
      <w:r/>
      <w:r>
        <w:rPr>
          <w:b/>
        </w:rPr>
        <w:t>This</w:t>
      </w:r>
      <w:r>
        <w:t xml:space="preserve"> unprecedented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finite groundwater resource </w:t>
      </w:r>
      <w:r>
        <w:rPr>
          <w:b/>
        </w:rPr>
        <w:t>with</w:t>
      </w:r>
      <w:r>
        <w:t xml:space="preserve"> an </w:t>
      </w:r>
      <w:r>
        <w:rPr>
          <w:b/>
        </w:rPr>
        <w:t>almost</w:t>
      </w:r>
      <w:r>
        <w:t xml:space="preserve"> negligible </w:t>
      </w:r>
      <w:r>
        <w:rPr>
          <w:b/>
        </w:rPr>
        <w:t>natural</w:t>
      </w:r>
      <w:r>
        <w:t xml:space="preserve"> recharge </w:t>
      </w:r>
      <w:r>
        <w:rPr>
          <w:b/>
        </w:rPr>
        <w:t>rate</w:t>
      </w:r>
      <w:r>
        <w:t>—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virtually </w:t>
      </w:r>
      <w:r>
        <w:rPr>
          <w:b/>
        </w:rPr>
        <w:t>no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water</w:t>
      </w:r>
      <w:r>
        <w:t xml:space="preserve"> source </w:t>
      </w:r>
      <w:r>
        <w:rPr>
          <w:b/>
        </w:rPr>
        <w:t>to</w:t>
      </w:r>
      <w:r>
        <w:t xml:space="preserve"> replenish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supply</w:t>
      </w:r>
      <w:r>
        <w:t>—</w:t>
      </w:r>
      <w:r>
        <w:rPr>
          <w:b/>
        </w:rPr>
        <w:t>has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region </w:t>
      </w:r>
      <w:r>
        <w:rPr>
          <w:b/>
        </w:rPr>
        <w:t>to</w:t>
      </w:r>
      <w:r>
        <w:t xml:space="preserve"> </w:t>
      </w:r>
      <w:r>
        <w:rPr>
          <w:b/>
        </w:rPr>
        <w:t>fall</w:t>
      </w:r>
      <w:r>
        <w:t xml:space="preserve"> drastically.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1930’s, </w:t>
      </w:r>
      <w:r>
        <w:rPr>
          <w:b/>
        </w:rPr>
        <w:t>wells</w:t>
      </w:r>
      <w:r>
        <w:t xml:space="preserve"> encountered plentiful </w:t>
      </w:r>
      <w:r>
        <w:rPr>
          <w:b/>
        </w:rPr>
        <w:t>water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15 meters; currently, </w:t>
      </w:r>
      <w:r>
        <w:rPr>
          <w:b/>
        </w:rPr>
        <w:t>they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dug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depths</w:t>
      </w:r>
      <w:r>
        <w:t xml:space="preserve"> </w:t>
      </w:r>
      <w:r>
        <w:rPr>
          <w:b/>
        </w:rPr>
        <w:t>of</w:t>
      </w:r>
      <w:r>
        <w:t xml:space="preserve"> 45 </w:t>
      </w:r>
      <w:r>
        <w:rPr>
          <w:b/>
        </w:rPr>
        <w:t>to</w:t>
      </w:r>
      <w:r>
        <w:t xml:space="preserve"> 60 meters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places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declining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meter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, necessitating </w:t>
      </w:r>
      <w:r>
        <w:rPr>
          <w:b/>
        </w:rPr>
        <w:t>the</w:t>
      </w:r>
      <w:r>
        <w:t xml:space="preserve"> periodic deepening </w:t>
      </w:r>
      <w:r>
        <w:rPr>
          <w:b/>
        </w:rPr>
        <w:t>of</w:t>
      </w:r>
      <w:r>
        <w:t xml:space="preserve"> </w:t>
      </w:r>
      <w:r>
        <w:rPr>
          <w:b/>
        </w:rPr>
        <w:t>wells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ever</w:t>
      </w:r>
      <w:r>
        <w:t>-</w:t>
      </w:r>
      <w:r>
        <w:rPr>
          <w:b/>
        </w:rPr>
        <w:t>more</w:t>
      </w:r>
      <w:r>
        <w:t>-</w:t>
      </w:r>
      <w:r>
        <w:rPr>
          <w:b/>
        </w:rPr>
        <w:t>powerful</w:t>
      </w:r>
      <w:r>
        <w:t xml:space="preserve"> </w:t>
      </w:r>
      <w:r>
        <w:rPr>
          <w:b/>
        </w:rPr>
        <w:t>pumps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estimated </w:t>
      </w:r>
      <w:r>
        <w:rPr>
          <w:b/>
        </w:rPr>
        <w:t>that</w:t>
      </w:r>
      <w:r>
        <w:t xml:space="preserve"> </w:t>
      </w:r>
      <w:r>
        <w:rPr>
          <w:b/>
        </w:rPr>
        <w:t>at</w:t>
      </w:r>
      <w:r>
        <w:t xml:space="preserve"> current withdrawal </w:t>
      </w:r>
      <w:r>
        <w:rPr>
          <w:b/>
        </w:rPr>
        <w:t>rates</w:t>
      </w:r>
      <w:r>
        <w:t xml:space="preserve">,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aquifer </w:t>
      </w:r>
      <w:r>
        <w:rPr>
          <w:b/>
        </w:rPr>
        <w:t>will</w:t>
      </w:r>
      <w:r>
        <w:t xml:space="preserve"> </w:t>
      </w:r>
      <w:r>
        <w:rPr>
          <w:b/>
        </w:rPr>
        <w:t>run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within</w:t>
      </w:r>
      <w:r>
        <w:t xml:space="preserve"> 40 </w:t>
      </w:r>
      <w:r>
        <w:rPr>
          <w:b/>
        </w:rPr>
        <w:t>years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situation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most</w:t>
      </w:r>
      <w:r>
        <w:t xml:space="preserve"> critical </w:t>
      </w:r>
      <w:r>
        <w:rPr>
          <w:b/>
        </w:rPr>
        <w:t>in</w:t>
      </w:r>
      <w:r>
        <w:t xml:space="preserve"> Texas,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is</w:t>
      </w:r>
      <w:r>
        <w:t xml:space="preserve"> driest, </w:t>
      </w:r>
      <w:r>
        <w:rPr>
          <w:b/>
        </w:rPr>
        <w:t>the</w:t>
      </w:r>
      <w:r>
        <w:t xml:space="preserve"> greatest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pumped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aquifer </w:t>
      </w:r>
      <w:r>
        <w:rPr>
          <w:b/>
        </w:rPr>
        <w:t>contains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projected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remaining</w:t>
      </w:r>
      <w:r>
        <w:t xml:space="preserve"> Ogallala </w:t>
      </w:r>
      <w:r>
        <w:rPr>
          <w:b/>
        </w:rPr>
        <w:t>water</w:t>
      </w:r>
      <w:r>
        <w:t xml:space="preserve"> </w:t>
      </w:r>
      <w:r>
        <w:rPr>
          <w:b/>
        </w:rPr>
        <w:t>will</w:t>
      </w:r>
      <w:r>
        <w:t xml:space="preserve">,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 2030, </w:t>
      </w:r>
      <w:r>
        <w:rPr>
          <w:b/>
        </w:rPr>
        <w:t>support</w:t>
      </w:r>
      <w:r>
        <w:t xml:space="preserve"> </w:t>
      </w:r>
      <w:r>
        <w:rPr>
          <w:b/>
        </w:rPr>
        <w:t>only</w:t>
      </w:r>
      <w:r>
        <w:t xml:space="preserve"> 35 </w:t>
      </w:r>
      <w:r>
        <w:rPr>
          <w:b/>
        </w:rPr>
        <w:t>to</w:t>
      </w:r>
      <w:r>
        <w:t xml:space="preserve"> 40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irrigated</w:t>
      </w:r>
      <w:r>
        <w:t xml:space="preserve"> acreage </w:t>
      </w:r>
      <w:r>
        <w:rPr>
          <w:b/>
        </w:rPr>
        <w:t>in</w:t>
      </w:r>
      <w:r>
        <w:t xml:space="preserve"> Texas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in</w:t>
      </w:r>
      <w:r>
        <w:t xml:space="preserve"> 1980.</w:t>
      </w:r>
    </w:p>
    <w:p>
      <w:r/>
      <w:r>
        <w:rPr>
          <w:b/>
        </w:rPr>
        <w:t>The</w:t>
      </w:r>
      <w:r>
        <w:t xml:space="preserve"> reaction </w:t>
      </w:r>
      <w:r>
        <w:rPr>
          <w:b/>
        </w:rPr>
        <w:t>of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inevitable depletion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Ogallala varies. </w:t>
      </w:r>
      <w:r>
        <w:rPr>
          <w:b/>
        </w:rPr>
        <w:t>Many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attempting</w:t>
      </w:r>
      <w:r>
        <w:t xml:space="preserve"> </w:t>
      </w:r>
      <w:r>
        <w:rPr>
          <w:b/>
        </w:rPr>
        <w:t>to</w:t>
      </w:r>
      <w:r>
        <w:t xml:space="preserve"> conserve </w:t>
      </w:r>
      <w:r>
        <w:rPr>
          <w:b/>
        </w:rPr>
        <w:t>water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irrigating</w:t>
      </w:r>
      <w:r>
        <w:t xml:space="preserve"> </w:t>
      </w:r>
      <w:r>
        <w:rPr>
          <w:b/>
        </w:rPr>
        <w:t>less</w:t>
      </w:r>
      <w:r>
        <w:t xml:space="preserve"> frequently </w:t>
      </w:r>
      <w:r>
        <w:rPr>
          <w:b/>
        </w:rPr>
        <w:t>or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switching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require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Others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adopted</w:t>
      </w:r>
      <w:r>
        <w:t xml:space="preserve"> </w:t>
      </w:r>
      <w:r>
        <w:rPr>
          <w:b/>
        </w:rPr>
        <w:t>the</w:t>
      </w:r>
      <w:r>
        <w:t xml:space="preserve"> philosophy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economically profitable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concentrate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value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cotton</w:t>
      </w:r>
      <w:r>
        <w:t xml:space="preserve">. </w:t>
      </w:r>
      <w:r>
        <w:rPr>
          <w:b/>
        </w:rPr>
        <w:t>The</w:t>
      </w:r>
      <w:r>
        <w:t xml:space="preserve"> incentive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wish</w:t>
      </w:r>
      <w:r>
        <w:t xml:space="preserve"> </w:t>
      </w:r>
      <w:r>
        <w:rPr>
          <w:b/>
        </w:rPr>
        <w:t>to</w:t>
      </w:r>
      <w:r>
        <w:t xml:space="preserve"> conserve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neighbors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profiting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region’s </w:t>
      </w:r>
      <w:r>
        <w:rPr>
          <w:b/>
        </w:rPr>
        <w:t>water</w:t>
      </w:r>
      <w:r>
        <w:t xml:space="preserve"> </w:t>
      </w:r>
      <w:r>
        <w:rPr>
          <w:b/>
        </w:rPr>
        <w:t>supplies</w:t>
      </w:r>
      <w:r>
        <w:t xml:space="preserve">. 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upcoming </w:t>
      </w:r>
      <w:r>
        <w:rPr>
          <w:b/>
        </w:rPr>
        <w:t>water</w:t>
      </w:r>
      <w:r>
        <w:t xml:space="preserve"> </w:t>
      </w:r>
      <w:r>
        <w:rPr>
          <w:b/>
        </w:rPr>
        <w:t>supply</w:t>
      </w:r>
      <w:r>
        <w:t xml:space="preserve"> crisis,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grandiose schemes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transport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canal</w:t>
      </w:r>
      <w:r>
        <w:t xml:space="preserve"> </w:t>
      </w:r>
      <w:r>
        <w:rPr>
          <w:b/>
        </w:rPr>
        <w:t>or</w:t>
      </w:r>
      <w:r>
        <w:t xml:space="preserve"> pipeline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Mississippi, </w:t>
      </w:r>
      <w:r>
        <w:rPr>
          <w:b/>
        </w:rPr>
        <w:t>the</w:t>
      </w:r>
      <w:r>
        <w:t xml:space="preserve"> Missouri,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Arkansas </w:t>
      </w:r>
      <w:r>
        <w:rPr>
          <w:b/>
        </w:rPr>
        <w:t>rivers</w:t>
      </w:r>
      <w:r>
        <w:t xml:space="preserve">. </w:t>
      </w:r>
      <w:r>
        <w:rPr>
          <w:b/>
        </w:rPr>
        <w:t>Unfortunately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obtained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schemes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pumping</w:t>
      </w:r>
      <w:r>
        <w:t xml:space="preserve"> </w:t>
      </w:r>
      <w:r>
        <w:rPr>
          <w:b/>
        </w:rPr>
        <w:t>costs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tenfold, </w:t>
      </w:r>
      <w:r>
        <w:rPr>
          <w:b/>
        </w:rPr>
        <w:t>making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irrigated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products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region uncompetitive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markets</w:t>
      </w:r>
      <w:r>
        <w:t xml:space="preserve">. Somewhat </w:t>
      </w:r>
      <w:r>
        <w:rPr>
          <w:b/>
        </w:rPr>
        <w:t>more</w:t>
      </w:r>
      <w:r>
        <w:t xml:space="preserve"> </w:t>
      </w:r>
      <w:r>
        <w:rPr>
          <w:b/>
        </w:rPr>
        <w:t>promising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for</w:t>
      </w:r>
      <w:r>
        <w:t xml:space="preserve"> releasing capillary </w:t>
      </w:r>
      <w:r>
        <w:rPr>
          <w:b/>
        </w:rPr>
        <w:t>water</w:t>
      </w:r>
      <w:r>
        <w:t xml:space="preserve"> (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)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by</w:t>
      </w:r>
      <w:r>
        <w:t xml:space="preserve"> injecting compressed </w:t>
      </w:r>
      <w:r>
        <w:rPr>
          <w:b/>
        </w:rPr>
        <w:t>air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proves</w:t>
      </w:r>
      <w:r>
        <w:t xml:space="preserve"> </w:t>
      </w:r>
      <w:r>
        <w:rPr>
          <w:b/>
        </w:rPr>
        <w:t>successful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almost</w:t>
      </w:r>
      <w:r>
        <w:t xml:space="preserve"> triple </w:t>
      </w:r>
      <w:r>
        <w:rPr>
          <w:b/>
        </w:rPr>
        <w:t>water</w:t>
      </w:r>
      <w:r>
        <w:t xml:space="preserve"> </w:t>
      </w:r>
      <w:r>
        <w:rPr>
          <w:b/>
        </w:rPr>
        <w:t>costs</w:t>
      </w:r>
      <w:r>
        <w:t xml:space="preserve">. Genetic </w:t>
      </w:r>
      <w:r>
        <w:rPr>
          <w:b/>
        </w:rPr>
        <w:t>engineering</w:t>
      </w:r>
      <w:r>
        <w:t xml:space="preserve"> </w:t>
      </w:r>
      <w:r>
        <w:rPr>
          <w:b/>
        </w:rPr>
        <w:t>also</w:t>
      </w:r>
      <w:r>
        <w:t xml:space="preserve"> may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partial solution, </w:t>
      </w:r>
      <w:r>
        <w:rPr>
          <w:b/>
        </w:rPr>
        <w:t>as</w:t>
      </w:r>
      <w:r>
        <w:t xml:space="preserve"> </w:t>
      </w:r>
      <w:r>
        <w:rPr>
          <w:b/>
        </w:rPr>
        <w:t>new</w:t>
      </w:r>
      <w:r>
        <w:t xml:space="preserve"> strains </w:t>
      </w:r>
      <w:r>
        <w:rPr>
          <w:b/>
        </w:rPr>
        <w:t>of</w:t>
      </w:r>
      <w:r>
        <w:t xml:space="preserve"> drought-resistant </w:t>
      </w:r>
      <w:r>
        <w:rPr>
          <w:b/>
        </w:rPr>
        <w:t>crops</w:t>
      </w:r>
      <w:r>
        <w:t xml:space="preserve"> </w:t>
      </w:r>
      <w:r>
        <w:rPr>
          <w:b/>
        </w:rPr>
        <w:t>continue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developed</w:t>
      </w:r>
      <w:r>
        <w:t xml:space="preserve">. </w:t>
      </w:r>
      <w:r>
        <w:rPr>
          <w:b/>
        </w:rPr>
        <w:t>Whatever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final</w:t>
      </w:r>
      <w:r>
        <w:t xml:space="preserve"> </w:t>
      </w:r>
      <w:r>
        <w:rPr>
          <w:b/>
        </w:rPr>
        <w:t>answer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crisis may </w:t>
      </w:r>
      <w:r>
        <w:rPr>
          <w:b/>
        </w:rPr>
        <w:t>be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evident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Plains</w:t>
      </w:r>
      <w:r>
        <w:t xml:space="preserve">, </w:t>
      </w:r>
      <w:r>
        <w:rPr>
          <w:b/>
        </w:rPr>
        <w:t>irrigation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abundant</w:t>
      </w:r>
      <w:r>
        <w:t xml:space="preserve">, inexpensive resource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boom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mid-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>.</w:t>
      </w:r>
    </w:p>
    <w:p>
      <w:r>
        <w:t>count: 207</w:t>
      </w:r>
    </w:p>
    <w:p>
      <w:r>
        <w:br w:type="page"/>
      </w:r>
    </w:p>
    <w:p>
      <w:pPr>
        <w:pStyle w:val="Heading1"/>
      </w:pPr>
      <w:r>
        <w:t>Official 33-Passage 02 Extinction Episodes of the Past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Cambrian </w:t>
      </w:r>
      <w:r>
        <w:rPr>
          <w:b/>
        </w:rPr>
        <w:t>period</w:t>
      </w:r>
      <w:r>
        <w:t xml:space="preserve">,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about</w:t>
      </w:r>
      <w:r>
        <w:t xml:space="preserve"> 600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proliferation </w:t>
      </w:r>
      <w:r>
        <w:rPr>
          <w:b/>
        </w:rPr>
        <w:t>of</w:t>
      </w:r>
      <w:r>
        <w:t xml:space="preserve"> macroscopic species </w:t>
      </w:r>
      <w:r>
        <w:rPr>
          <w:b/>
        </w:rPr>
        <w:t>occurred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fossil </w:t>
      </w:r>
      <w:r>
        <w:rPr>
          <w:b/>
        </w:rPr>
        <w:t>record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allows</w:t>
      </w:r>
      <w:r>
        <w:t xml:space="preserve"> us </w:t>
      </w:r>
      <w:r>
        <w:rPr>
          <w:b/>
        </w:rPr>
        <w:t>to</w:t>
      </w:r>
      <w:r>
        <w:t xml:space="preserve"> </w:t>
      </w:r>
      <w:r>
        <w:rPr>
          <w:b/>
        </w:rPr>
        <w:t>track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of</w:t>
      </w:r>
      <w:r>
        <w:t xml:space="preserve"> biodiversity.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Cambrian </w:t>
      </w:r>
      <w:r>
        <w:rPr>
          <w:b/>
        </w:rPr>
        <w:t>period</w:t>
      </w:r>
      <w:r>
        <w:t xml:space="preserve">, biodiversity </w:t>
      </w:r>
      <w:r>
        <w:rPr>
          <w:b/>
        </w:rPr>
        <w:t>has</w:t>
      </w:r>
      <w:r>
        <w:t xml:space="preserve"> generally </w:t>
      </w:r>
      <w:r>
        <w:rPr>
          <w:b/>
        </w:rPr>
        <w:t>risen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some</w:t>
      </w:r>
      <w:r>
        <w:t xml:space="preserve"> notable exceptions. Biodiversity collapsed dramatically </w:t>
      </w:r>
      <w:r>
        <w:rPr>
          <w:b/>
        </w:rPr>
        <w:t>during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mass</w:t>
      </w:r>
      <w:r>
        <w:t xml:space="preserve"> extinctions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globe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mass</w:t>
      </w:r>
      <w:r>
        <w:t xml:space="preserve"> extinctions </w:t>
      </w:r>
      <w:r>
        <w:rPr>
          <w:b/>
        </w:rPr>
        <w:t>receive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attention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spectrum </w:t>
      </w:r>
      <w:r>
        <w:rPr>
          <w:b/>
        </w:rPr>
        <w:t>of</w:t>
      </w:r>
      <w:r>
        <w:t xml:space="preserve"> extinction </w:t>
      </w:r>
      <w:r>
        <w:rPr>
          <w:b/>
        </w:rPr>
        <w:t>events</w:t>
      </w:r>
      <w:r>
        <w:t xml:space="preserve">. Collectively, </w:t>
      </w:r>
      <w:r>
        <w:rPr>
          <w:b/>
        </w:rPr>
        <w:t>more</w:t>
      </w:r>
      <w:r>
        <w:t xml:space="preserve"> species </w:t>
      </w:r>
      <w:r>
        <w:rPr>
          <w:b/>
        </w:rPr>
        <w:t>went</w:t>
      </w:r>
      <w:r>
        <w:t xml:space="preserve"> extinct </w:t>
      </w:r>
      <w:r>
        <w:rPr>
          <w:b/>
        </w:rPr>
        <w:t>during</w:t>
      </w:r>
      <w:r>
        <w:t xml:space="preserve"> smaller </w:t>
      </w:r>
      <w:r>
        <w:rPr>
          <w:b/>
        </w:rPr>
        <w:t>events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less</w:t>
      </w:r>
      <w:r>
        <w:t xml:space="preserve"> dramatic </w:t>
      </w:r>
      <w:r>
        <w:rPr>
          <w:b/>
        </w:rPr>
        <w:t>but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frequent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major</w:t>
      </w:r>
      <w:r>
        <w:t xml:space="preserve"> extinction </w:t>
      </w:r>
      <w:r>
        <w:rPr>
          <w:b/>
        </w:rPr>
        <w:t>events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saw</w:t>
      </w:r>
      <w:r>
        <w:t xml:space="preserve"> </w:t>
      </w:r>
      <w:r>
        <w:rPr>
          <w:b/>
        </w:rPr>
        <w:t>the</w:t>
      </w:r>
      <w:r>
        <w:t xml:space="preserve"> demise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dinosaurs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Cretaceous-Tertiary extinction.</w:t>
      </w:r>
    </w:p>
    <w:p>
      <w:r/>
      <w:r>
        <w:rPr>
          <w:b/>
        </w:rPr>
        <w:t>Starting</w:t>
      </w:r>
      <w:r>
        <w:t xml:space="preserve"> </w:t>
      </w:r>
      <w:r>
        <w:rPr>
          <w:b/>
        </w:rPr>
        <w:t>about</w:t>
      </w:r>
      <w:r>
        <w:t xml:space="preserve"> 280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reptiles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dominant </w:t>
      </w:r>
      <w:r>
        <w:rPr>
          <w:b/>
        </w:rPr>
        <w:t>large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in</w:t>
      </w:r>
      <w:r>
        <w:t xml:space="preserve"> terrestrial </w:t>
      </w:r>
      <w:r>
        <w:rPr>
          <w:b/>
        </w:rPr>
        <w:t>environments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popular</w:t>
      </w:r>
      <w:r>
        <w:t xml:space="preserve"> </w:t>
      </w:r>
      <w:r>
        <w:rPr>
          <w:b/>
        </w:rPr>
        <w:t>language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era “</w:t>
      </w:r>
      <w:r>
        <w:rPr>
          <w:b/>
        </w:rPr>
        <w:t>when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ruled</w:t>
      </w:r>
      <w:r>
        <w:t xml:space="preserve"> </w:t>
      </w:r>
      <w:r>
        <w:rPr>
          <w:b/>
        </w:rPr>
        <w:t>Earth</w:t>
      </w:r>
      <w:r>
        <w:t xml:space="preserve">,”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reptile species occupying </w:t>
      </w:r>
      <w:r>
        <w:rPr>
          <w:b/>
        </w:rPr>
        <w:t>many</w:t>
      </w:r>
      <w:r>
        <w:t xml:space="preserve"> ecological niches. </w:t>
      </w:r>
      <w:r>
        <w:rPr>
          <w:b/>
        </w:rPr>
        <w:t>However</w:t>
      </w:r>
      <w:r>
        <w:t xml:space="preserve">, </w:t>
      </w:r>
      <w:r>
        <w:rPr>
          <w:b/>
        </w:rPr>
        <w:t>no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or</w:t>
      </w:r>
      <w:r>
        <w:t xml:space="preserve"> species </w:t>
      </w:r>
      <w:r>
        <w:rPr>
          <w:b/>
        </w:rPr>
        <w:t>can</w:t>
      </w:r>
      <w:r>
        <w:t xml:space="preserve"> maintain </w:t>
      </w:r>
      <w:r>
        <w:rPr>
          <w:b/>
        </w:rPr>
        <w:t>its</w:t>
      </w:r>
      <w:r/>
      <w:r>
        <w:rPr>
          <w:b/>
        </w:rPr>
      </w:r>
      <w:r>
        <w:t xml:space="preserve"> dominance indefinitely, </w:t>
      </w:r>
      <w:r>
        <w:rPr>
          <w:b/>
        </w:rPr>
        <w:t>and</w:t>
      </w:r>
      <w:r>
        <w:t xml:space="preserve"> </w:t>
      </w:r>
      <w:r>
        <w:rPr>
          <w:b/>
        </w:rPr>
        <w:t>when</w:t>
      </w:r>
      <w:r>
        <w:t xml:space="preserve">, after </w:t>
      </w:r>
      <w:r>
        <w:rPr>
          <w:b/>
        </w:rPr>
        <w:t>over</w:t>
      </w:r>
      <w:r>
        <w:t xml:space="preserve"> 200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dramatic </w:t>
      </w:r>
      <w:r>
        <w:rPr>
          <w:b/>
        </w:rPr>
        <w:t>end</w:t>
      </w:r>
      <w:r>
        <w:t xml:space="preserve"> </w:t>
      </w:r>
      <w:r>
        <w:rPr>
          <w:b/>
        </w:rPr>
        <w:t>about</w:t>
      </w:r>
      <w:r>
        <w:t xml:space="preserve">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mammals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flourish, evolving </w:t>
      </w:r>
      <w:r>
        <w:rPr>
          <w:b/>
        </w:rPr>
        <w:t>from</w:t>
      </w:r>
      <w:r>
        <w:t xml:space="preserve"> relatively </w:t>
      </w:r>
      <w:r>
        <w:rPr>
          <w:b/>
        </w:rPr>
        <w:t>few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 terrestrial </w:t>
      </w:r>
      <w:r>
        <w:rPr>
          <w:b/>
        </w:rPr>
        <w:t>animals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myriad </w:t>
      </w:r>
      <w:r>
        <w:rPr>
          <w:b/>
        </w:rPr>
        <w:t>of</w:t>
      </w:r>
      <w:r>
        <w:t xml:space="preserve"> </w:t>
      </w:r>
      <w:r>
        <w:rPr>
          <w:b/>
        </w:rPr>
        <w:t>diverse</w:t>
      </w:r>
      <w:r>
        <w:t xml:space="preserve"> species, </w:t>
      </w:r>
      <w:r>
        <w:rPr>
          <w:b/>
        </w:rPr>
        <w:t>including</w:t>
      </w:r>
      <w:r>
        <w:t xml:space="preserve"> </w:t>
      </w:r>
      <w:r>
        <w:rPr>
          <w:b/>
        </w:rPr>
        <w:t>bats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whales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today</w:t>
      </w:r>
      <w:r>
        <w:t xml:space="preserve">. Paleontologists label </w:t>
      </w:r>
      <w:r>
        <w:rPr>
          <w:b/>
        </w:rPr>
        <w:t>this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history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Cretaceous </w:t>
      </w:r>
      <w:r>
        <w:rPr>
          <w:b/>
        </w:rPr>
        <w:t>period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Tertiary </w:t>
      </w:r>
      <w:r>
        <w:rPr>
          <w:b/>
        </w:rPr>
        <w:t>period</w:t>
      </w:r>
      <w:r>
        <w:t xml:space="preserve">, </w:t>
      </w:r>
      <w:r>
        <w:rPr>
          <w:b/>
        </w:rPr>
        <w:t>often</w:t>
      </w:r>
      <w:r>
        <w:t xml:space="preserve"> abbreviated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K-T </w:t>
      </w:r>
      <w:r>
        <w:rPr>
          <w:b/>
        </w:rPr>
        <w:t>boundary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organisms. Overall, </w:t>
      </w:r>
      <w:r>
        <w:rPr>
          <w:b/>
        </w:rPr>
        <w:t>about</w:t>
      </w:r>
      <w:r>
        <w:t xml:space="preserve"> 38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families</w:t>
      </w:r>
      <w:r>
        <w:t xml:space="preserve"> </w:t>
      </w:r>
      <w:r>
        <w:rPr>
          <w:b/>
        </w:rPr>
        <w:t>of</w:t>
      </w:r>
      <w:r>
        <w:t xml:space="preserve"> marine </w:t>
      </w:r>
      <w:r>
        <w:rPr>
          <w:b/>
        </w:rPr>
        <w:t>animals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lost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percentages</w:t>
      </w:r>
      <w:r>
        <w:t xml:space="preserve"> </w:t>
      </w:r>
      <w:r>
        <w:rPr>
          <w:b/>
        </w:rPr>
        <w:t>much</w:t>
      </w:r>
      <w:r>
        <w:t xml:space="preserve"> higher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groups</w:t>
      </w:r>
      <w:r>
        <w:t xml:space="preserve">. Ammonoid mollusks </w:t>
      </w:r>
      <w:r>
        <w:rPr>
          <w:b/>
        </w:rPr>
        <w:t>went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diverse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extinct. An </w:t>
      </w:r>
      <w:r>
        <w:rPr>
          <w:b/>
        </w:rPr>
        <w:t>extremely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of</w:t>
      </w:r>
      <w:r>
        <w:t xml:space="preserve"> planktonic marine </w:t>
      </w:r>
      <w:r>
        <w:rPr>
          <w:b/>
        </w:rPr>
        <w:t>animals</w:t>
      </w:r>
      <w:r>
        <w:t xml:space="preserve"> </w:t>
      </w:r>
      <w:r>
        <w:rPr>
          <w:b/>
        </w:rPr>
        <w:t>called</w:t>
      </w:r>
      <w:r>
        <w:t xml:space="preserve"> foraminifera largely </w:t>
      </w:r>
      <w:r>
        <w:rPr>
          <w:b/>
        </w:rPr>
        <w:t>disappeared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they</w:t>
      </w:r>
      <w:r>
        <w:t xml:space="preserve"> rebounded </w:t>
      </w:r>
      <w:r>
        <w:rPr>
          <w:b/>
        </w:rPr>
        <w:t>later</w:t>
      </w:r>
      <w:r>
        <w:t xml:space="preserve">. </w:t>
      </w:r>
      <w:r>
        <w:rPr>
          <w:b/>
        </w:rPr>
        <w:t>Among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the</w:t>
      </w:r>
      <w:r>
        <w:t xml:space="preserve"> K-T </w:t>
      </w:r>
      <w:r>
        <w:rPr>
          <w:b/>
        </w:rPr>
        <w:t>boundary</w:t>
      </w:r>
      <w:r>
        <w:t xml:space="preserve"> </w:t>
      </w:r>
      <w:r>
        <w:rPr>
          <w:b/>
        </w:rPr>
        <w:t>saw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sharp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brief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abundance </w:t>
      </w:r>
      <w:r>
        <w:rPr>
          <w:b/>
        </w:rPr>
        <w:t>of</w:t>
      </w:r>
      <w:r>
        <w:t xml:space="preserve"> </w:t>
      </w:r>
      <w:r>
        <w:rPr>
          <w:b/>
        </w:rPr>
        <w:t>primitive</w:t>
      </w:r>
      <w:r>
        <w:t xml:space="preserve"> vascular </w:t>
      </w:r>
      <w:r>
        <w:rPr>
          <w:b/>
        </w:rPr>
        <w:t>plants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ferns, </w:t>
      </w:r>
      <w:r>
        <w:rPr>
          <w:b/>
        </w:rPr>
        <w:t>club</w:t>
      </w:r>
      <w:r>
        <w:t xml:space="preserve"> mosses, horsetails, </w:t>
      </w:r>
      <w:r>
        <w:rPr>
          <w:b/>
        </w:rPr>
        <w:t>and</w:t>
      </w:r>
      <w:r>
        <w:t xml:space="preserve"> conifers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gymnosperms.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flowering</w:t>
      </w:r>
      <w:r>
        <w:t xml:space="preserve"> </w:t>
      </w:r>
      <w:r>
        <w:rPr>
          <w:b/>
        </w:rPr>
        <w:t>plants</w:t>
      </w:r>
      <w:r>
        <w:t xml:space="preserve"> (angiosperms) </w:t>
      </w:r>
      <w:r>
        <w:rPr>
          <w:b/>
        </w:rPr>
        <w:t>was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</w:t>
      </w:r>
      <w:r>
        <w:t xml:space="preserve"> dramatically.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changes</w:t>
      </w:r>
      <w:r>
        <w:t xml:space="preserve">?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assumed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cooling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was</w:t>
      </w:r>
      <w:r>
        <w:t xml:space="preserve"> responsible, </w:t>
      </w:r>
      <w:r>
        <w:rPr>
          <w:b/>
        </w:rPr>
        <w:t>with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particularly vulnerable </w:t>
      </w:r>
      <w:r>
        <w:rPr>
          <w:b/>
        </w:rPr>
        <w:t>because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modern</w:t>
      </w:r>
      <w:r>
        <w:t xml:space="preserve"> reptiles,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ectothermic (dependent </w:t>
      </w:r>
      <w:r>
        <w:rPr>
          <w:b/>
        </w:rPr>
        <w:t>on</w:t>
      </w:r>
      <w:r>
        <w:t xml:space="preserve"> environmental </w:t>
      </w:r>
      <w:r>
        <w:rPr>
          <w:b/>
        </w:rPr>
        <w:t>heat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cold</w:t>
      </w:r>
      <w:r/>
      <w:r>
        <w:rPr>
          <w:b/>
        </w:rPr>
        <w:t>-blooded</w:t>
      </w:r>
      <w:r/>
      <w:r>
        <w:rPr>
          <w:b/>
        </w:rPr>
      </w:r>
      <w:r>
        <w:t xml:space="preserve">).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widely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some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dinosaurs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metabolic </w:t>
      </w:r>
      <w:r>
        <w:rPr>
          <w:b/>
        </w:rPr>
        <w:t>rate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endotherms (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maintain </w:t>
      </w:r>
      <w:r>
        <w:rPr>
          <w:b/>
        </w:rPr>
        <w:t>a</w:t>
      </w:r>
      <w:r/>
      <w:r>
        <w:rPr>
          <w:b/>
        </w:rPr>
      </w:r>
      <w:r>
        <w:t xml:space="preserve"> relatively </w:t>
      </w:r>
      <w:r>
        <w:rPr>
          <w:b/>
        </w:rPr>
        <w:t>consistent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by</w:t>
      </w:r>
      <w:r>
        <w:t xml:space="preserve"> generating </w:t>
      </w:r>
      <w:r>
        <w:rPr>
          <w:b/>
        </w:rPr>
        <w:t>heat</w:t>
      </w:r>
      <w:r>
        <w:t xml:space="preserve"> internally). Nevertheless, climatic </w:t>
      </w:r>
      <w:r>
        <w:rPr>
          <w:b/>
        </w:rPr>
        <w:t>explanations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K-T extinction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really</w:t>
      </w:r>
      <w:r>
        <w:t xml:space="preserve"> </w:t>
      </w:r>
      <w:r>
        <w:rPr>
          <w:b/>
        </w:rPr>
        <w:t>challenged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dinosaurs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endothermic, </w:t>
      </w:r>
      <w:r>
        <w:rPr>
          <w:b/>
        </w:rPr>
        <w:t>because</w:t>
      </w:r>
      <w:r>
        <w:t xml:space="preserve"> </w:t>
      </w:r>
      <w:r>
        <w:rPr>
          <w:b/>
        </w:rPr>
        <w:t>even</w:t>
      </w:r>
      <w:r>
        <w:t xml:space="preserve"> endotherms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>.</w:t>
      </w:r>
    </w:p>
    <w:p>
      <w:r/>
      <w:r>
        <w:rPr>
          <w:b/>
        </w:rPr>
        <w:t>Explanations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K-T extinction </w:t>
      </w:r>
      <w:r>
        <w:rPr>
          <w:b/>
        </w:rPr>
        <w:t>were</w:t>
      </w:r>
      <w:r>
        <w:t xml:space="preserve"> revolutionized </w:t>
      </w:r>
      <w:r>
        <w:rPr>
          <w:b/>
        </w:rPr>
        <w:t>in</w:t>
      </w:r>
      <w:r>
        <w:t xml:space="preserve"> 1980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by</w:t>
      </w:r>
      <w:r>
        <w:t xml:space="preserve"> Luis Alvarez proposed </w:t>
      </w:r>
      <w:r>
        <w:rPr>
          <w:b/>
        </w:rPr>
        <w:t>that</w:t>
      </w:r>
      <w:r>
        <w:t xml:space="preserve">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struck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10-kilometer-</w:t>
      </w:r>
      <w:r>
        <w:rPr>
          <w:b/>
        </w:rPr>
        <w:t>wide</w:t>
      </w:r>
      <w:r>
        <w:t xml:space="preserve"> meteorite traveling </w:t>
      </w:r>
      <w:r>
        <w:rPr>
          <w:b/>
        </w:rPr>
        <w:t>at</w:t>
      </w:r>
      <w:r>
        <w:t xml:space="preserve"> 90,000 kilometers </w:t>
      </w:r>
      <w:r>
        <w:rPr>
          <w:b/>
        </w:rPr>
        <w:t>per</w:t>
      </w:r>
      <w:r>
        <w:t xml:space="preserve"> </w:t>
      </w:r>
      <w:r>
        <w:rPr>
          <w:b/>
        </w:rPr>
        <w:t>hour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impact generated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dust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enveloped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shutting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incoming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radiation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reducing</w:t>
      </w:r>
      <w:r>
        <w:t xml:space="preserve"> </w:t>
      </w:r>
      <w:r>
        <w:rPr>
          <w:b/>
        </w:rPr>
        <w:t>plant</w:t>
      </w:r>
      <w:r>
        <w:t xml:space="preserve"> photosynthesis </w:t>
      </w:r>
      <w:r>
        <w:rPr>
          <w:b/>
        </w:rPr>
        <w:t>to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levels</w:t>
      </w:r>
      <w:r>
        <w:t xml:space="preserve">. </w:t>
      </w:r>
      <w:r>
        <w:rPr>
          <w:b/>
        </w:rPr>
        <w:t>Short</w:t>
      </w:r>
      <w:r>
        <w:t>-</w:t>
      </w:r>
      <w:r>
        <w:rPr>
          <w:b/>
        </w:rPr>
        <w:t>term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huge</w:t>
      </w:r>
      <w:r>
        <w:t xml:space="preserve"> tidal </w:t>
      </w:r>
      <w:r>
        <w:rPr>
          <w:b/>
        </w:rPr>
        <w:t>waves</w:t>
      </w:r>
      <w:r>
        <w:t xml:space="preserve"> </w:t>
      </w:r>
      <w:r>
        <w:rPr>
          <w:b/>
        </w:rPr>
        <w:t>and</w:t>
      </w:r>
      <w:r>
        <w:t xml:space="preserve"> extensive </w:t>
      </w:r>
      <w:r>
        <w:rPr>
          <w:b/>
        </w:rPr>
        <w:t>fires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words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series </w:t>
      </w:r>
      <w:r>
        <w:rPr>
          <w:b/>
        </w:rPr>
        <w:t>of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arising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cataclysmic </w:t>
      </w:r>
      <w:r>
        <w:rPr>
          <w:b/>
        </w:rPr>
        <w:t>event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the</w:t>
      </w:r>
      <w:r>
        <w:t xml:space="preserve"> massive extinctions. Initially, </w:t>
      </w:r>
      <w:r>
        <w:rPr>
          <w:b/>
        </w:rPr>
        <w:t>the</w:t>
      </w:r>
      <w:r>
        <w:t xml:space="preserve"> meteorite </w:t>
      </w:r>
      <w:r>
        <w:rPr>
          <w:b/>
        </w:rPr>
        <w:t>theory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 xml:space="preserve">. </w:t>
      </w:r>
      <w:r>
        <w:rPr>
          <w:b/>
        </w:rPr>
        <w:t>At</w:t>
      </w:r>
      <w:r>
        <w:t xml:space="preserve"> locations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globe</w:t>
      </w:r>
      <w:r>
        <w:t xml:space="preserve">, geologists </w:t>
      </w:r>
      <w:r>
        <w:rPr>
          <w:b/>
        </w:rPr>
        <w:t>had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an unusually </w:t>
      </w:r>
      <w:r>
        <w:rPr>
          <w:b/>
        </w:rPr>
        <w:t>high</w:t>
      </w:r>
      <w:r>
        <w:t xml:space="preserve"> concentration </w:t>
      </w:r>
      <w:r>
        <w:rPr>
          <w:b/>
        </w:rPr>
        <w:t>of</w:t>
      </w:r>
      <w:r>
        <w:t xml:space="preserve"> iridium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layer </w:t>
      </w:r>
      <w:r>
        <w:rPr>
          <w:b/>
        </w:rPr>
        <w:t>of</w:t>
      </w:r>
      <w:r>
        <w:t xml:space="preserve"> sedimentary </w:t>
      </w:r>
      <w:r>
        <w:rPr>
          <w:b/>
        </w:rPr>
        <w:t>rocks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about</w:t>
      </w:r>
      <w:r>
        <w:t xml:space="preserve">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Iridium </w:t>
      </w:r>
      <w:r>
        <w:rPr>
          <w:b/>
        </w:rPr>
        <w:t>is</w:t>
      </w:r>
      <w:r>
        <w:t xml:space="preserve"> an element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uncommon </w:t>
      </w:r>
      <w:r>
        <w:rPr>
          <w:b/>
        </w:rPr>
        <w:t>near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surface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meteorites. </w:t>
      </w:r>
      <w:r>
        <w:rPr>
          <w:b/>
        </w:rPr>
        <w:t>Therefore</w:t>
      </w:r>
      <w:r>
        <w:t xml:space="preserve">, Alvarez </w:t>
      </w:r>
      <w:r>
        <w:rPr>
          <w:b/>
        </w:rPr>
        <w:t>and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colleagues</w:t>
      </w:r>
      <w:r>
        <w:t xml:space="preserve"> </w:t>
      </w:r>
      <w:r>
        <w:rPr>
          <w:b/>
        </w:rPr>
        <w:t>concluded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iridium </w:t>
      </w:r>
      <w:r>
        <w:rPr>
          <w:b/>
        </w:rPr>
        <w:t>in</w:t>
      </w:r>
      <w:r>
        <w:t xml:space="preserve"> sedimentary </w:t>
      </w:r>
      <w:r>
        <w:rPr>
          <w:b/>
        </w:rPr>
        <w:t>rocks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K-T </w:t>
      </w:r>
      <w:r>
        <w:rPr>
          <w:b/>
        </w:rPr>
        <w:t>boundary</w:t>
      </w:r>
      <w:r>
        <w:t xml:space="preserve"> </w:t>
      </w:r>
      <w:r>
        <w:rPr>
          <w:b/>
        </w:rPr>
        <w:t>had</w:t>
      </w:r>
      <w:r>
        <w:t xml:space="preserve"> originated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giant meteorite </w:t>
      </w:r>
      <w:r>
        <w:rPr>
          <w:b/>
        </w:rPr>
        <w:t>or</w:t>
      </w:r>
      <w:r>
        <w:t xml:space="preserve"> asteroid. </w:t>
      </w:r>
      <w:r>
        <w:rPr>
          <w:b/>
        </w:rPr>
        <w:t>Most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accept</w:t>
      </w:r>
      <w:r>
        <w:t xml:space="preserve"> </w:t>
      </w:r>
      <w:r>
        <w:rPr>
          <w:b/>
        </w:rPr>
        <w:t>the</w:t>
      </w:r>
      <w:r>
        <w:t xml:space="preserve"> meteorite </w:t>
      </w:r>
      <w:r>
        <w:rPr>
          <w:b/>
        </w:rPr>
        <w:t>theory</w:t>
      </w:r>
      <w:r>
        <w:t xml:space="preserve"> after </w:t>
      </w:r>
      <w:r>
        <w:rPr>
          <w:b/>
        </w:rPr>
        <w:t>evidence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circular formation, 180 kilometers </w:t>
      </w:r>
      <w:r>
        <w:rPr>
          <w:b/>
        </w:rPr>
        <w:t>in</w:t>
      </w:r>
      <w:r>
        <w:t xml:space="preserve"> diameter </w:t>
      </w:r>
      <w:r>
        <w:rPr>
          <w:b/>
        </w:rPr>
        <w:t>and</w:t>
      </w:r>
      <w:r>
        <w:t xml:space="preserve"> centered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Yucatán Peninsula, </w:t>
      </w:r>
      <w:r>
        <w:rPr>
          <w:b/>
        </w:rPr>
        <w:t>was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meteorite impact </w:t>
      </w:r>
      <w:r>
        <w:rPr>
          <w:b/>
        </w:rPr>
        <w:t>about</w:t>
      </w:r>
      <w:r>
        <w:t xml:space="preserve">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</w:p>
    <w:p>
      <w:r>
        <w:t>count: 206</w:t>
      </w:r>
    </w:p>
    <w:p>
      <w:r>
        <w:br w:type="page"/>
      </w:r>
    </w:p>
    <w:p>
      <w:pPr>
        <w:pStyle w:val="Heading1"/>
      </w:pPr>
      <w:r>
        <w:t>Official 46-Passage 03 Ecosystem Diversity and Stability</w:t>
      </w:r>
    </w:p>
    <w:p>
      <w:r/>
      <w:r>
        <w:rPr>
          <w:b/>
        </w:rPr>
        <w:t>Conservation</w:t>
      </w:r>
      <w:r>
        <w:t xml:space="preserve"> biologists </w:t>
      </w:r>
      <w:r>
        <w:rPr>
          <w:b/>
        </w:rPr>
        <w:t>have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concerned</w:t>
      </w:r>
      <w:r>
        <w:t xml:space="preserve"> </w:t>
      </w:r>
      <w:r>
        <w:rPr>
          <w:b/>
        </w:rPr>
        <w:t>that</w:t>
      </w:r>
      <w:r>
        <w:t xml:space="preserve"> species extinction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significant </w:t>
      </w:r>
      <w:r>
        <w:rPr>
          <w:b/>
        </w:rPr>
        <w:t>consequences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stability </w:t>
      </w:r>
      <w:r>
        <w:rPr>
          <w:b/>
        </w:rPr>
        <w:t>of</w:t>
      </w:r>
      <w:r>
        <w:t xml:space="preserve"> </w:t>
      </w:r>
      <w:r>
        <w:rPr>
          <w:b/>
        </w:rPr>
        <w:t>entire</w:t>
      </w:r>
      <w:r>
        <w:t xml:space="preserve"> ecosystems—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interacting organisms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inhabit. An ecosystem </w:t>
      </w:r>
      <w:r>
        <w:rPr>
          <w:b/>
        </w:rPr>
        <w:t>could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species, </w:t>
      </w:r>
      <w:r>
        <w:rPr>
          <w:b/>
        </w:rPr>
        <w:t>but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enough</w:t>
      </w:r>
      <w:r>
        <w:t xml:space="preserve"> species </w:t>
      </w:r>
      <w:r>
        <w:rPr>
          <w:b/>
        </w:rPr>
        <w:t>were</w:t>
      </w:r>
      <w:r>
        <w:t xml:space="preserve"> </w:t>
      </w:r>
      <w:r>
        <w:rPr>
          <w:b/>
        </w:rPr>
        <w:t>lost</w:t>
      </w:r>
      <w:r>
        <w:t xml:space="preserve">, </w:t>
      </w:r>
      <w:r>
        <w:rPr>
          <w:b/>
        </w:rPr>
        <w:t>the</w:t>
      </w:r>
      <w:r>
        <w:t xml:space="preserve"> ecosystem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severely degraded.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important</w:t>
      </w:r>
      <w:r>
        <w:t xml:space="preserve"> species </w:t>
      </w:r>
      <w:r>
        <w:rPr>
          <w:b/>
        </w:rPr>
        <w:t>could</w:t>
      </w:r>
      <w:r>
        <w:t xml:space="preserve"> </w:t>
      </w:r>
      <w:r>
        <w:rPr>
          <w:b/>
        </w:rPr>
        <w:t>start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cascade </w:t>
      </w:r>
      <w:r>
        <w:rPr>
          <w:b/>
        </w:rPr>
        <w:t>of</w:t>
      </w:r>
      <w:r>
        <w:t xml:space="preserve"> extinctions </w:t>
      </w:r>
      <w:r>
        <w:rPr>
          <w:b/>
        </w:rPr>
        <w:t>that</w:t>
      </w:r>
      <w:r>
        <w:t xml:space="preserve"> </w:t>
      </w:r>
      <w:r>
        <w:rPr>
          <w:b/>
        </w:rPr>
        <w:t>might</w:t>
      </w:r>
      <w:r>
        <w:t xml:space="preserve"> dramatically </w:t>
      </w:r>
      <w:r>
        <w:rPr>
          <w:b/>
        </w:rPr>
        <w:t>change</w:t>
      </w:r>
      <w:r>
        <w:t xml:space="preserve"> an </w:t>
      </w:r>
      <w:r>
        <w:rPr>
          <w:b/>
        </w:rPr>
        <w:t>entire</w:t>
      </w:r>
      <w:r>
        <w:t xml:space="preserve"> ecosystem.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illustration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occurred</w:t>
      </w:r>
      <w:r>
        <w:t xml:space="preserve"> after </w:t>
      </w:r>
      <w:r>
        <w:rPr>
          <w:b/>
        </w:rPr>
        <w:t>sea</w:t>
      </w:r>
      <w:r>
        <w:t xml:space="preserve"> otters </w:t>
      </w:r>
      <w:r>
        <w:rPr>
          <w:b/>
        </w:rPr>
        <w:t>were</w:t>
      </w:r>
      <w:r>
        <w:t xml:space="preserve"> eliminated </w:t>
      </w:r>
      <w:r>
        <w:rPr>
          <w:b/>
        </w:rPr>
        <w:t>from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Pacific</w:t>
      </w:r>
      <w:r>
        <w:t xml:space="preserve"> kelp (</w:t>
      </w:r>
      <w:r>
        <w:rPr>
          <w:b/>
        </w:rPr>
        <w:t>seaweed</w:t>
      </w:r>
      <w:r>
        <w:t xml:space="preserve">) </w:t>
      </w:r>
      <w:r>
        <w:rPr>
          <w:b/>
        </w:rPr>
        <w:t>bed</w:t>
      </w:r>
      <w:r>
        <w:t xml:space="preserve"> ecosystems: </w:t>
      </w:r>
      <w:r>
        <w:rPr>
          <w:b/>
        </w:rPr>
        <w:t>the</w:t>
      </w:r>
      <w:r>
        <w:t xml:space="preserve"> kelp </w:t>
      </w:r>
      <w:r>
        <w:rPr>
          <w:b/>
        </w:rPr>
        <w:t>beds</w:t>
      </w:r>
      <w:r>
        <w:t xml:space="preserve"> </w:t>
      </w:r>
      <w:r>
        <w:rPr>
          <w:b/>
        </w:rPr>
        <w:t>were</w:t>
      </w:r>
      <w:r>
        <w:t xml:space="preserve"> practically obliterated </w:t>
      </w:r>
      <w:r>
        <w:rPr>
          <w:b/>
        </w:rPr>
        <w:t>too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sea</w:t>
      </w:r>
      <w:r>
        <w:t xml:space="preserve"> otter predation, </w:t>
      </w:r>
      <w:r>
        <w:rPr>
          <w:b/>
        </w:rPr>
        <w:t>sea</w:t>
      </w:r>
      <w:r>
        <w:t xml:space="preserve"> urchin </w:t>
      </w:r>
      <w:r>
        <w:rPr>
          <w:b/>
        </w:rPr>
        <w:t>populations</w:t>
      </w:r>
      <w:r>
        <w:t xml:space="preserve"> </w:t>
      </w:r>
      <w:r>
        <w:rPr>
          <w:b/>
        </w:rPr>
        <w:t>exploded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consumed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kelp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macroalgae.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claimed </w:t>
      </w:r>
      <w:r>
        <w:rPr>
          <w:b/>
        </w:rPr>
        <w:t>that</w:t>
      </w:r>
      <w:r>
        <w:t xml:space="preserve"> species-</w:t>
      </w:r>
      <w:r>
        <w:rPr>
          <w:b/>
        </w:rPr>
        <w:t>rich</w:t>
      </w:r>
      <w:r>
        <w:t xml:space="preserve"> ecosystems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stable</w:t>
      </w:r>
      <w:r>
        <w:t xml:space="preserve"> </w:t>
      </w:r>
      <w:r>
        <w:rPr>
          <w:b/>
        </w:rPr>
        <w:t>than</w:t>
      </w:r>
      <w:r>
        <w:t xml:space="preserve"> species-</w:t>
      </w:r>
      <w:r>
        <w:rPr>
          <w:b/>
        </w:rPr>
        <w:t>poor</w:t>
      </w:r>
      <w:r>
        <w:t xml:space="preserve"> ecosystems. </w:t>
      </w:r>
      <w:r>
        <w:rPr>
          <w:b/>
        </w:rPr>
        <w:t>Three</w:t>
      </w:r>
      <w:r>
        <w:t xml:space="preserve"> mechanisms </w:t>
      </w:r>
      <w:r>
        <w:rPr>
          <w:b/>
        </w:rPr>
        <w:t>by</w:t>
      </w:r>
      <w:r>
        <w:t xml:space="preserve"> </w:t>
      </w:r>
      <w:r>
        <w:rPr>
          <w:b/>
        </w:rPr>
        <w:t>which</w:t>
      </w:r>
      <w:r>
        <w:t xml:space="preserve"> higher diversity </w:t>
      </w:r>
      <w:r>
        <w:rPr>
          <w:b/>
        </w:rPr>
        <w:t>increases</w:t>
      </w:r>
      <w:r>
        <w:t xml:space="preserve"> ecosystem stability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proposed. </w:t>
      </w:r>
      <w:r>
        <w:rPr>
          <w:b/>
        </w:rPr>
        <w:t>First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species </w:t>
      </w:r>
      <w:r>
        <w:rPr>
          <w:b/>
        </w:rPr>
        <w:t>in</w:t>
      </w:r>
      <w:r>
        <w:t xml:space="preserve"> an ecosystem, </w:t>
      </w:r>
      <w:r>
        <w:rPr>
          <w:b/>
        </w:rPr>
        <w:t>then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web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complex</w:t>
      </w:r>
      <w:r>
        <w:t xml:space="preserve">, </w:t>
      </w:r>
      <w:r>
        <w:rPr>
          <w:b/>
        </w:rPr>
        <w:t>with</w:t>
      </w:r>
      <w:r>
        <w:t xml:space="preserve"> greater redundancy </w:t>
      </w:r>
      <w:r>
        <w:rPr>
          <w:b/>
        </w:rPr>
        <w:t>among</w:t>
      </w:r>
      <w:r>
        <w:t xml:space="preserve"> species </w:t>
      </w:r>
      <w:r>
        <w:rPr>
          <w:b/>
        </w:rPr>
        <w:t>in</w:t>
      </w:r>
      <w:r>
        <w:t xml:space="preserve"> </w:t>
      </w:r>
      <w:r>
        <w:rPr>
          <w:b/>
        </w:rPr>
        <w:t>terms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nutritional </w:t>
      </w:r>
      <w:r>
        <w:rPr>
          <w:b/>
        </w:rPr>
        <w:t>roles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words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rich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is</w:t>
      </w:r>
      <w:r>
        <w:t xml:space="preserve"> </w:t>
      </w:r>
      <w:r>
        <w:rPr>
          <w:b/>
        </w:rPr>
        <w:t>lost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chance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other</w:t>
      </w:r>
      <w:r>
        <w:t xml:space="preserve"> species </w:t>
      </w:r>
      <w:r>
        <w:rPr>
          <w:b/>
        </w:rPr>
        <w:t>will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as</w:t>
      </w:r>
      <w:r>
        <w:t xml:space="preserve"> prey, predator, producer, decomposer, </w:t>
      </w:r>
      <w:r>
        <w:rPr>
          <w:b/>
        </w:rPr>
        <w:t>or</w:t>
      </w:r>
      <w:r>
        <w:t xml:space="preserve"> </w:t>
      </w:r>
      <w:r>
        <w:rPr>
          <w:b/>
        </w:rPr>
        <w:t>whatever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played</w:t>
      </w:r>
      <w:r>
        <w:t xml:space="preserve">. </w:t>
      </w:r>
      <w:r>
        <w:rPr>
          <w:b/>
        </w:rPr>
        <w:t>Second</w:t>
      </w:r>
      <w:r>
        <w:t xml:space="preserve">, </w:t>
      </w:r>
      <w:r>
        <w:rPr>
          <w:b/>
        </w:rPr>
        <w:t>diverse</w:t>
      </w:r>
      <w:r>
        <w:t xml:space="preserve"> ecosystems may </w:t>
      </w:r>
      <w:r>
        <w:rPr>
          <w:b/>
        </w:rPr>
        <w:t>be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invaded </w:t>
      </w:r>
      <w:r>
        <w:rPr>
          <w:b/>
        </w:rPr>
        <w:t>by</w:t>
      </w:r>
      <w:r>
        <w:t xml:space="preserve"> </w:t>
      </w:r>
      <w:r>
        <w:rPr>
          <w:b/>
        </w:rPr>
        <w:t>new</w:t>
      </w:r>
      <w:r>
        <w:t xml:space="preserve"> species, notably exotics (</w:t>
      </w:r>
      <w:r>
        <w:rPr>
          <w:b/>
        </w:rPr>
        <w:t>foreign</w:t>
      </w:r>
      <w:r>
        <w:t xml:space="preserve"> species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range</w:t>
      </w:r>
      <w:r>
        <w:t xml:space="preserve">),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disrupt </w:t>
      </w:r>
      <w:r>
        <w:rPr>
          <w:b/>
        </w:rPr>
        <w:t>the</w:t>
      </w:r>
      <w:r>
        <w:t xml:space="preserve"> ecosystem’s structure </w:t>
      </w:r>
      <w:r>
        <w:rPr>
          <w:b/>
        </w:rPr>
        <w:t>and</w:t>
      </w:r>
      <w:r>
        <w:t xml:space="preserve"> </w:t>
      </w:r>
      <w:r>
        <w:rPr>
          <w:b/>
        </w:rPr>
        <w:t>function</w:t>
      </w:r>
      <w:r>
        <w:t xml:space="preserve">. </w:t>
      </w:r>
      <w:r>
        <w:rPr>
          <w:b/>
        </w:rPr>
        <w:t>Third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species-</w:t>
      </w:r>
      <w:r>
        <w:rPr>
          <w:b/>
        </w:rPr>
        <w:t>rich</w:t>
      </w:r>
      <w:r>
        <w:t xml:space="preserve"> ecosystem, </w:t>
      </w:r>
      <w:r>
        <w:rPr>
          <w:b/>
        </w:rPr>
        <w:t>diseases</w:t>
      </w:r>
      <w:r>
        <w:t xml:space="preserve"> may </w:t>
      </w:r>
      <w:r>
        <w:rPr>
          <w:b/>
        </w:rPr>
        <w:t>spread</w:t>
      </w:r>
      <w:r>
        <w:t xml:space="preserve"> </w:t>
      </w:r>
      <w:r>
        <w:rPr>
          <w:b/>
        </w:rPr>
        <w:t>more</w:t>
      </w:r>
      <w:r>
        <w:t xml:space="preserve"> slowly </w:t>
      </w:r>
      <w:r>
        <w:rPr>
          <w:b/>
        </w:rPr>
        <w:t>because</w:t>
      </w:r>
      <w:r>
        <w:t xml:space="preserve"> </w:t>
      </w:r>
      <w:r>
        <w:rPr>
          <w:b/>
        </w:rPr>
        <w:t>most</w:t>
      </w:r>
      <w:r>
        <w:t xml:space="preserve"> species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relatively </w:t>
      </w:r>
      <w:r>
        <w:rPr>
          <w:b/>
        </w:rPr>
        <w:t>less</w:t>
      </w:r>
      <w:r>
        <w:t xml:space="preserve"> </w:t>
      </w:r>
      <w:r>
        <w:rPr>
          <w:b/>
        </w:rPr>
        <w:t>abundant</w:t>
      </w:r>
      <w:r>
        <w:t xml:space="preserve">, </w:t>
      </w:r>
      <w:r>
        <w:rPr>
          <w:b/>
        </w:rPr>
        <w:t>thus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between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 </w:t>
      </w:r>
      <w:r>
        <w:rPr>
          <w:b/>
        </w:rPr>
        <w:t>and</w:t>
      </w:r>
      <w:r>
        <w:t xml:space="preserve"> hampering </w:t>
      </w:r>
      <w:r>
        <w:rPr>
          <w:b/>
        </w:rPr>
        <w:t>disease</w:t>
      </w:r>
      <w:r>
        <w:t xml:space="preserve"> transmission </w:t>
      </w:r>
      <w:r>
        <w:rPr>
          <w:b/>
        </w:rPr>
        <w:t>among</w:t>
      </w:r>
      <w:r>
        <w:t xml:space="preserve"> individuals.</w:t>
      </w:r>
    </w:p>
    <w:p>
      <w:r/>
      <w:r>
        <w:rPr>
          <w:b/>
        </w:rPr>
        <w:t>Scientific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to</w:t>
      </w:r>
      <w:r>
        <w:t xml:space="preserve"> illuminate </w:t>
      </w:r>
      <w:r>
        <w:rPr>
          <w:b/>
        </w:rPr>
        <w:t>these</w:t>
      </w:r>
      <w:r>
        <w:t xml:space="preserve"> </w:t>
      </w:r>
      <w:r>
        <w:rPr>
          <w:b/>
        </w:rPr>
        <w:t>ideas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coming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shadows</w:t>
      </w:r>
      <w:r>
        <w:t xml:space="preserve"> </w:t>
      </w:r>
      <w:r>
        <w:rPr>
          <w:b/>
        </w:rPr>
        <w:t>remain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supporting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relationship</w:t>
      </w:r>
      <w:r>
        <w:t xml:space="preserve"> </w:t>
      </w:r>
      <w:r>
        <w:rPr>
          <w:b/>
        </w:rPr>
        <w:t>between</w:t>
      </w:r>
      <w:r>
        <w:t xml:space="preserve"> diversity </w:t>
      </w:r>
      <w:r>
        <w:rPr>
          <w:b/>
        </w:rPr>
        <w:t>and</w:t>
      </w:r>
      <w:r>
        <w:t xml:space="preserve"> stability </w:t>
      </w:r>
      <w:r>
        <w:rPr>
          <w:b/>
        </w:rPr>
        <w:t>examined</w:t>
      </w:r>
      <w:r>
        <w:t xml:space="preserve"> </w:t>
      </w:r>
      <w:r>
        <w:rPr>
          <w:b/>
        </w:rPr>
        <w:t>how</w:t>
      </w:r>
      <w:r>
        <w:t xml:space="preserve"> grassland </w:t>
      </w:r>
      <w:r>
        <w:rPr>
          <w:b/>
        </w:rPr>
        <w:t>plants</w:t>
      </w:r>
      <w:r>
        <w:t xml:space="preserve"> </w:t>
      </w:r>
      <w:r>
        <w:rPr>
          <w:b/>
        </w:rPr>
        <w:t>responded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drought. Researchers D. Tilman </w:t>
      </w:r>
      <w:r>
        <w:rPr>
          <w:b/>
        </w:rPr>
        <w:t>and</w:t>
      </w:r>
      <w:r>
        <w:t xml:space="preserve"> J.</w:t>
      </w:r>
      <w:r>
        <w:rPr>
          <w:b/>
        </w:rPr>
        <w:t>A</w:t>
      </w:r>
      <w:r/>
      <w:r>
        <w:rPr>
          <w:b/>
        </w:rPr>
      </w:r>
      <w:r>
        <w:t xml:space="preserve">. </w:t>
      </w:r>
      <w:r>
        <w:rPr>
          <w:b/>
        </w:rPr>
        <w:t>Downing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ratio </w:t>
      </w:r>
      <w:r>
        <w:rPr>
          <w:b/>
        </w:rPr>
        <w:t>of</w:t>
      </w:r>
      <w:r>
        <w:t xml:space="preserve"> </w:t>
      </w:r>
      <w:r>
        <w:rPr>
          <w:b/>
        </w:rPr>
        <w:t>above</w:t>
      </w:r>
      <w:r>
        <w:t>-</w:t>
      </w:r>
      <w:r>
        <w:rPr>
          <w:b/>
        </w:rPr>
        <w:t>ground</w:t>
      </w:r>
      <w:r>
        <w:t xml:space="preserve"> biomass </w:t>
      </w:r>
      <w:r>
        <w:rPr>
          <w:b/>
        </w:rPr>
        <w:t>in</w:t>
      </w:r>
      <w:r>
        <w:t xml:space="preserve"> 1988 (after </w:t>
      </w:r>
      <w:r>
        <w:rPr>
          <w:b/>
        </w:rPr>
        <w:t>two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drought) </w:t>
      </w:r>
      <w:r>
        <w:rPr>
          <w:b/>
        </w:rPr>
        <w:t>to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</w:t>
      </w:r>
      <w:r>
        <w:t xml:space="preserve"> 1986 (predrought) </w:t>
      </w:r>
      <w:r>
        <w:rPr>
          <w:b/>
        </w:rPr>
        <w:t>in</w:t>
      </w:r>
      <w:r>
        <w:t xml:space="preserve"> 207 </w:t>
      </w:r>
      <w:r>
        <w:rPr>
          <w:b/>
        </w:rPr>
        <w:t>plots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grassland </w:t>
      </w:r>
      <w:r>
        <w:rPr>
          <w:b/>
        </w:rPr>
        <w:t>field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Cedar Creek </w:t>
      </w:r>
      <w:r>
        <w:rPr>
          <w:b/>
        </w:rPr>
        <w:t>Natural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in</w:t>
      </w:r>
      <w:r>
        <w:t xml:space="preserve"> Minnesota </w:t>
      </w:r>
      <w:r>
        <w:rPr>
          <w:b/>
        </w:rPr>
        <w:t>as</w:t>
      </w:r>
      <w:r>
        <w:t xml:space="preserve"> an index </w:t>
      </w:r>
      <w:r>
        <w:rPr>
          <w:b/>
        </w:rPr>
        <w:t>of</w:t>
      </w:r>
      <w:r>
        <w:t xml:space="preserve"> ecosystem response </w:t>
      </w:r>
      <w:r>
        <w:rPr>
          <w:b/>
        </w:rPr>
        <w:t>to</w:t>
      </w:r>
      <w:r>
        <w:t xml:space="preserve"> disruption </w:t>
      </w:r>
      <w:r>
        <w:rPr>
          <w:b/>
        </w:rPr>
        <w:t>by</w:t>
      </w:r>
      <w:r>
        <w:t xml:space="preserve"> drought. </w:t>
      </w:r>
      <w:r>
        <w:rPr>
          <w:b/>
        </w:rPr>
        <w:t>In</w:t>
      </w:r>
      <w:r>
        <w:t xml:space="preserve"> an </w:t>
      </w:r>
      <w:r>
        <w:rPr>
          <w:b/>
        </w:rPr>
        <w:t>experiment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in</w:t>
      </w:r>
      <w:r>
        <w:t xml:space="preserve"> 1982, </w:t>
      </w:r>
      <w:r>
        <w:rPr>
          <w:b/>
        </w:rPr>
        <w:t>they</w:t>
      </w:r>
      <w:r>
        <w:t xml:space="preserve"> </w:t>
      </w:r>
      <w:r>
        <w:rPr>
          <w:b/>
        </w:rPr>
        <w:t>compared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values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species </w:t>
      </w:r>
      <w:r>
        <w:rPr>
          <w:b/>
        </w:rPr>
        <w:t>in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plot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plots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greater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species </w:t>
      </w:r>
      <w:r>
        <w:rPr>
          <w:b/>
        </w:rPr>
        <w:t>experienced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less</w:t>
      </w:r>
      <w:r>
        <w:t xml:space="preserve"> dramatic reduction </w:t>
      </w:r>
      <w:r>
        <w:rPr>
          <w:b/>
        </w:rPr>
        <w:t>in</w:t>
      </w:r>
      <w:r>
        <w:t xml:space="preserve"> biomass. </w:t>
      </w:r>
      <w:r>
        <w:rPr>
          <w:b/>
        </w:rPr>
        <w:t>Plots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ten</w:t>
      </w:r>
      <w:r>
        <w:t xml:space="preserve"> species </w:t>
      </w:r>
      <w:r>
        <w:rPr>
          <w:b/>
        </w:rPr>
        <w:t>had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biomass </w:t>
      </w:r>
      <w:r>
        <w:rPr>
          <w:b/>
        </w:rPr>
        <w:t>in</w:t>
      </w:r>
      <w:r>
        <w:t xml:space="preserve"> 1988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1986, whereas </w:t>
      </w:r>
      <w:r>
        <w:rPr>
          <w:b/>
        </w:rPr>
        <w:t>those</w:t>
      </w:r>
      <w:r>
        <w:t xml:space="preserve"> </w:t>
      </w:r>
      <w:r>
        <w:rPr>
          <w:b/>
        </w:rPr>
        <w:t>with</w:t>
      </w:r>
      <w:r>
        <w:t xml:space="preserve"> fewer </w:t>
      </w:r>
      <w:r>
        <w:rPr>
          <w:b/>
        </w:rPr>
        <w:t>than</w:t>
      </w:r>
      <w:r>
        <w:t xml:space="preserve"> </w:t>
      </w:r>
      <w:r>
        <w:rPr>
          <w:b/>
        </w:rPr>
        <w:t>five</w:t>
      </w:r>
      <w:r>
        <w:t xml:space="preserve"> species </w:t>
      </w:r>
      <w:r>
        <w:rPr>
          <w:b/>
        </w:rPr>
        <w:t>only</w:t>
      </w:r>
      <w:r>
        <w:t xml:space="preserve"> </w:t>
      </w:r>
      <w:r>
        <w:rPr>
          <w:b/>
        </w:rPr>
        <w:t>produced</w:t>
      </w:r>
      <w:r>
        <w:t xml:space="preserve"> roughly </w:t>
      </w:r>
      <w:r>
        <w:rPr>
          <w:b/>
        </w:rPr>
        <w:t>one</w:t>
      </w:r>
      <w:r>
        <w:t>-</w:t>
      </w:r>
      <w:r>
        <w:rPr>
          <w:b/>
        </w:rPr>
        <w:t>eighth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biomass after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>-</w:t>
      </w:r>
      <w:r>
        <w:rPr>
          <w:b/>
        </w:rPr>
        <w:t>year</w:t>
      </w:r>
      <w:r>
        <w:t xml:space="preserve"> drought. Apparently, species-</w:t>
      </w:r>
      <w:r>
        <w:rPr>
          <w:b/>
        </w:rPr>
        <w:t>rich</w:t>
      </w:r>
      <w:r>
        <w:t xml:space="preserve"> </w:t>
      </w:r>
      <w:r>
        <w:rPr>
          <w:b/>
        </w:rPr>
        <w:t>plots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some</w:t>
      </w:r>
      <w:r>
        <w:t xml:space="preserve"> drought-resistant </w:t>
      </w:r>
      <w:r>
        <w:rPr>
          <w:b/>
        </w:rPr>
        <w:t>plant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better</w:t>
      </w:r>
      <w:r>
        <w:t xml:space="preserve"> </w:t>
      </w:r>
      <w:r>
        <w:rPr>
          <w:b/>
        </w:rPr>
        <w:t>in</w:t>
      </w:r>
      <w:r>
        <w:t xml:space="preserve"> drought </w:t>
      </w:r>
      <w:r>
        <w:rPr>
          <w:b/>
        </w:rPr>
        <w:t>years</w:t>
      </w:r>
      <w:r>
        <w:t xml:space="preserve">, </w:t>
      </w:r>
      <w:r>
        <w:rPr>
          <w:b/>
        </w:rPr>
        <w:t>compensating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poor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less</w:t>
      </w:r>
      <w:r>
        <w:t>-tolerant species.</w:t>
      </w:r>
    </w:p>
    <w:p>
      <w:r/>
      <w:r>
        <w:rPr>
          <w:b/>
        </w:rPr>
        <w:t>To</w:t>
      </w:r>
      <w:r>
        <w:t xml:space="preserve"> </w:t>
      </w:r>
      <w:r>
        <w:rPr>
          <w:b/>
        </w:rPr>
        <w:t>put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terms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species-</w:t>
      </w:r>
      <w:r>
        <w:rPr>
          <w:b/>
        </w:rPr>
        <w:t>rich</w:t>
      </w:r>
      <w:r>
        <w:t xml:space="preserve"> ecosystem may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stable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species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array </w:t>
      </w:r>
      <w:r>
        <w:rPr>
          <w:b/>
        </w:rPr>
        <w:t>of</w:t>
      </w:r>
      <w:r>
        <w:t xml:space="preserve"> responses </w:t>
      </w:r>
      <w:r>
        <w:rPr>
          <w:b/>
        </w:rPr>
        <w:t>to</w:t>
      </w:r>
      <w:r>
        <w:t xml:space="preserve"> variable </w:t>
      </w:r>
      <w:r>
        <w:rPr>
          <w:b/>
        </w:rPr>
        <w:t>conditions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droughts. Furthermore, </w:t>
      </w:r>
      <w:r>
        <w:rPr>
          <w:b/>
        </w:rPr>
        <w:t>a</w:t>
      </w:r>
      <w:r/>
      <w:r>
        <w:rPr>
          <w:b/>
        </w:rPr>
      </w:r>
      <w:r>
        <w:t xml:space="preserve"> species-</w:t>
      </w:r>
      <w:r>
        <w:rPr>
          <w:b/>
        </w:rPr>
        <w:t>rich</w:t>
      </w:r>
      <w:r>
        <w:t xml:space="preserve"> ecosystem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species </w:t>
      </w:r>
      <w:r>
        <w:rPr>
          <w:b/>
        </w:rPr>
        <w:t>with</w:t>
      </w:r>
      <w:r>
        <w:t xml:space="preserve"> </w:t>
      </w:r>
      <w:r>
        <w:rPr>
          <w:b/>
        </w:rPr>
        <w:t>similar</w:t>
      </w:r>
      <w:r>
        <w:t xml:space="preserve"> ecological </w:t>
      </w:r>
      <w:r>
        <w:rPr>
          <w:b/>
        </w:rPr>
        <w:t>functions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is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from</w:t>
      </w:r>
      <w:r>
        <w:t xml:space="preserve"> an ecosystem, </w:t>
      </w:r>
      <w:r>
        <w:rPr>
          <w:b/>
        </w:rPr>
        <w:t>another</w:t>
      </w:r>
      <w:r>
        <w:t xml:space="preserve"> species, </w:t>
      </w:r>
      <w:r>
        <w:rPr>
          <w:b/>
        </w:rPr>
        <w:t>probably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competitor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flourish </w:t>
      </w:r>
      <w:r>
        <w:rPr>
          <w:b/>
        </w:rPr>
        <w:t>and</w:t>
      </w:r>
      <w:r>
        <w:t xml:space="preserve"> occupy </w:t>
      </w:r>
      <w:r>
        <w:rPr>
          <w:b/>
        </w:rPr>
        <w:t>its</w:t>
      </w:r>
      <w:r/>
      <w:r>
        <w:rPr>
          <w:b/>
        </w:rPr>
      </w:r>
      <w:r>
        <w:t xml:space="preserve"> functional </w:t>
      </w:r>
      <w:r>
        <w:rPr>
          <w:b/>
        </w:rPr>
        <w:t>role</w:t>
      </w:r>
      <w:r>
        <w:t xml:space="preserve">. </w:t>
      </w:r>
      <w:r>
        <w:rPr>
          <w:b/>
        </w:rPr>
        <w:t>Both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, variability </w:t>
      </w:r>
      <w:r>
        <w:rPr>
          <w:b/>
        </w:rPr>
        <w:t>in</w:t>
      </w:r>
      <w:r>
        <w:t xml:space="preserve"> responses </w:t>
      </w:r>
      <w:r>
        <w:rPr>
          <w:b/>
        </w:rPr>
        <w:t>and</w:t>
      </w:r>
      <w:r>
        <w:t xml:space="preserve"> functional redundancy,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insurance</w:t>
      </w:r>
      <w:r>
        <w:t xml:space="preserve"> </w:t>
      </w:r>
      <w:r>
        <w:rPr>
          <w:b/>
        </w:rPr>
        <w:t>against</w:t>
      </w:r>
      <w:r>
        <w:t xml:space="preserve"> disturbances.</w:t>
      </w:r>
    </w:p>
    <w:p>
      <w:r/>
      <w:r>
        <w:rPr>
          <w:b/>
        </w:rPr>
        <w:t>The</w:t>
      </w:r>
      <w:r>
        <w:t xml:space="preserve"> Minnesota grassland </w:t>
      </w:r>
      <w:r>
        <w:rPr>
          <w:b/>
        </w:rPr>
        <w:t>research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widely </w:t>
      </w:r>
      <w:r>
        <w:rPr>
          <w:b/>
        </w:rPr>
        <w:t>accepted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diversity-stability </w:t>
      </w:r>
      <w:r>
        <w:rPr>
          <w:b/>
        </w:rPr>
        <w:t>theory</w:t>
      </w:r>
      <w:r>
        <w:t xml:space="preserve">; </w:t>
      </w:r>
      <w:r>
        <w:rPr>
          <w:b/>
        </w:rPr>
        <w:t>however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findings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questioned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other</w:t>
      </w:r>
      <w:r>
        <w:t xml:space="preserve"> ecosystems </w:t>
      </w:r>
      <w:r>
        <w:rPr>
          <w:b/>
        </w:rPr>
        <w:t>have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positive </w:t>
      </w:r>
      <w:r>
        <w:rPr>
          <w:b/>
        </w:rPr>
        <w:t>relationship</w:t>
      </w:r>
      <w:r>
        <w:t xml:space="preserve"> </w:t>
      </w:r>
      <w:r>
        <w:rPr>
          <w:b/>
        </w:rPr>
        <w:t>between</w:t>
      </w:r>
      <w:r>
        <w:t xml:space="preserve"> diversity </w:t>
      </w:r>
      <w:r>
        <w:rPr>
          <w:b/>
        </w:rPr>
        <w:t>and</w:t>
      </w:r>
      <w:r>
        <w:t xml:space="preserve"> stability. </w:t>
      </w:r>
      <w:r>
        <w:rPr>
          <w:b/>
        </w:rPr>
        <w:t>Clearly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issue </w:t>
      </w:r>
      <w:r>
        <w:rPr>
          <w:b/>
        </w:rPr>
        <w:t>that</w:t>
      </w:r>
      <w:r>
        <w:t xml:space="preserve"> </w:t>
      </w:r>
      <w:r>
        <w:rPr>
          <w:b/>
        </w:rPr>
        <w:t>requires</w:t>
      </w:r>
      <w:r>
        <w:t xml:space="preserve"> further </w:t>
      </w:r>
      <w:r>
        <w:rPr>
          <w:b/>
        </w:rPr>
        <w:t>field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broad</w:t>
      </w:r>
      <w:r>
        <w:t xml:space="preserve"> spectrum </w:t>
      </w:r>
      <w:r>
        <w:rPr>
          <w:b/>
        </w:rPr>
        <w:t>of</w:t>
      </w:r>
      <w:r>
        <w:t xml:space="preserve"> ecosystems </w:t>
      </w:r>
      <w:r>
        <w:rPr>
          <w:b/>
        </w:rPr>
        <w:t>and</w:t>
      </w:r>
      <w:r>
        <w:t xml:space="preserve"> species: grassland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computer</w:t>
      </w:r>
      <w:r>
        <w:t xml:space="preserve"> </w:t>
      </w:r>
      <w:r>
        <w:rPr>
          <w:b/>
        </w:rPr>
        <w:t>models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take</w:t>
      </w:r>
      <w:r>
        <w:t xml:space="preserve"> us </w:t>
      </w:r>
      <w:r>
        <w:rPr>
          <w:b/>
        </w:rPr>
        <w:t>so</w:t>
      </w:r>
      <w:r>
        <w:t xml:space="preserve"> </w:t>
      </w:r>
      <w:r>
        <w:rPr>
          <w:b/>
        </w:rPr>
        <w:t>far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, despite insightful </w:t>
      </w:r>
      <w:r>
        <w:rPr>
          <w:b/>
        </w:rPr>
        <w:t>attempts</w:t>
      </w:r>
      <w:r>
        <w:t xml:space="preserve"> </w:t>
      </w:r>
      <w:r>
        <w:rPr>
          <w:b/>
        </w:rPr>
        <w:t>to</w:t>
      </w:r>
      <w:r>
        <w:t xml:space="preserve"> detect </w:t>
      </w:r>
      <w:r>
        <w:rPr>
          <w:b/>
        </w:rPr>
        <w:t>some</w:t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patterns</w:t>
      </w:r>
      <w:r>
        <w:t xml:space="preserve">, </w:t>
      </w:r>
      <w:r>
        <w:rPr>
          <w:b/>
        </w:rPr>
        <w:t>we</w:t>
      </w:r>
      <w:r>
        <w:t xml:space="preserve"> may </w:t>
      </w:r>
      <w:r>
        <w:rPr>
          <w:b/>
        </w:rPr>
        <w:t>find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reduce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topic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, </w:t>
      </w:r>
      <w:r>
        <w:rPr>
          <w:b/>
        </w:rPr>
        <w:t>universal</w:t>
      </w:r>
      <w:r>
        <w:t xml:space="preserve"> </w:t>
      </w:r>
      <w:r>
        <w:rPr>
          <w:b/>
        </w:rPr>
        <w:t>truth</w:t>
      </w:r>
      <w:r>
        <w:t>.</w:t>
      </w:r>
    </w:p>
    <w:p>
      <w:r>
        <w:t>count: 204</w:t>
      </w:r>
    </w:p>
    <w:p>
      <w:r>
        <w:br w:type="page"/>
      </w:r>
    </w:p>
    <w:p>
      <w:pPr>
        <w:pStyle w:val="Heading1"/>
      </w:pPr>
      <w:r>
        <w:t>Official 22-Passage 03 The Allende Meteorite</w:t>
      </w:r>
    </w:p>
    <w:p>
      <w:r>
        <w:t xml:space="preserve">Sometime after </w:t>
      </w:r>
      <w:r>
        <w:rPr>
          <w:b/>
        </w:rPr>
        <w:t>midnight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February</w:t>
      </w:r>
      <w:r>
        <w:t xml:space="preserve"> 8, 1969,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, </w:t>
      </w:r>
      <w:r>
        <w:rPr>
          <w:b/>
        </w:rPr>
        <w:t>bright</w:t>
      </w:r>
      <w:r>
        <w:t xml:space="preserve"> meteor </w:t>
      </w:r>
      <w:r>
        <w:rPr>
          <w:b/>
        </w:rPr>
        <w:t>entered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atmosphere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broke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pieces</w:t>
      </w:r>
      <w:r>
        <w:t xml:space="preserve">, plummeted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, </w:t>
      </w:r>
      <w:r>
        <w:rPr>
          <w:b/>
        </w:rPr>
        <w:t>and</w:t>
      </w:r>
      <w:r>
        <w:t xml:space="preserve"> scattered </w:t>
      </w:r>
      <w:r>
        <w:rPr>
          <w:b/>
        </w:rPr>
        <w:t>over</w:t>
      </w:r>
      <w:r>
        <w:t xml:space="preserve"> an </w:t>
      </w:r>
      <w:r>
        <w:rPr>
          <w:b/>
        </w:rPr>
        <w:t>area</w:t>
      </w:r>
      <w:r>
        <w:t xml:space="preserve"> 50 </w:t>
      </w:r>
      <w:r>
        <w:rPr>
          <w:b/>
        </w:rPr>
        <w:t>miles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and</w:t>
      </w:r>
      <w:r>
        <w:t xml:space="preserve"> 10 </w:t>
      </w:r>
      <w:r>
        <w:rPr>
          <w:b/>
        </w:rPr>
        <w:t>miles</w:t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of</w:t>
      </w:r>
      <w:r>
        <w:t xml:space="preserve"> Chihuahua </w:t>
      </w:r>
      <w:r>
        <w:rPr>
          <w:b/>
        </w:rPr>
        <w:t>in</w:t>
      </w:r>
      <w:r>
        <w:t xml:space="preserve"> </w:t>
      </w:r>
      <w:r>
        <w:rPr>
          <w:b/>
        </w:rPr>
        <w:t>Mexico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meteorite </w:t>
      </w:r>
      <w:r>
        <w:rPr>
          <w:b/>
        </w:rPr>
        <w:t>from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village</w:t>
      </w:r>
      <w:r>
        <w:t xml:space="preserve"> </w:t>
      </w:r>
      <w:r>
        <w:rPr>
          <w:b/>
        </w:rPr>
        <w:t>of</w:t>
      </w:r>
      <w:r>
        <w:t xml:space="preserve"> Pueblito de Allende. </w:t>
      </w:r>
      <w:r>
        <w:rPr>
          <w:b/>
        </w:rPr>
        <w:t>Altogether</w:t>
      </w:r>
      <w:r>
        <w:t xml:space="preserve">, roughly </w:t>
      </w:r>
      <w:r>
        <w:rPr>
          <w:b/>
        </w:rPr>
        <w:t>two</w:t>
      </w:r>
      <w:r>
        <w:t xml:space="preserve"> </w:t>
      </w:r>
      <w:r>
        <w:rPr>
          <w:b/>
        </w:rPr>
        <w:t>tons</w:t>
      </w:r>
      <w:r>
        <w:t xml:space="preserve"> </w:t>
      </w:r>
      <w:r>
        <w:rPr>
          <w:b/>
        </w:rPr>
        <w:t>of</w:t>
      </w:r>
      <w:r>
        <w:t xml:space="preserve"> meteorite fragments </w:t>
      </w:r>
      <w:r>
        <w:rPr>
          <w:b/>
        </w:rPr>
        <w:t>were</w:t>
      </w:r>
      <w:r>
        <w:t xml:space="preserve"> </w:t>
      </w:r>
      <w:r>
        <w:rPr>
          <w:b/>
        </w:rPr>
        <w:t>recovered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bear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name</w:t>
      </w:r>
      <w:r>
        <w:t xml:space="preserve"> Allende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location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discovery</w:t>
      </w:r>
      <w:r>
        <w:t>.</w:t>
      </w:r>
    </w:p>
    <w:p>
      <w:r>
        <w:t xml:space="preserve">Individual specimens </w:t>
      </w:r>
      <w:r>
        <w:rPr>
          <w:b/>
        </w:rPr>
        <w:t>of</w:t>
      </w:r>
      <w:r>
        <w:t xml:space="preserve"> Allende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black</w:t>
      </w:r>
      <w:r>
        <w:t xml:space="preserve">, glassy crust </w:t>
      </w:r>
      <w:r>
        <w:rPr>
          <w:b/>
        </w:rPr>
        <w:t>that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their</w:t>
      </w:r>
      <w:r>
        <w:t xml:space="preserve"> exteriors melted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atmosphere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broken</w:t>
      </w:r>
      <w:r/>
      <w:r>
        <w:rPr>
          <w:b/>
        </w:rPr>
      </w:r>
      <w:r>
        <w:t xml:space="preserve"> </w:t>
      </w:r>
      <w:r>
        <w:rPr>
          <w:b/>
        </w:rPr>
        <w:t>open</w:t>
      </w:r>
      <w:r>
        <w:t xml:space="preserve">, Allende </w:t>
      </w:r>
      <w:r>
        <w:rPr>
          <w:b/>
        </w:rPr>
        <w:t>stones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revealed </w:t>
      </w:r>
      <w:r>
        <w:rPr>
          <w:b/>
        </w:rPr>
        <w:t>to</w:t>
      </w:r>
      <w:r>
        <w:t xml:space="preserve"> </w:t>
      </w:r>
      <w:r>
        <w:rPr>
          <w:b/>
        </w:rPr>
        <w:t>contain</w:t>
      </w:r>
      <w:r>
        <w:t xml:space="preserve"> an assortment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, distinctive </w:t>
      </w:r>
      <w:r>
        <w:rPr>
          <w:b/>
        </w:rPr>
        <w:t>objects</w:t>
      </w:r>
      <w:r>
        <w:t xml:space="preserve">, spherical </w:t>
      </w:r>
      <w:r>
        <w:rPr>
          <w:b/>
        </w:rPr>
        <w:t>or</w:t>
      </w:r>
      <w:r>
        <w:t xml:space="preserve"> irregular </w:t>
      </w:r>
      <w:r>
        <w:rPr>
          <w:b/>
        </w:rPr>
        <w:t>in</w:t>
      </w:r>
      <w:r>
        <w:t xml:space="preserve"> </w:t>
      </w:r>
      <w:r>
        <w:rPr>
          <w:b/>
        </w:rPr>
        <w:t>shape</w:t>
      </w:r>
      <w:r>
        <w:t xml:space="preserve"> </w:t>
      </w:r>
      <w:r>
        <w:rPr>
          <w:b/>
        </w:rPr>
        <w:t>and</w:t>
      </w:r>
      <w:r>
        <w:t xml:space="preserve"> embedded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dark</w:t>
      </w:r>
      <w:r>
        <w:t xml:space="preserve"> gray matrix (binding </w:t>
      </w:r>
      <w:r>
        <w:rPr>
          <w:b/>
        </w:rPr>
        <w:t>material</w:t>
      </w:r>
      <w:r>
        <w:t xml:space="preserve">),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once</w:t>
      </w:r>
      <w:r>
        <w:t xml:space="preserve"> constituents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nebula—</w:t>
      </w:r>
      <w:r>
        <w:rPr>
          <w:b/>
        </w:rPr>
        <w:t>the</w:t>
      </w:r>
      <w:r>
        <w:t xml:space="preserve"> interstellar </w:t>
      </w:r>
      <w:r>
        <w:rPr>
          <w:b/>
        </w:rPr>
        <w:t>cloud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dust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formed</w:t>
      </w:r>
      <w:r>
        <w:t>.</w:t>
      </w:r>
    </w:p>
    <w:p>
      <w:r/>
      <w:r>
        <w:rPr>
          <w:b/>
        </w:rPr>
        <w:t>The</w:t>
      </w:r>
      <w:r>
        <w:t xml:space="preserve"> Allende meteorite </w:t>
      </w:r>
      <w:r>
        <w:rPr>
          <w:b/>
        </w:rPr>
        <w:t>is</w:t>
      </w:r>
      <w:r>
        <w:t xml:space="preserve"> </w:t>
      </w:r>
      <w:r>
        <w:rPr>
          <w:b/>
        </w:rPr>
        <w:t>classified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chondrite. Chondrites </w:t>
      </w:r>
      <w:r>
        <w:rPr>
          <w:b/>
        </w:rPr>
        <w:t>take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word</w:t>
      </w:r>
      <w:r>
        <w:t xml:space="preserve"> chondros—</w:t>
      </w:r>
      <w:r>
        <w:rPr>
          <w:b/>
        </w:rPr>
        <w:t>meaning</w:t>
      </w:r>
      <w:r/>
      <w:r>
        <w:rPr>
          <w:b/>
        </w:rPr>
      </w:r>
      <w:r>
        <w:t xml:space="preserve"> “</w:t>
      </w:r>
      <w:r>
        <w:rPr>
          <w:b/>
        </w:rPr>
        <w:t>seed</w:t>
      </w:r>
      <w:r>
        <w:t xml:space="preserve">”—an allusion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containing</w:t>
      </w:r>
      <w:r>
        <w:t xml:space="preserve"> </w:t>
      </w:r>
      <w:r>
        <w:rPr>
          <w:b/>
        </w:rPr>
        <w:t>tiny</w:t>
      </w:r>
      <w:r>
        <w:t xml:space="preserve"> </w:t>
      </w:r>
      <w:r>
        <w:rPr>
          <w:b/>
        </w:rPr>
        <w:t>seeds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actually chondrules: millimeter-</w:t>
      </w:r>
      <w:r>
        <w:rPr>
          <w:b/>
        </w:rPr>
        <w:t>sized</w:t>
      </w:r>
      <w:r>
        <w:t xml:space="preserve"> melted droplets </w:t>
      </w:r>
      <w:r>
        <w:rPr>
          <w:b/>
        </w:rPr>
        <w:t>of</w:t>
      </w:r>
      <w:r>
        <w:t xml:space="preserve"> silicate </w:t>
      </w:r>
      <w:r>
        <w:rPr>
          <w:b/>
        </w:rPr>
        <w:t>material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cooled</w:t>
      </w:r>
      <w:r>
        <w:t xml:space="preserve"> </w:t>
      </w:r>
      <w:r>
        <w:rPr>
          <w:b/>
        </w:rPr>
        <w:t>into</w:t>
      </w:r>
      <w:r>
        <w:t xml:space="preserve"> spheres </w:t>
      </w:r>
      <w:r>
        <w:rPr>
          <w:b/>
        </w:rPr>
        <w:t>of</w:t>
      </w:r>
      <w:r>
        <w:t xml:space="preserve"> </w:t>
      </w:r>
      <w:r>
        <w:rPr>
          <w:b/>
        </w:rPr>
        <w:t>glass</w:t>
      </w:r>
      <w:r>
        <w:t xml:space="preserve"> </w:t>
      </w:r>
      <w:r>
        <w:rPr>
          <w:b/>
        </w:rPr>
        <w:t>and</w:t>
      </w:r>
      <w:r>
        <w:t xml:space="preserve"> crystal.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chondrules </w:t>
      </w:r>
      <w:r>
        <w:rPr>
          <w:b/>
        </w:rPr>
        <w:t>contain</w:t>
      </w:r>
      <w:r>
        <w:t xml:space="preserve"> </w:t>
      </w:r>
      <w:r>
        <w:rPr>
          <w:b/>
        </w:rPr>
        <w:t>grains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survived</w:t>
      </w:r>
      <w:r>
        <w:t xml:space="preserve"> </w:t>
      </w:r>
      <w:r>
        <w:rPr>
          <w:b/>
        </w:rPr>
        <w:t>the</w:t>
      </w:r>
      <w:r>
        <w:t xml:space="preserve"> melting </w:t>
      </w:r>
      <w:r>
        <w:rPr>
          <w:b/>
        </w:rPr>
        <w:t>event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these</w:t>
      </w:r>
      <w:r>
        <w:t xml:space="preserve"> enigmatic chondrules must </w:t>
      </w:r>
      <w:r>
        <w:rPr>
          <w:b/>
        </w:rPr>
        <w:t>have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when</w:t>
      </w:r>
      <w:r>
        <w:t xml:space="preserve"> compact </w:t>
      </w:r>
      <w:r>
        <w:rPr>
          <w:b/>
        </w:rPr>
        <w:t>masses</w:t>
      </w:r>
      <w:r>
        <w:t xml:space="preserve"> </w:t>
      </w:r>
      <w:r>
        <w:rPr>
          <w:b/>
        </w:rPr>
        <w:t>of</w:t>
      </w:r>
      <w:r>
        <w:t xml:space="preserve"> nebular </w:t>
      </w:r>
      <w:r>
        <w:rPr>
          <w:b/>
        </w:rPr>
        <w:t>dust</w:t>
      </w:r>
      <w:r>
        <w:t xml:space="preserve"> </w:t>
      </w:r>
      <w:r>
        <w:rPr>
          <w:b/>
        </w:rPr>
        <w:t>were</w:t>
      </w:r>
      <w:r>
        <w:t xml:space="preserve"> fused </w:t>
      </w:r>
      <w:r>
        <w:rPr>
          <w:b/>
        </w:rPr>
        <w:t>at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temperatures</w:t>
      </w:r>
      <w:r>
        <w:t>—</w:t>
      </w:r>
      <w:r>
        <w:rPr>
          <w:b/>
        </w:rPr>
        <w:t>approaching</w:t>
      </w:r>
      <w:r>
        <w:t xml:space="preserve"> 1,700 </w:t>
      </w:r>
      <w:r>
        <w:rPr>
          <w:b/>
        </w:rPr>
        <w:t>degrees</w:t>
      </w:r>
      <w:r>
        <w:t xml:space="preserve"> Celsius—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cooled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surviving</w:t>
      </w:r>
      <w:r>
        <w:t xml:space="preserve"> </w:t>
      </w:r>
      <w:r>
        <w:rPr>
          <w:b/>
        </w:rPr>
        <w:t>grains</w:t>
      </w:r>
      <w:r>
        <w:t xml:space="preserve"> </w:t>
      </w:r>
      <w:r>
        <w:rPr>
          <w:b/>
        </w:rPr>
        <w:t>could</w:t>
      </w:r>
      <w:r>
        <w:t xml:space="preserve"> melt.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textures </w:t>
      </w:r>
      <w:r>
        <w:rPr>
          <w:b/>
        </w:rPr>
        <w:t>of</w:t>
      </w:r>
      <w:r>
        <w:t xml:space="preserve"> chondrules </w:t>
      </w:r>
      <w:r>
        <w:rPr>
          <w:b/>
        </w:rPr>
        <w:t>confirms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cooled</w:t>
      </w:r>
      <w:r>
        <w:t xml:space="preserve"> </w:t>
      </w:r>
      <w:r>
        <w:rPr>
          <w:b/>
        </w:rPr>
        <w:t>rather</w:t>
      </w:r>
      <w:r>
        <w:t xml:space="preserve"> quickly, </w:t>
      </w:r>
      <w:r>
        <w:rPr>
          <w:b/>
        </w:rPr>
        <w:t>in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measured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minutes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hours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heating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them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localized. </w:t>
      </w:r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very</w:t>
      </w:r>
      <w:r>
        <w:t xml:space="preserve"> unlikely </w:t>
      </w:r>
      <w:r>
        <w:rPr>
          <w:b/>
        </w:rPr>
        <w:t>that</w:t>
      </w:r>
      <w:r>
        <w:t xml:space="preserve"> </w:t>
      </w:r>
      <w:r>
        <w:rPr>
          <w:b/>
        </w:rPr>
        <w:t>large</w:t>
      </w:r>
      <w:r>
        <w:t xml:space="preserve"> portions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nebula </w:t>
      </w:r>
      <w:r>
        <w:rPr>
          <w:b/>
        </w:rPr>
        <w:t>were</w:t>
      </w:r>
      <w:r>
        <w:t xml:space="preserve"> </w:t>
      </w:r>
      <w:r>
        <w:rPr>
          <w:b/>
        </w:rPr>
        <w:t>heated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extreme</w:t>
      </w:r>
      <w:r>
        <w:t xml:space="preserve"> </w:t>
      </w:r>
      <w:r>
        <w:rPr>
          <w:b/>
        </w:rPr>
        <w:t>temperatures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huge</w:t>
      </w:r>
      <w:r>
        <w:t xml:space="preserve"> nebula </w:t>
      </w:r>
      <w:r>
        <w:rPr>
          <w:b/>
        </w:rPr>
        <w:t>areas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possibly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fast</w:t>
      </w:r>
      <w:r>
        <w:t xml:space="preserve">. Chondrules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melted </w:t>
      </w:r>
      <w:r>
        <w:rPr>
          <w:b/>
        </w:rPr>
        <w:t>in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pockets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nebula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lose</w:t>
      </w:r>
      <w:r>
        <w:t xml:space="preserve"> </w:t>
      </w:r>
      <w:r>
        <w:rPr>
          <w:b/>
        </w:rPr>
        <w:t>heat</w:t>
      </w:r>
      <w:r>
        <w:t xml:space="preserve"> rapidly.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peculiar glassy spheres </w:t>
      </w:r>
      <w:r>
        <w:rPr>
          <w:b/>
        </w:rPr>
        <w:t>remains</w:t>
      </w:r>
      <w:r>
        <w:t xml:space="preserve"> an enigma.</w:t>
      </w:r>
    </w:p>
    <w:p>
      <w:r>
        <w:t xml:space="preserve">Equally perplexing constituents </w:t>
      </w:r>
      <w:r>
        <w:rPr>
          <w:b/>
        </w:rPr>
        <w:t>of</w:t>
      </w:r>
      <w:r>
        <w:t xml:space="preserve"> Allende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refractory inclusions: irregular </w:t>
      </w:r>
      <w:r>
        <w:rPr>
          <w:b/>
        </w:rPr>
        <w:t>white</w:t>
      </w:r>
      <w:r>
        <w:t xml:space="preserve"> </w:t>
      </w:r>
      <w:r>
        <w:rPr>
          <w:b/>
        </w:rPr>
        <w:t>masses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larger </w:t>
      </w:r>
      <w:r>
        <w:rPr>
          <w:b/>
        </w:rPr>
        <w:t>than</w:t>
      </w:r>
      <w:r>
        <w:t xml:space="preserve"> chondrules.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composed </w:t>
      </w:r>
      <w:r>
        <w:rPr>
          <w:b/>
        </w:rPr>
        <w:t>of</w:t>
      </w:r>
      <w:r>
        <w:t xml:space="preserve"> </w:t>
      </w:r>
      <w:r>
        <w:rPr>
          <w:b/>
        </w:rPr>
        <w:t>minerals</w:t>
      </w:r>
      <w:r>
        <w:t xml:space="preserve"> uncommon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rich</w:t>
      </w:r>
      <w:r>
        <w:t xml:space="preserve"> </w:t>
      </w:r>
      <w:r>
        <w:rPr>
          <w:b/>
        </w:rPr>
        <w:t>in</w:t>
      </w:r>
      <w:r>
        <w:t xml:space="preserve"> calcium, aluminum, </w:t>
      </w:r>
      <w:r>
        <w:rPr>
          <w:b/>
        </w:rPr>
        <w:t>and</w:t>
      </w:r>
      <w:r>
        <w:t xml:space="preserve"> titanium,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refractory (resistant </w:t>
      </w:r>
      <w:r>
        <w:rPr>
          <w:b/>
        </w:rPr>
        <w:t>to</w:t>
      </w:r>
      <w:r>
        <w:t xml:space="preserve"> melting)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elements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nebula.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refractory inclusions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earliest-</w:t>
      </w:r>
      <w:r>
        <w:rPr>
          <w:b/>
        </w:rPr>
        <w:t>formed</w:t>
      </w:r>
      <w:r>
        <w:t xml:space="preserve"> substances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condensed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nebula. </w:t>
      </w:r>
      <w:r>
        <w:rPr>
          <w:b/>
        </w:rPr>
        <w:t>However</w:t>
      </w:r>
      <w:r>
        <w:t xml:space="preserve">,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textures </w:t>
      </w:r>
      <w:r>
        <w:rPr>
          <w:b/>
        </w:rPr>
        <w:t>of</w:t>
      </w:r>
      <w:r>
        <w:t xml:space="preserve"> inclusions reveal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inclusions varies </w:t>
      </w:r>
      <w:r>
        <w:rPr>
          <w:b/>
        </w:rPr>
        <w:t>from</w:t>
      </w:r>
      <w:r>
        <w:t xml:space="preserve"> inclusion </w:t>
      </w:r>
      <w:r>
        <w:rPr>
          <w:b/>
        </w:rPr>
        <w:t>to</w:t>
      </w:r>
      <w:r>
        <w:t xml:space="preserve"> inclusion, </w:t>
      </w:r>
      <w:r>
        <w:rPr>
          <w:b/>
        </w:rPr>
        <w:t>and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match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theoretical</w:t>
      </w:r>
      <w:r>
        <w:t xml:space="preserve"> condensation sequence </w:t>
      </w:r>
      <w:r>
        <w:rPr>
          <w:b/>
        </w:rPr>
        <w:t>for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metals</w:t>
      </w:r>
      <w:r>
        <w:t>.</w:t>
      </w:r>
    </w:p>
    <w:p>
      <w:r>
        <w:t xml:space="preserve">Chondrules </w:t>
      </w:r>
      <w:r>
        <w:rPr>
          <w:b/>
        </w:rPr>
        <w:t>and</w:t>
      </w:r>
      <w:r>
        <w:t xml:space="preserve"> inclusions </w:t>
      </w:r>
      <w:r>
        <w:rPr>
          <w:b/>
        </w:rPr>
        <w:t>in</w:t>
      </w:r>
      <w:r>
        <w:t xml:space="preserve"> Allende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held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chondrite matrix,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mixture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fine</w:t>
      </w:r>
      <w:r>
        <w:t>-</w:t>
      </w:r>
      <w:r>
        <w:rPr>
          <w:b/>
        </w:rPr>
        <w:t>grained</w:t>
      </w:r>
      <w:r>
        <w:t xml:space="preserve">, mostly silicate </w:t>
      </w:r>
      <w:r>
        <w:rPr>
          <w:b/>
        </w:rPr>
        <w:t>minerals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includes</w:t>
      </w:r>
      <w:r>
        <w:t xml:space="preserve"> </w:t>
      </w:r>
      <w:r>
        <w:rPr>
          <w:b/>
        </w:rPr>
        <w:t>grains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iron</w:t>
      </w:r>
      <w:r>
        <w:t xml:space="preserve"> sulfide. </w:t>
      </w:r>
      <w:r>
        <w:rPr>
          <w:b/>
        </w:rPr>
        <w:t>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matrix </w:t>
      </w:r>
      <w:r>
        <w:rPr>
          <w:b/>
        </w:rPr>
        <w:t>grains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pristine nebular </w:t>
      </w:r>
      <w:r>
        <w:rPr>
          <w:b/>
        </w:rPr>
        <w:t>dust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sort</w:t>
      </w:r>
      <w:r>
        <w:t xml:space="preserve"> </w:t>
      </w:r>
      <w:r>
        <w:rPr>
          <w:b/>
        </w:rPr>
        <w:t>of</w:t>
      </w:r>
      <w:r>
        <w:t xml:space="preserve"> stuff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chondrules </w:t>
      </w:r>
      <w:r>
        <w:rPr>
          <w:b/>
        </w:rPr>
        <w:t>and</w:t>
      </w:r>
      <w:r>
        <w:t xml:space="preserve"> inclusions </w:t>
      </w:r>
      <w:r>
        <w:rPr>
          <w:b/>
        </w:rPr>
        <w:t>were</w:t>
      </w:r>
      <w:r>
        <w:t xml:space="preserve"> </w:t>
      </w:r>
      <w:r>
        <w:rPr>
          <w:b/>
        </w:rPr>
        <w:t>made</w:t>
      </w:r>
      <w:r>
        <w:t xml:space="preserve">. </w:t>
      </w:r>
      <w:r>
        <w:rPr>
          <w:b/>
        </w:rPr>
        <w:t>However</w:t>
      </w:r>
      <w:r>
        <w:t xml:space="preserve">, detailed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chondrite matrix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too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by</w:t>
      </w:r>
      <w:r>
        <w:t xml:space="preserve"> condensation </w:t>
      </w:r>
      <w:r>
        <w:rPr>
          <w:b/>
        </w:rPr>
        <w:t>or</w:t>
      </w:r>
      <w:r>
        <w:t xml:space="preserve"> melting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nebula, </w:t>
      </w:r>
      <w:r>
        <w:rPr>
          <w:b/>
        </w:rPr>
        <w:t>although</w:t>
      </w:r>
      <w:r>
        <w:t xml:space="preserve"> </w:t>
      </w:r>
      <w:r>
        <w:rPr>
          <w:b/>
        </w:rPr>
        <w:t>minute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surviving</w:t>
      </w:r>
      <w:r>
        <w:t xml:space="preserve"> interstellar </w:t>
      </w:r>
      <w:r>
        <w:rPr>
          <w:b/>
        </w:rPr>
        <w:t>dust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mixed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processed</w:t>
      </w:r>
      <w:r>
        <w:t xml:space="preserve"> </w:t>
      </w:r>
      <w:r>
        <w:rPr>
          <w:b/>
        </w:rPr>
        <w:t>materials</w:t>
      </w:r>
      <w:r>
        <w:t>.</w:t>
      </w:r>
    </w:p>
    <w:p>
      <w:r/>
      <w:r>
        <w:rPr>
          <w:b/>
        </w:rPr>
        <w:t>All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diverse</w:t>
      </w:r>
      <w:r>
        <w:t xml:space="preserve"> constituents </w:t>
      </w:r>
      <w:r>
        <w:rPr>
          <w:b/>
        </w:rPr>
        <w:t>are</w:t>
      </w:r>
      <w:r/>
      <w:r>
        <w:rPr>
          <w:b/>
        </w:rPr>
      </w:r>
      <w:r>
        <w:t xml:space="preserve"> aggregated </w:t>
      </w:r>
      <w:r>
        <w:rPr>
          <w:b/>
        </w:rPr>
        <w:t>together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chondritic meteorites, </w:t>
      </w:r>
      <w:r>
        <w:rPr>
          <w:b/>
        </w:rPr>
        <w:t>like</w:t>
      </w:r>
      <w:r>
        <w:t xml:space="preserve"> Allende,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chemical</w:t>
      </w:r>
      <w:r>
        <w:t xml:space="preserve"> </w:t>
      </w:r>
      <w:r>
        <w:rPr>
          <w:b/>
        </w:rPr>
        <w:t>compositions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To</w:t>
      </w:r>
      <w:r>
        <w:t xml:space="preserve"> </w:t>
      </w:r>
      <w:r>
        <w:rPr>
          <w:b/>
        </w:rPr>
        <w:t>compare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compositions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meteorite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use</w:t>
      </w:r>
      <w:r>
        <w:t xml:space="preserve"> ratios </w:t>
      </w:r>
      <w:r>
        <w:rPr>
          <w:b/>
        </w:rPr>
        <w:t>of</w:t>
      </w:r>
      <w:r>
        <w:t xml:space="preserve"> elements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the</w:t>
      </w:r>
      <w:r>
        <w:t xml:space="preserve"> abundances </w:t>
      </w:r>
      <w:r>
        <w:rPr>
          <w:b/>
        </w:rPr>
        <w:t>of</w:t>
      </w:r>
      <w:r>
        <w:t xml:space="preserve"> </w:t>
      </w:r>
      <w:r>
        <w:rPr>
          <w:b/>
        </w:rPr>
        <w:t>atoms</w:t>
      </w:r>
      <w:r>
        <w:t xml:space="preserve">. After </w:t>
      </w:r>
      <w:r>
        <w:rPr>
          <w:b/>
        </w:rPr>
        <w:t>all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atoms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any</w:t>
      </w:r>
      <w:r>
        <w:t xml:space="preserve"> element, </w:t>
      </w:r>
      <w:r>
        <w:rPr>
          <w:b/>
        </w:rPr>
        <w:t>say</w:t>
      </w:r>
      <w:r>
        <w:t xml:space="preserve"> </w:t>
      </w:r>
      <w:r>
        <w:rPr>
          <w:b/>
        </w:rPr>
        <w:t>iron</w:t>
      </w:r>
      <w:r>
        <w:t xml:space="preserve">, </w:t>
      </w:r>
      <w:r>
        <w:rPr>
          <w:b/>
        </w:rPr>
        <w:t>than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meteorite specimen,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ratios </w:t>
      </w:r>
      <w:r>
        <w:rPr>
          <w:b/>
        </w:rPr>
        <w:t>of</w:t>
      </w:r>
      <w:r>
        <w:t xml:space="preserve"> </w:t>
      </w:r>
      <w:r>
        <w:rPr>
          <w:b/>
        </w:rPr>
        <w:t>iron</w:t>
      </w:r>
      <w:r>
        <w:t xml:space="preserve"> </w:t>
      </w:r>
      <w:r>
        <w:rPr>
          <w:b/>
        </w:rPr>
        <w:t>to</w:t>
      </w:r>
      <w:r>
        <w:t xml:space="preserve"> silicon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matter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comparable. </w:t>
      </w:r>
      <w:r>
        <w:rPr>
          <w:b/>
        </w:rPr>
        <w:t>The</w:t>
      </w:r>
      <w:r>
        <w:t xml:space="preserve"> compositional similarity </w:t>
      </w:r>
      <w:r>
        <w:rPr>
          <w:b/>
        </w:rPr>
        <w:t>is</w:t>
      </w:r>
      <w:r>
        <w:t xml:space="preserve"> </w:t>
      </w:r>
      <w:r>
        <w:rPr>
          <w:b/>
        </w:rPr>
        <w:t>striking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Allende </w:t>
      </w:r>
      <w:r>
        <w:rPr>
          <w:b/>
        </w:rPr>
        <w:t>is</w:t>
      </w:r>
      <w:r>
        <w:t xml:space="preserve"> depleted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volatile elements, </w:t>
      </w:r>
      <w:r>
        <w:rPr>
          <w:b/>
        </w:rPr>
        <w:t>like</w:t>
      </w:r>
      <w:r>
        <w:t xml:space="preserve"> </w:t>
      </w:r>
      <w:r>
        <w:rPr>
          <w:b/>
        </w:rPr>
        <w:t>hydrogen</w:t>
      </w:r>
      <w:r>
        <w:t xml:space="preserve">, </w:t>
      </w:r>
      <w:r>
        <w:rPr>
          <w:b/>
        </w:rPr>
        <w:t>carbon</w:t>
      </w:r>
      <w:r>
        <w:t xml:space="preserve">, </w:t>
      </w:r>
      <w:r>
        <w:rPr>
          <w:b/>
        </w:rPr>
        <w:t>oxygen</w:t>
      </w:r>
      <w:r>
        <w:t xml:space="preserve">, nitrogen,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noble</w:t>
      </w:r>
      <w:r>
        <w:t xml:space="preserve"> </w:t>
      </w:r>
      <w:r>
        <w:rPr>
          <w:b/>
        </w:rPr>
        <w:t>gases</w:t>
      </w:r>
      <w:r>
        <w:t xml:space="preserve">, </w:t>
      </w:r>
      <w:r>
        <w:rPr>
          <w:b/>
        </w:rPr>
        <w:t>relative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that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temperatures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think</w:t>
      </w:r>
      <w:r>
        <w:t xml:space="preserve"> </w:t>
      </w:r>
      <w:r>
        <w:rPr>
          <w:b/>
        </w:rPr>
        <w:t>of</w:t>
      </w:r>
      <w:r>
        <w:t xml:space="preserve"> chondrites </w:t>
      </w:r>
      <w:r>
        <w:rPr>
          <w:b/>
        </w:rPr>
        <w:t>as</w:t>
      </w:r>
      <w:r>
        <w:t xml:space="preserve"> samples </w:t>
      </w:r>
      <w:r>
        <w:rPr>
          <w:b/>
        </w:rPr>
        <w:t>of</w:t>
      </w:r>
      <w:r>
        <w:t xml:space="preserve"> distilled </w:t>
      </w:r>
      <w:r>
        <w:rPr>
          <w:b/>
        </w:rPr>
        <w:t>Sun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solar</w:t>
      </w:r>
      <w:r>
        <w:t xml:space="preserve"> sludge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removed</w:t>
      </w:r>
      <w:r>
        <w:t xml:space="preserve">. </w:t>
      </w:r>
      <w:r>
        <w:rPr>
          <w:b/>
        </w:rPr>
        <w:t>Since</w:t>
      </w:r>
      <w:r>
        <w:t xml:space="preserve"> practically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’s </w:t>
      </w:r>
      <w:r>
        <w:rPr>
          <w:b/>
        </w:rPr>
        <w:t>mass</w:t>
      </w:r>
      <w:r>
        <w:t xml:space="preserve"> resides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this</w:t>
      </w:r>
      <w:r>
        <w:t xml:space="preserve"> similarity </w:t>
      </w:r>
      <w:r>
        <w:rPr>
          <w:b/>
        </w:rPr>
        <w:t>in</w:t>
      </w:r>
      <w:r>
        <w:t xml:space="preserve"> </w:t>
      </w:r>
      <w:r>
        <w:rPr>
          <w:b/>
        </w:rPr>
        <w:t>chemistry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chondrites </w:t>
      </w:r>
      <w:r>
        <w:rPr>
          <w:b/>
        </w:rPr>
        <w:t>have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composition</w:t>
      </w:r>
      <w:r>
        <w:t xml:space="preserve">, </w:t>
      </w:r>
      <w:r>
        <w:rPr>
          <w:b/>
        </w:rPr>
        <w:t>except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volatile elements;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truly</w:t>
      </w:r>
      <w:r>
        <w:t xml:space="preserve"> lumps </w:t>
      </w:r>
      <w:r>
        <w:rPr>
          <w:b/>
        </w:rPr>
        <w:t>of</w:t>
      </w:r>
      <w:r>
        <w:t xml:space="preserve"> nebular </w:t>
      </w:r>
      <w:r>
        <w:rPr>
          <w:b/>
        </w:rPr>
        <w:t>matter</w:t>
      </w:r>
      <w:r>
        <w:t xml:space="preserve">, </w:t>
      </w:r>
      <w:r>
        <w:rPr>
          <w:b/>
        </w:rPr>
        <w:t>probably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composition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matter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were</w:t>
      </w:r>
      <w:r>
        <w:t xml:space="preserve"> assembled.</w:t>
      </w:r>
    </w:p>
    <w:p>
      <w:r>
        <w:t>count: 204</w:t>
      </w:r>
    </w:p>
    <w:p>
      <w:r>
        <w:br w:type="page"/>
      </w:r>
    </w:p>
    <w:p>
      <w:pPr>
        <w:pStyle w:val="Heading1"/>
      </w:pPr>
      <w:r>
        <w:t>Official 14-Passage 03 Pastoralism in Ancient Inner Eurasia</w:t>
      </w:r>
    </w:p>
    <w:p>
      <w:r>
        <w:t xml:space="preserve">Pastoralism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lifestyle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economic </w:t>
      </w:r>
      <w:r>
        <w:rPr>
          <w:b/>
        </w:rPr>
        <w:t>activity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based</w:t>
      </w:r>
      <w:r>
        <w:t xml:space="preserve"> primarily </w:t>
      </w:r>
      <w:r>
        <w:rPr>
          <w:b/>
        </w:rPr>
        <w:t>on</w:t>
      </w:r>
      <w:r>
        <w:t xml:space="preserve"> livestock. Archaeological </w:t>
      </w:r>
      <w:r>
        <w:rPr>
          <w:b/>
        </w:rPr>
        <w:t>evidence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by</w:t>
      </w:r>
      <w:r>
        <w:t xml:space="preserve"> 3000 B.C.,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even</w:t>
      </w:r>
      <w:r>
        <w:t xml:space="preserve"> earlier, </w:t>
      </w:r>
      <w:r>
        <w:rPr>
          <w:b/>
        </w:rPr>
        <w:t>there</w:t>
      </w:r>
      <w:r>
        <w:t xml:space="preserve"> </w:t>
      </w:r>
      <w:r>
        <w:rPr>
          <w:b/>
        </w:rPr>
        <w:t>had</w:t>
      </w:r>
      <w:r>
        <w:t xml:space="preserve"> emerged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steppes </w:t>
      </w:r>
      <w:r>
        <w:rPr>
          <w:b/>
        </w:rPr>
        <w:t>of</w:t>
      </w:r>
      <w:r>
        <w:t xml:space="preserve"> Inner Eurasia </w:t>
      </w:r>
      <w:r>
        <w:rPr>
          <w:b/>
        </w:rPr>
        <w:t>the</w:t>
      </w:r>
      <w:r>
        <w:t xml:space="preserve"> distinctive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pastoralism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to</w:t>
      </w:r>
      <w:r>
        <w:t xml:space="preserve"> dominate </w:t>
      </w:r>
      <w:r>
        <w:rPr>
          <w:b/>
        </w:rPr>
        <w:t>the</w:t>
      </w:r>
      <w:r>
        <w:t xml:space="preserve"> region’s </w:t>
      </w:r>
      <w:r>
        <w:rPr>
          <w:b/>
        </w:rPr>
        <w:t>history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several</w:t>
      </w:r>
      <w:r>
        <w:t xml:space="preserve"> millennia. </w:t>
      </w:r>
      <w:r>
        <w:rPr>
          <w:b/>
        </w:rPr>
        <w:t>Here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horse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becoming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of</w:t>
      </w:r>
      <w:r>
        <w:t xml:space="preserve"> prestige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regions, </w:t>
      </w:r>
      <w:r>
        <w:rPr>
          <w:b/>
        </w:rPr>
        <w:t>though</w:t>
      </w:r>
      <w:r>
        <w:t xml:space="preserve"> </w:t>
      </w:r>
      <w:r>
        <w:rPr>
          <w:b/>
        </w:rPr>
        <w:t>sheep</w:t>
      </w:r>
      <w:r>
        <w:t xml:space="preserve">, </w:t>
      </w:r>
      <w:r>
        <w:rPr>
          <w:b/>
        </w:rPr>
        <w:t>goats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cattle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vital</w:t>
      </w:r>
      <w:r>
        <w:t xml:space="preserve"> </w:t>
      </w:r>
      <w:r>
        <w:rPr>
          <w:b/>
        </w:rPr>
        <w:t>role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horses</w:t>
      </w:r>
      <w:r>
        <w:t xml:space="preserve"> </w:t>
      </w:r>
      <w:r>
        <w:rPr>
          <w:b/>
        </w:rPr>
        <w:t>for</w:t>
      </w:r>
      <w:r>
        <w:t xml:space="preserve"> transportation </w:t>
      </w:r>
      <w:r>
        <w:rPr>
          <w:b/>
        </w:rPr>
        <w:t>and</w:t>
      </w:r>
      <w:r>
        <w:t xml:space="preserve"> warfare </w:t>
      </w:r>
      <w:r>
        <w:rPr>
          <w:b/>
        </w:rPr>
        <w:t>that</w:t>
      </w:r>
      <w:r>
        <w:t xml:space="preserve"> </w:t>
      </w:r>
      <w:r>
        <w:rPr>
          <w:b/>
        </w:rPr>
        <w:t>explains</w:t>
      </w:r>
      <w:r>
        <w:t xml:space="preserve"> </w:t>
      </w:r>
      <w:r>
        <w:rPr>
          <w:b/>
        </w:rPr>
        <w:t>why</w:t>
      </w:r>
      <w:r>
        <w:t xml:space="preserve"> Inner Eurasian pastoralism </w:t>
      </w:r>
      <w:r>
        <w:rPr>
          <w:b/>
        </w:rPr>
        <w:t>proved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mobile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militaristic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pastoralism. </w:t>
      </w:r>
      <w:r>
        <w:rPr>
          <w:b/>
        </w:rPr>
        <w:t>The</w:t>
      </w:r>
      <w:r>
        <w:t xml:space="preserve"> emergence </w:t>
      </w:r>
      <w:r>
        <w:rPr>
          <w:b/>
        </w:rPr>
        <w:t>and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of</w:t>
      </w:r>
      <w:r>
        <w:t xml:space="preserve"> pastoralism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profound impact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Inner Eurasia, </w:t>
      </w:r>
      <w:r>
        <w:rPr>
          <w:b/>
        </w:rPr>
        <w:t>and</w:t>
      </w:r>
      <w:r>
        <w:t xml:space="preserve"> </w:t>
      </w:r>
      <w:r>
        <w:rPr>
          <w:b/>
        </w:rPr>
        <w:t>also</w:t>
      </w:r>
      <w:r>
        <w:t xml:space="preserve">, indirectly,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Asia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area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, pastoralism favors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mobile</w:t>
      </w:r>
      <w:r>
        <w:t xml:space="preserve"> lifestyle,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mobility </w:t>
      </w:r>
      <w:r>
        <w:rPr>
          <w:b/>
        </w:rPr>
        <w:t>helps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pastoralist </w:t>
      </w:r>
      <w:r>
        <w:rPr>
          <w:b/>
        </w:rPr>
        <w:t>societies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>.</w:t>
      </w:r>
    </w:p>
    <w:p>
      <w:r/>
      <w:r>
        <w:rPr>
          <w:b/>
        </w:rPr>
        <w:t>The</w:t>
      </w:r>
      <w:r>
        <w:t xml:space="preserve"> mobility </w:t>
      </w:r>
      <w:r>
        <w:rPr>
          <w:b/>
        </w:rPr>
        <w:t>of</w:t>
      </w:r>
      <w:r>
        <w:t xml:space="preserve"> pastoralist </w:t>
      </w:r>
      <w:r>
        <w:rPr>
          <w:b/>
        </w:rPr>
        <w:t>societies</w:t>
      </w:r>
      <w:r>
        <w:t xml:space="preserve"> </w:t>
      </w:r>
      <w:r>
        <w:rPr>
          <w:b/>
        </w:rPr>
        <w:t>reflects</w:t>
      </w:r>
      <w:r>
        <w:t xml:space="preserve"> </w:t>
      </w:r>
      <w:r>
        <w:rPr>
          <w:b/>
        </w:rPr>
        <w:t>their</w:t>
      </w:r>
      <w:r>
        <w:t xml:space="preserve"> dependence </w:t>
      </w:r>
      <w:r>
        <w:rPr>
          <w:b/>
        </w:rPr>
        <w:t>on</w:t>
      </w:r>
      <w:r>
        <w:t xml:space="preserve"> </w:t>
      </w:r>
      <w:r>
        <w:rPr>
          <w:b/>
        </w:rPr>
        <w:t>animal</w:t>
      </w:r>
      <w:r>
        <w:t>-</w:t>
      </w:r>
      <w:r>
        <w:rPr>
          <w:b/>
        </w:rPr>
        <w:t>based</w:t>
      </w:r>
      <w:r>
        <w:t xml:space="preserve"> </w:t>
      </w:r>
      <w:r>
        <w:rPr>
          <w:b/>
        </w:rPr>
        <w:t>foods</w:t>
      </w:r>
      <w:r>
        <w:t xml:space="preserve">. </w:t>
      </w:r>
      <w:r>
        <w:rPr>
          <w:b/>
        </w:rPr>
        <w:t>While</w:t>
      </w:r>
      <w:r>
        <w:t xml:space="preserve"> agriculturalists </w:t>
      </w:r>
      <w:r>
        <w:rPr>
          <w:b/>
        </w:rPr>
        <w:t>rely</w:t>
      </w:r>
      <w:r>
        <w:t xml:space="preserve"> </w:t>
      </w:r>
      <w:r>
        <w:rPr>
          <w:b/>
        </w:rPr>
        <w:t>on</w:t>
      </w:r>
      <w:r>
        <w:t xml:space="preserve"> domesticated </w:t>
      </w:r>
      <w:r>
        <w:rPr>
          <w:b/>
        </w:rPr>
        <w:t>plants</w:t>
      </w:r>
      <w:r>
        <w:t xml:space="preserve">, pastoralists </w:t>
      </w:r>
      <w:r>
        <w:rPr>
          <w:b/>
        </w:rPr>
        <w:t>rely</w:t>
      </w:r>
      <w:r>
        <w:t xml:space="preserve"> </w:t>
      </w:r>
      <w:r>
        <w:rPr>
          <w:b/>
        </w:rPr>
        <w:t>on</w:t>
      </w:r>
      <w:r>
        <w:t xml:space="preserve"> domesticated </w:t>
      </w:r>
      <w:r>
        <w:rPr>
          <w:b/>
        </w:rPr>
        <w:t>animals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pastoralists, </w:t>
      </w:r>
      <w:r>
        <w:rPr>
          <w:b/>
        </w:rPr>
        <w:t>like</w:t>
      </w:r>
      <w:r>
        <w:t xml:space="preserve"> carnivores </w:t>
      </w:r>
      <w:r>
        <w:rPr>
          <w:b/>
        </w:rPr>
        <w:t>in</w:t>
      </w:r>
      <w:r>
        <w:t xml:space="preserve"> </w:t>
      </w:r>
      <w:r>
        <w:rPr>
          <w:b/>
        </w:rPr>
        <w:t>general</w:t>
      </w:r>
      <w:r>
        <w:t xml:space="preserve">, occupy </w:t>
      </w:r>
      <w:r>
        <w:rPr>
          <w:b/>
        </w:rPr>
        <w:t>a</w:t>
      </w:r>
      <w:r/>
      <w:r>
        <w:rPr>
          <w:b/>
        </w:rPr>
      </w:r>
      <w:r>
        <w:t xml:space="preserve"> higher </w:t>
      </w:r>
      <w:r>
        <w:rPr>
          <w:b/>
        </w:rPr>
        <w:t>position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chain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else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equal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they</w:t>
      </w:r>
      <w:r>
        <w:t xml:space="preserve"> must </w:t>
      </w:r>
      <w:r>
        <w:rPr>
          <w:b/>
        </w:rPr>
        <w:t>exploit</w:t>
      </w:r>
      <w:r>
        <w:t xml:space="preserve"> larger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do</w:t>
      </w:r>
      <w:r>
        <w:t xml:space="preserve"> agriculturalists </w:t>
      </w:r>
      <w:r>
        <w:rPr>
          <w:b/>
        </w:rPr>
        <w:t>to</w:t>
      </w:r>
      <w:r>
        <w:t xml:space="preserve"> </w:t>
      </w:r>
      <w:r>
        <w:rPr>
          <w:b/>
        </w:rPr>
        <w:t>secure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, </w:t>
      </w:r>
      <w:r>
        <w:rPr>
          <w:b/>
        </w:rPr>
        <w:t>clothing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necessities. </w:t>
      </w:r>
      <w:r>
        <w:rPr>
          <w:b/>
        </w:rPr>
        <w:t>So</w:t>
      </w:r>
      <w:r>
        <w:t xml:space="preserve"> pastoralism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extensive lifeway </w:t>
      </w:r>
      <w:r>
        <w:rPr>
          <w:b/>
        </w:rPr>
        <w:t>than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is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larger </w:t>
      </w:r>
      <w:r>
        <w:rPr>
          <w:b/>
        </w:rPr>
        <w:t>the</w:t>
      </w:r>
      <w:r>
        <w:t xml:space="preserve"> terrain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, </w:t>
      </w:r>
      <w:r>
        <w:rPr>
          <w:b/>
        </w:rPr>
        <w:t>the</w:t>
      </w:r>
      <w:r>
        <w:t xml:space="preserve"> harder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exploit</w:t>
      </w:r>
      <w:r>
        <w:t xml:space="preserve"> </w:t>
      </w:r>
      <w:r>
        <w:rPr>
          <w:b/>
        </w:rPr>
        <w:t>that</w:t>
      </w:r>
      <w:r>
        <w:t xml:space="preserve"> terrain </w:t>
      </w:r>
      <w:r>
        <w:rPr>
          <w:b/>
        </w:rPr>
        <w:t>while</w:t>
      </w:r>
      <w:r>
        <w:t xml:space="preserve"> </w:t>
      </w:r>
      <w:r>
        <w:rPr>
          <w:b/>
        </w:rPr>
        <w:t>remaining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place</w:t>
      </w:r>
      <w:r>
        <w:t xml:space="preserve">. </w:t>
      </w:r>
      <w:r>
        <w:rPr>
          <w:b/>
        </w:rPr>
        <w:t>So</w:t>
      </w:r>
      <w:r>
        <w:t xml:space="preserve">, </w:t>
      </w:r>
      <w:r>
        <w:rPr>
          <w:b/>
        </w:rPr>
        <w:t>basic</w:t>
      </w:r>
      <w:r>
        <w:t xml:space="preserve"> ecological </w:t>
      </w:r>
      <w:r>
        <w:rPr>
          <w:b/>
        </w:rPr>
        <w:t>principles</w:t>
      </w:r>
      <w:r>
        <w:t xml:space="preserve"> imply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tendency</w:t>
      </w:r>
      <w:r>
        <w:t xml:space="preserve"> </w:t>
      </w:r>
      <w:r>
        <w:rPr>
          <w:b/>
        </w:rPr>
        <w:t>within</w:t>
      </w:r>
      <w:r>
        <w:t xml:space="preserve"> pastoralist lifeways </w:t>
      </w:r>
      <w:r>
        <w:rPr>
          <w:b/>
        </w:rPr>
        <w:t>toward</w:t>
      </w:r>
      <w:r>
        <w:t xml:space="preserve"> nomadism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mobile</w:t>
      </w:r>
      <w:r>
        <w:t xml:space="preserve"> lifestyle).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archaeologist Roger Cribb </w:t>
      </w:r>
      <w:r>
        <w:rPr>
          <w:b/>
        </w:rPr>
        <w:t>puts</w:t>
      </w:r>
      <w:r>
        <w:t xml:space="preserve"> </w:t>
      </w:r>
      <w:r>
        <w:rPr>
          <w:b/>
        </w:rPr>
        <w:t>it</w:t>
      </w:r>
      <w:r>
        <w:t>, “</w:t>
      </w:r>
      <w:r>
        <w:rPr>
          <w:b/>
        </w:rPr>
        <w:t>The</w:t>
      </w:r>
      <w:r>
        <w:t xml:space="preserve"> greater </w:t>
      </w:r>
      <w:r>
        <w:rPr>
          <w:b/>
        </w:rPr>
        <w:t>the</w:t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pastoralism, </w:t>
      </w:r>
      <w:r>
        <w:rPr>
          <w:b/>
        </w:rPr>
        <w:t>the</w:t>
      </w:r>
      <w:r>
        <w:t xml:space="preserve"> stronger </w:t>
      </w:r>
      <w:r>
        <w:rPr>
          <w:b/>
        </w:rPr>
        <w:t>the</w:t>
      </w:r>
      <w:r>
        <w:t xml:space="preserve"> </w:t>
      </w:r>
      <w:r>
        <w:rPr>
          <w:b/>
        </w:rPr>
        <w:t>tendency</w:t>
      </w:r>
      <w:r>
        <w:t xml:space="preserve"> </w:t>
      </w:r>
      <w:r>
        <w:rPr>
          <w:b/>
        </w:rPr>
        <w:t>toward</w:t>
      </w:r>
      <w:r>
        <w:t xml:space="preserve"> nomadism.”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modern</w:t>
      </w:r>
      <w:r>
        <w:t xml:space="preserve"> Turkic nomad </w:t>
      </w:r>
      <w:r>
        <w:rPr>
          <w:b/>
        </w:rPr>
        <w:t>interviewed</w:t>
      </w:r>
      <w:r>
        <w:t xml:space="preserve"> </w:t>
      </w:r>
      <w:r>
        <w:rPr>
          <w:b/>
        </w:rPr>
        <w:t>by</w:t>
      </w:r>
      <w:r>
        <w:t xml:space="preserve"> Cribb </w:t>
      </w:r>
      <w:r>
        <w:rPr>
          <w:b/>
        </w:rPr>
        <w:t>commented</w:t>
      </w:r>
      <w:r>
        <w:t>: “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you</w:t>
      </w:r>
      <w:r>
        <w:t xml:space="preserve"> </w:t>
      </w:r>
      <w:r>
        <w:rPr>
          <w:b/>
        </w:rPr>
        <w:t>have</w:t>
      </w:r>
      <w:r>
        <w:t xml:space="preserve">, </w:t>
      </w:r>
      <w:r>
        <w:rPr>
          <w:b/>
        </w:rPr>
        <w:t>the</w:t>
      </w:r>
      <w:r>
        <w:t xml:space="preserve"> farther </w:t>
      </w:r>
      <w:r>
        <w:rPr>
          <w:b/>
        </w:rPr>
        <w:t>you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>.”</w:t>
      </w:r>
    </w:p>
    <w:p>
      <w:r>
        <w:t xml:space="preserve">Nomadism </w:t>
      </w:r>
      <w:r>
        <w:rPr>
          <w:b/>
        </w:rPr>
        <w:t>has</w:t>
      </w:r>
      <w:r>
        <w:t xml:space="preserve"> further </w:t>
      </w:r>
      <w:r>
        <w:rPr>
          <w:b/>
        </w:rPr>
        <w:t>consequences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pastoralist </w:t>
      </w:r>
      <w:r>
        <w:rPr>
          <w:b/>
        </w:rPr>
        <w:t>societies</w:t>
      </w:r>
      <w:r>
        <w:t xml:space="preserve"> occupy </w:t>
      </w:r>
      <w:r>
        <w:rPr>
          <w:b/>
        </w:rPr>
        <w:t>and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 territories.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particularly </w:t>
      </w:r>
      <w:r>
        <w:rPr>
          <w:b/>
        </w:rPr>
        <w:t>true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horse</w:t>
      </w:r>
      <w:r>
        <w:t xml:space="preserve"> pastoralism </w:t>
      </w:r>
      <w:r>
        <w:rPr>
          <w:b/>
        </w:rPr>
        <w:t>that</w:t>
      </w:r>
      <w:r>
        <w:t xml:space="preserve"> emerged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Inner Eurasian steppes,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mobile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pastoralism. </w:t>
      </w:r>
      <w:r>
        <w:rPr>
          <w:b/>
        </w:rPr>
        <w:t>So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accident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pastoralist </w:t>
      </w:r>
      <w:r>
        <w:rPr>
          <w:b/>
        </w:rPr>
        <w:t>societies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share</w:t>
      </w:r>
      <w:r>
        <w:t xml:space="preserve"> </w:t>
      </w:r>
      <w:r>
        <w:rPr>
          <w:b/>
        </w:rPr>
        <w:t>similar</w:t>
      </w:r>
      <w:r>
        <w:t xml:space="preserve"> cultural, ecological,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linguistic features.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fourth</w:t>
      </w:r>
      <w:r>
        <w:t xml:space="preserve"> millennium B.C.,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culture</w:t>
      </w:r>
      <w:r>
        <w:t xml:space="preserve"> </w:t>
      </w:r>
      <w:r>
        <w:rPr>
          <w:b/>
        </w:rPr>
        <w:t>zones</w:t>
      </w:r>
      <w:r>
        <w:t xml:space="preserve"> </w:t>
      </w:r>
      <w:r>
        <w:rPr>
          <w:b/>
        </w:rPr>
        <w:t>reaching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borders</w:t>
      </w:r>
      <w:r>
        <w:t xml:space="preserve"> </w:t>
      </w:r>
      <w:r>
        <w:rPr>
          <w:b/>
        </w:rPr>
        <w:t>of</w:t>
      </w:r>
      <w:r>
        <w:t xml:space="preserve"> Mongolia. </w:t>
      </w:r>
      <w:r>
        <w:rPr>
          <w:b/>
        </w:rPr>
        <w:t>Perhaps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striking</w:t>
      </w:r>
      <w:r>
        <w:t xml:space="preserve"> </w:t>
      </w:r>
      <w:r>
        <w:rPr>
          <w:b/>
        </w:rPr>
        <w:t>sign</w:t>
      </w:r>
      <w:r>
        <w:t xml:space="preserve"> </w:t>
      </w:r>
      <w:r>
        <w:rPr>
          <w:b/>
        </w:rPr>
        <w:t>of</w:t>
      </w:r>
      <w:r>
        <w:t xml:space="preserve"> mobility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 millennium B.C., </w:t>
      </w:r>
      <w:r>
        <w:rPr>
          <w:b/>
        </w:rPr>
        <w:t>most</w:t>
      </w:r>
      <w:r>
        <w:t xml:space="preserve"> pastoralists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huge</w:t>
      </w:r>
      <w:r>
        <w:t xml:space="preserve"> region </w:t>
      </w:r>
      <w:r>
        <w:rPr>
          <w:b/>
        </w:rPr>
        <w:t>spoke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languages</w:t>
      </w:r>
      <w:r>
        <w:t xml:space="preserve"> ancestral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Indo-</w:t>
      </w:r>
      <w:r>
        <w:rPr>
          <w:b/>
        </w:rPr>
        <w:t>European</w:t>
      </w:r>
      <w:r>
        <w:t xml:space="preserve"> </w:t>
      </w:r>
      <w:r>
        <w:rPr>
          <w:b/>
        </w:rPr>
        <w:t>languages</w:t>
      </w:r>
      <w:r>
        <w:t xml:space="preserve">. </w:t>
      </w:r>
      <w:r>
        <w:rPr>
          <w:b/>
        </w:rPr>
        <w:t>The</w:t>
      </w:r>
      <w:r>
        <w:t xml:space="preserve"> remarkable mobility </w:t>
      </w:r>
      <w:r>
        <w:rPr>
          <w:b/>
        </w:rPr>
        <w:t>and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pastoral </w:t>
      </w:r>
      <w:r>
        <w:rPr>
          <w:b/>
        </w:rPr>
        <w:t>societies</w:t>
      </w:r>
      <w:r>
        <w:t xml:space="preserve"> </w:t>
      </w:r>
      <w:r>
        <w:rPr>
          <w:b/>
        </w:rPr>
        <w:t>explain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part</w:t>
      </w:r>
      <w:r>
        <w:t xml:space="preserve">, </w:t>
      </w:r>
      <w:r>
        <w:rPr>
          <w:b/>
        </w:rPr>
        <w:t>why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many</w:t>
      </w:r>
      <w:r>
        <w:t xml:space="preserve"> linguists </w:t>
      </w:r>
      <w:r>
        <w:rPr>
          <w:b/>
        </w:rPr>
        <w:t>have</w:t>
      </w:r>
      <w:r>
        <w:t xml:space="preserve"> </w:t>
      </w:r>
      <w:r>
        <w:rPr>
          <w:b/>
        </w:rPr>
        <w:t>argued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Indo-</w:t>
      </w:r>
      <w:r>
        <w:rPr>
          <w:b/>
        </w:rPr>
        <w:t>European</w:t>
      </w:r>
      <w:r>
        <w:t xml:space="preserve"> </w:t>
      </w:r>
      <w:r>
        <w:rPr>
          <w:b/>
        </w:rPr>
        <w:t>languages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astonishing</w:t>
      </w:r>
      <w:r>
        <w:t xml:space="preserve"> expansionist career </w:t>
      </w:r>
      <w:r>
        <w:rPr>
          <w:b/>
        </w:rPr>
        <w:t>not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in</w:t>
      </w:r>
      <w:r>
        <w:t xml:space="preserve"> Anatolia (</w:t>
      </w:r>
      <w:r>
        <w:rPr>
          <w:b/>
        </w:rPr>
        <w:t>present</w:t>
      </w:r>
      <w:r>
        <w:t>-</w:t>
      </w:r>
      <w:r>
        <w:rPr>
          <w:b/>
        </w:rPr>
        <w:t>day</w:t>
      </w:r>
      <w:r>
        <w:t xml:space="preserve"> </w:t>
      </w:r>
      <w:r>
        <w:rPr>
          <w:b/>
        </w:rPr>
        <w:t>Turkey</w:t>
      </w:r>
      <w:r>
        <w:t xml:space="preserve">), </w:t>
      </w:r>
      <w:r>
        <w:rPr>
          <w:b/>
        </w:rPr>
        <w:t>but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early</w:t>
      </w:r>
      <w:r>
        <w:t xml:space="preserve"> pastoralists </w:t>
      </w:r>
      <w:r>
        <w:rPr>
          <w:b/>
        </w:rPr>
        <w:t>from</w:t>
      </w:r>
      <w:r>
        <w:t xml:space="preserve"> Inner Eurasia. </w:t>
      </w:r>
      <w:r>
        <w:rPr>
          <w:b/>
        </w:rPr>
        <w:t>Such</w:t>
      </w:r>
      <w:r>
        <w:t xml:space="preserve"> </w:t>
      </w:r>
      <w:r>
        <w:rPr>
          <w:b/>
        </w:rPr>
        <w:t>theories</w:t>
      </w:r>
      <w:r>
        <w:t xml:space="preserve"> imply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Indo-</w:t>
      </w:r>
      <w:r>
        <w:rPr>
          <w:b/>
        </w:rPr>
        <w:t>European</w:t>
      </w:r>
      <w:r>
        <w:t xml:space="preserve"> </w:t>
      </w:r>
      <w:r>
        <w:rPr>
          <w:b/>
        </w:rPr>
        <w:t>languages</w:t>
      </w:r>
      <w:r>
        <w:t xml:space="preserve"> evolved </w:t>
      </w:r>
      <w:r>
        <w:rPr>
          <w:b/>
        </w:rPr>
        <w:t>not</w:t>
      </w:r>
      <w:r>
        <w:t xml:space="preserve"> </w:t>
      </w:r>
      <w:r>
        <w:rPr>
          <w:b/>
        </w:rPr>
        <w:t>in</w:t>
      </w:r>
      <w:r>
        <w:t xml:space="preserve"> Neolithic (10,000 </w:t>
      </w:r>
      <w:r>
        <w:rPr>
          <w:b/>
        </w:rPr>
        <w:t>to</w:t>
      </w:r>
      <w:r>
        <w:t xml:space="preserve"> 3,000 B.C.) Anatolia, </w:t>
      </w:r>
      <w:r>
        <w:rPr>
          <w:b/>
        </w:rPr>
        <w:t>but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foraging communities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cultures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region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Don </w:t>
      </w:r>
      <w:r>
        <w:rPr>
          <w:b/>
        </w:rPr>
        <w:t>and</w:t>
      </w:r>
      <w:r>
        <w:t xml:space="preserve"> Dnieper </w:t>
      </w:r>
      <w:r>
        <w:rPr>
          <w:b/>
        </w:rPr>
        <w:t>rivers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up</w:t>
      </w:r>
      <w:r>
        <w:t xml:space="preserve"> stock breeding </w:t>
      </w:r>
      <w:r>
        <w:rPr>
          <w:b/>
        </w:rPr>
        <w:t>and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exploit</w:t>
      </w:r>
      <w:r>
        <w:t xml:space="preserve"> </w:t>
      </w:r>
      <w:r>
        <w:rPr>
          <w:b/>
        </w:rPr>
        <w:t>the</w:t>
      </w:r>
      <w:r>
        <w:t xml:space="preserve"> neighboring steppes. </w:t>
      </w:r>
    </w:p>
    <w:p>
      <w:r>
        <w:t xml:space="preserve">Nomadism </w:t>
      </w:r>
      <w:r>
        <w:rPr>
          <w:b/>
        </w:rPr>
        <w:t>also</w:t>
      </w:r>
      <w:r>
        <w:t xml:space="preserve"> </w:t>
      </w:r>
      <w:r>
        <w:rPr>
          <w:b/>
        </w:rPr>
        <w:t>subjects</w:t>
      </w:r>
      <w:r>
        <w:t xml:space="preserve"> pastoralist communities </w:t>
      </w:r>
      <w:r>
        <w:rPr>
          <w:b/>
        </w:rPr>
        <w:t>to</w:t>
      </w:r>
      <w:r>
        <w:t xml:space="preserve"> </w:t>
      </w:r>
      <w:r>
        <w:rPr>
          <w:b/>
        </w:rPr>
        <w:t>strict</w:t>
      </w:r>
      <w:r>
        <w:t xml:space="preserve"> </w:t>
      </w:r>
      <w:r>
        <w:rPr>
          <w:b/>
        </w:rPr>
        <w:t>rules</w:t>
      </w:r>
      <w:r>
        <w:t xml:space="preserve"> </w:t>
      </w:r>
      <w:r>
        <w:rPr>
          <w:b/>
        </w:rPr>
        <w:t>of</w:t>
      </w:r>
      <w:r>
        <w:t xml:space="preserve"> portability. </w:t>
      </w:r>
      <w:r>
        <w:rPr>
          <w:b/>
        </w:rPr>
        <w:t>If</w:t>
      </w:r>
      <w:r>
        <w:t xml:space="preserve"> </w:t>
      </w:r>
      <w:r>
        <w:rPr>
          <w:b/>
        </w:rPr>
        <w:t>you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constantly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</w:t>
      </w:r>
      <w:r>
        <w:t xml:space="preserve">, </w:t>
      </w:r>
      <w:r>
        <w:rPr>
          <w:b/>
        </w:rPr>
        <w:t>you</w:t>
      </w:r>
      <w:r>
        <w:t xml:space="preserve"> cannot </w:t>
      </w:r>
      <w:r>
        <w:rPr>
          <w:b/>
        </w:rPr>
        <w:t>afford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accumulate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surpluses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rules</w:t>
      </w:r>
      <w:r>
        <w:t xml:space="preserve"> </w:t>
      </w:r>
      <w:r>
        <w:rPr>
          <w:b/>
        </w:rPr>
        <w:t>limit</w:t>
      </w:r>
      <w:r>
        <w:t xml:space="preserve"> variations </w:t>
      </w:r>
      <w:r>
        <w:rPr>
          <w:b/>
        </w:rPr>
        <w:t>in</w:t>
      </w:r>
      <w:r>
        <w:t xml:space="preserve"> </w:t>
      </w:r>
      <w:r>
        <w:rPr>
          <w:b/>
        </w:rPr>
        <w:t>accumulated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between</w:t>
      </w:r>
      <w:r>
        <w:t xml:space="preserve"> pastoralist households (</w:t>
      </w:r>
      <w:r>
        <w:rPr>
          <w:b/>
        </w:rPr>
        <w:t>though</w:t>
      </w:r>
      <w:r>
        <w:t xml:space="preserve"> </w:t>
      </w:r>
      <w:r>
        <w:rPr>
          <w:b/>
        </w:rPr>
        <w:t>they</w:t>
      </w:r>
      <w:r>
        <w:t xml:space="preserve"> may </w:t>
      </w:r>
      <w:r>
        <w:rPr>
          <w:b/>
        </w:rPr>
        <w:t>also</w:t>
      </w:r>
      <w:r>
        <w:t xml:space="preserve"> </w:t>
      </w:r>
      <w:r>
        <w:rPr>
          <w:b/>
        </w:rPr>
        <w:t>encourage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taste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portable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value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silks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jewelry</w:t>
      </w:r>
      <w:r>
        <w:t xml:space="preserve">). </w:t>
      </w:r>
      <w:r>
        <w:rPr>
          <w:b/>
        </w:rPr>
        <w:t>So</w:t>
      </w:r>
      <w:r>
        <w:t xml:space="preserve">, </w:t>
      </w:r>
      <w:r>
        <w:rPr>
          <w:b/>
        </w:rPr>
        <w:t>by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large</w:t>
      </w:r>
      <w:r>
        <w:t xml:space="preserve">, nomadism implies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self</w:t>
      </w:r>
      <w:r>
        <w:t xml:space="preserve">-sufficiency </w:t>
      </w:r>
      <w:r>
        <w:rPr>
          <w:b/>
        </w:rPr>
        <w:t>and</w:t>
      </w:r>
      <w:r>
        <w:t xml:space="preserve"> inhibits </w:t>
      </w:r>
      <w:r>
        <w:rPr>
          <w:b/>
        </w:rPr>
        <w:t>the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an extensive </w:t>
      </w:r>
      <w:r>
        <w:rPr>
          <w:b/>
        </w:rPr>
        <w:t>division</w:t>
      </w:r>
      <w:r>
        <w:t xml:space="preserve"> </w:t>
      </w:r>
      <w:r>
        <w:rPr>
          <w:b/>
        </w:rPr>
        <w:t>of</w:t>
      </w:r>
      <w:r>
        <w:t xml:space="preserve"> labor. Inequalities </w:t>
      </w:r>
      <w:r>
        <w:rPr>
          <w:b/>
        </w:rPr>
        <w:t>of</w:t>
      </w:r>
      <w:r>
        <w:t xml:space="preserve"> </w:t>
      </w:r>
      <w:r>
        <w:rPr>
          <w:b/>
        </w:rPr>
        <w:t>wealth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rank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exist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>
        <w:t xml:space="preserve"> pastoralist </w:t>
      </w:r>
      <w:r>
        <w:rPr>
          <w:b/>
        </w:rPr>
        <w:t>societies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military conquest,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normally </w:t>
      </w:r>
      <w:r>
        <w:rPr>
          <w:b/>
        </w:rPr>
        <w:t>too</w:t>
      </w:r>
      <w:r>
        <w:t xml:space="preserve"> </w:t>
      </w:r>
      <w:r>
        <w:rPr>
          <w:b/>
        </w:rPr>
        <w:t>slight</w:t>
      </w:r>
      <w:r>
        <w:t xml:space="preserve"> </w:t>
      </w:r>
      <w:r>
        <w:rPr>
          <w:b/>
        </w:rPr>
        <w:t>to</w:t>
      </w:r>
      <w:r>
        <w:t xml:space="preserve"> generate </w:t>
      </w:r>
      <w:r>
        <w:rPr>
          <w:b/>
        </w:rPr>
        <w:t>the</w:t>
      </w:r>
      <w:r>
        <w:t xml:space="preserve"> </w:t>
      </w:r>
      <w:r>
        <w:rPr>
          <w:b/>
        </w:rPr>
        <w:t>stable</w:t>
      </w:r>
      <w:r>
        <w:t xml:space="preserve">, hereditary hierarchies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implied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</w:t>
      </w:r>
      <w:r>
        <w:rPr>
          <w:b/>
        </w:rPr>
        <w:t>class</w:t>
      </w:r>
      <w:r>
        <w:t xml:space="preserve">. Inequalities </w:t>
      </w:r>
      <w:r>
        <w:rPr>
          <w:b/>
        </w:rPr>
        <w:t>of</w:t>
      </w:r>
      <w:r>
        <w:t xml:space="preserve"> gender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existed</w:t>
      </w:r>
      <w:r>
        <w:t xml:space="preserve"> </w:t>
      </w:r>
      <w:r>
        <w:rPr>
          <w:b/>
        </w:rPr>
        <w:t>in</w:t>
      </w:r>
      <w:r>
        <w:t xml:space="preserve"> pastoralist </w:t>
      </w:r>
      <w:r>
        <w:rPr>
          <w:b/>
        </w:rPr>
        <w:t>societies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softened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steep</w:t>
      </w:r>
      <w:r>
        <w:t xml:space="preserve"> hierarchies </w:t>
      </w:r>
      <w:r>
        <w:rPr>
          <w:b/>
        </w:rPr>
        <w:t>of</w:t>
      </w:r>
      <w:r>
        <w:t xml:space="preserve"> </w:t>
      </w:r>
      <w:r>
        <w:rPr>
          <w:b/>
        </w:rPr>
        <w:t>wealth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>
        <w:t xml:space="preserve"> communities, </w:t>
      </w:r>
      <w:r>
        <w:rPr>
          <w:b/>
        </w:rPr>
        <w:t>and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requirement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women</w:t>
      </w:r>
      <w:r>
        <w:t xml:space="preserve"> </w:t>
      </w:r>
      <w:r>
        <w:rPr>
          <w:b/>
        </w:rPr>
        <w:t>acquire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skills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men</w:t>
      </w:r>
      <w:r>
        <w:t xml:space="preserve">, </w:t>
      </w:r>
      <w:r>
        <w:rPr>
          <w:b/>
        </w:rPr>
        <w:t>including</w:t>
      </w:r>
      <w:r>
        <w:t xml:space="preserve">, </w:t>
      </w:r>
      <w:r>
        <w:rPr>
          <w:b/>
        </w:rPr>
        <w:t>often</w:t>
      </w:r>
      <w:r>
        <w:t xml:space="preserve">, </w:t>
      </w:r>
      <w:r>
        <w:rPr>
          <w:b/>
        </w:rPr>
        <w:t>their</w:t>
      </w:r>
      <w:r>
        <w:t xml:space="preserve"> military </w:t>
      </w:r>
      <w:r>
        <w:rPr>
          <w:b/>
        </w:rPr>
        <w:t>skills</w:t>
      </w:r>
      <w:r>
        <w:t>.</w:t>
      </w:r>
    </w:p>
    <w:p>
      <w:r>
        <w:t>count: 204</w:t>
      </w:r>
    </w:p>
    <w:p>
      <w:r>
        <w:br w:type="page"/>
      </w:r>
    </w:p>
    <w:p>
      <w:pPr>
        <w:pStyle w:val="Heading1"/>
      </w:pPr>
      <w:r>
        <w:t>Official 23-Passage 03 Rock Art of the Australia Aborigines</w:t>
      </w:r>
    </w:p>
    <w:p>
      <w:r/>
      <w:r>
        <w:rPr>
          <w:b/>
        </w:rPr>
        <w:t>Ever</w:t>
      </w:r>
      <w:r>
        <w:t xml:space="preserve"> </w:t>
      </w:r>
      <w:r>
        <w:rPr>
          <w:b/>
        </w:rPr>
        <w:t>since</w:t>
      </w:r>
      <w:r>
        <w:t xml:space="preserve"> Europeans </w:t>
      </w:r>
      <w:r>
        <w:rPr>
          <w:b/>
        </w:rPr>
        <w:t>first</w:t>
      </w:r>
      <w:r>
        <w:t xml:space="preserve"> </w:t>
      </w:r>
      <w:r>
        <w:rPr>
          <w:b/>
        </w:rPr>
        <w:t>explored</w:t>
      </w:r>
      <w:r>
        <w:t xml:space="preserve"> </w:t>
      </w:r>
      <w:r>
        <w:rPr>
          <w:b/>
        </w:rPr>
        <w:t>Australia</w:t>
      </w:r>
      <w:r>
        <w:t xml:space="preserve">, </w:t>
      </w:r>
      <w:r>
        <w:rPr>
          <w:b/>
        </w:rPr>
        <w:t>people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trying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drawings</w:t>
      </w:r>
      <w:r>
        <w:t xml:space="preserve"> </w:t>
      </w:r>
      <w:r>
        <w:rPr>
          <w:b/>
        </w:rPr>
        <w:t>and</w:t>
      </w:r>
      <w:r>
        <w:t xml:space="preserve"> carvings </w:t>
      </w:r>
      <w:r>
        <w:rPr>
          <w:b/>
        </w:rPr>
        <w:t>created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Aborigines, </w:t>
      </w:r>
      <w:r>
        <w:rPr>
          <w:b/>
        </w:rPr>
        <w:t>the</w:t>
      </w:r>
      <w:r>
        <w:t xml:space="preserve"> original inhabitants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</w:t>
      </w:r>
      <w:r>
        <w:t xml:space="preserve">. </w:t>
      </w:r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, encounters </w:t>
      </w:r>
      <w:r>
        <w:rPr>
          <w:b/>
        </w:rPr>
        <w:t>with</w:t>
      </w:r>
      <w:r>
        <w:t xml:space="preserve"> Aboriginal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infrequent </w:t>
      </w:r>
      <w:r>
        <w:rPr>
          <w:b/>
        </w:rPr>
        <w:t>and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to</w:t>
      </w:r>
      <w:r>
        <w:t xml:space="preserve"> speculative interpretation, </w:t>
      </w:r>
      <w:r>
        <w:rPr>
          <w:b/>
        </w:rPr>
        <w:t>but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nineteenth </w:t>
      </w:r>
      <w:r>
        <w:rPr>
          <w:b/>
        </w:rPr>
        <w:t>century</w:t>
      </w:r>
      <w:r>
        <w:t xml:space="preserve">, awareness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extent </w:t>
      </w:r>
      <w:r>
        <w:rPr>
          <w:b/>
        </w:rPr>
        <w:t>and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Australian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growing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intensified </w:t>
      </w:r>
      <w:r>
        <w:rPr>
          <w:b/>
        </w:rPr>
        <w:t>efforts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record</w:t>
      </w:r>
      <w:r>
        <w:t xml:space="preserve"> </w:t>
      </w:r>
      <w:r>
        <w:rPr>
          <w:b/>
        </w:rPr>
        <w:t>the</w:t>
      </w:r>
      <w:r>
        <w:t xml:space="preserve"> abundance </w:t>
      </w:r>
      <w:r>
        <w:rPr>
          <w:b/>
        </w:rPr>
        <w:t>of</w:t>
      </w:r>
      <w:r>
        <w:t xml:space="preserve"> </w:t>
      </w:r>
      <w:r>
        <w:rPr>
          <w:b/>
        </w:rPr>
        <w:t>Australian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systematic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</w:t>
      </w:r>
      <w:r>
        <w:rPr>
          <w:b/>
        </w:rPr>
        <w:t>new</w:t>
      </w:r>
      <w:r>
        <w:t xml:space="preserve"> discipline </w:t>
      </w:r>
      <w:r>
        <w:rPr>
          <w:b/>
        </w:rPr>
        <w:t>in</w:t>
      </w:r>
      <w:r>
        <w:t xml:space="preserve"> </w:t>
      </w:r>
      <w:r>
        <w:rPr>
          <w:b/>
        </w:rPr>
        <w:t>Australia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discoveries</w:t>
      </w:r>
      <w:r>
        <w:t xml:space="preserve"> </w:t>
      </w:r>
      <w:r>
        <w:rPr>
          <w:b/>
        </w:rPr>
        <w:t>have</w:t>
      </w:r>
      <w:r>
        <w:t xml:space="preserve"> steadily </w:t>
      </w:r>
      <w:r>
        <w:rPr>
          <w:b/>
        </w:rPr>
        <w:t>added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body </w:t>
      </w:r>
      <w:r>
        <w:rPr>
          <w:b/>
        </w:rPr>
        <w:t>of</w:t>
      </w:r>
      <w:r>
        <w:t xml:space="preserve"> </w:t>
      </w:r>
      <w:r>
        <w:rPr>
          <w:b/>
        </w:rPr>
        <w:t>knowledge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significant </w:t>
      </w:r>
      <w:r>
        <w:rPr>
          <w:b/>
        </w:rPr>
        <w:t>data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concentration </w:t>
      </w:r>
      <w:r>
        <w:rPr>
          <w:b/>
        </w:rPr>
        <w:t>on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questions</w:t>
      </w:r>
      <w:r>
        <w:t xml:space="preserve">. </w:t>
      </w:r>
      <w:r>
        <w:rPr>
          <w:b/>
        </w:rPr>
        <w:t>First</w:t>
      </w:r>
      <w:r>
        <w:t xml:space="preserve">,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Australian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? </w:t>
      </w:r>
      <w:r>
        <w:rPr>
          <w:b/>
        </w:rPr>
        <w:t>Second</w:t>
      </w:r>
      <w:r>
        <w:t xml:space="preserve">,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stylistic </w:t>
      </w:r>
      <w:r>
        <w:rPr>
          <w:b/>
        </w:rPr>
        <w:t>organization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discern </w:t>
      </w:r>
      <w:r>
        <w:rPr>
          <w:b/>
        </w:rPr>
        <w:t>a</w:t>
      </w:r>
      <w:r/>
      <w:r>
        <w:rPr>
          <w:b/>
        </w:rPr>
      </w:r>
      <w:r>
        <w:t xml:space="preserve"> sequence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styles</w:t>
      </w:r>
      <w:r>
        <w:t xml:space="preserve">? </w:t>
      </w:r>
      <w:r>
        <w:rPr>
          <w:b/>
        </w:rPr>
        <w:t>Third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interpret accurately </w:t>
      </w:r>
      <w:r>
        <w:rPr>
          <w:b/>
        </w:rPr>
        <w:t>the</w:t>
      </w:r>
      <w:r>
        <w:t xml:space="preserve"> </w:t>
      </w:r>
      <w:r>
        <w:rPr>
          <w:b/>
        </w:rPr>
        <w:t>subject</w:t>
      </w:r>
      <w:r>
        <w:t xml:space="preserve"> </w:t>
      </w:r>
      <w:r>
        <w:rPr>
          <w:b/>
        </w:rPr>
        <w:t>matter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, </w:t>
      </w:r>
      <w:r>
        <w:rPr>
          <w:b/>
        </w:rPr>
        <w:t>bringing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bear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available</w:t>
      </w:r>
      <w:r>
        <w:t xml:space="preserve"> archaeological </w:t>
      </w:r>
      <w:r>
        <w:rPr>
          <w:b/>
        </w:rPr>
        <w:t>techniques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present</w:t>
      </w:r>
      <w:r>
        <w:t>-</w:t>
      </w:r>
      <w:r>
        <w:rPr>
          <w:b/>
        </w:rPr>
        <w:t>day</w:t>
      </w:r>
      <w:r>
        <w:t xml:space="preserve"> Aboriginal informants?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Australia</w:t>
      </w:r>
      <w:r>
        <w:t xml:space="preserve">’s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is</w:t>
      </w:r>
      <w:r>
        <w:t xml:space="preserve"> constantly </w:t>
      </w:r>
      <w:r>
        <w:rPr>
          <w:b/>
        </w:rPr>
        <w:t>being</w:t>
      </w:r>
      <w:r/>
      <w:r>
        <w:rPr>
          <w:b/>
        </w:rPr>
      </w:r>
      <w:r>
        <w:t xml:space="preserve"> revised, </w:t>
      </w:r>
      <w:r>
        <w:rPr>
          <w:b/>
        </w:rPr>
        <w:t>and</w:t>
      </w:r>
      <w:r>
        <w:t xml:space="preserve"> earlier datings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proposed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discoveries</w:t>
      </w:r>
      <w:r>
        <w:t xml:space="preserve">. Currently, </w:t>
      </w:r>
      <w:r>
        <w:rPr>
          <w:b/>
        </w:rPr>
        <w:t>reliable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dates</w:t>
      </w:r>
      <w:r>
        <w:t xml:space="preserve"> </w:t>
      </w:r>
      <w:r>
        <w:rPr>
          <w:b/>
        </w:rPr>
        <w:t>the</w:t>
      </w:r>
      <w:r>
        <w:t xml:space="preserve"> earliest creation </w:t>
      </w:r>
      <w:r>
        <w:rPr>
          <w:b/>
        </w:rPr>
        <w:t>of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Australia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somewhere</w:t>
      </w:r>
      <w:r>
        <w:t xml:space="preserve"> </w:t>
      </w:r>
      <w:r>
        <w:rPr>
          <w:b/>
        </w:rPr>
        <w:t>between</w:t>
      </w:r>
      <w:r>
        <w:t xml:space="preserve"> 30,000 </w:t>
      </w:r>
      <w:r>
        <w:rPr>
          <w:b/>
        </w:rPr>
        <w:t>and</w:t>
      </w:r>
      <w:r>
        <w:t xml:space="preserve"> 50,000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itself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almost</w:t>
      </w:r>
      <w:r>
        <w:t xml:space="preserve"> incomprehensible span </w:t>
      </w:r>
      <w:r>
        <w:rPr>
          <w:b/>
        </w:rPr>
        <w:t>of</w:t>
      </w:r>
      <w:r>
        <w:t xml:space="preserve"> </w:t>
      </w:r>
      <w:r>
        <w:rPr>
          <w:b/>
        </w:rPr>
        <w:t>generations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Australia</w:t>
      </w:r>
      <w:r>
        <w:t xml:space="preserve">’s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the</w:t>
      </w:r>
      <w:r>
        <w:t xml:space="preserve"> oldest continuous </w:t>
      </w:r>
      <w:r>
        <w:rPr>
          <w:b/>
        </w:rPr>
        <w:t>art</w:t>
      </w:r>
      <w:r>
        <w:t xml:space="preserve"> </w:t>
      </w:r>
      <w:r>
        <w:rPr>
          <w:b/>
        </w:rPr>
        <w:t>tradition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>.</w:t>
      </w:r>
    </w:p>
    <w:p>
      <w:r/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remarkable antiquity </w:t>
      </w:r>
      <w:r>
        <w:rPr>
          <w:b/>
        </w:rPr>
        <w:t>of</w:t>
      </w:r>
      <w:r>
        <w:t xml:space="preserve"> </w:t>
      </w:r>
      <w:r>
        <w:rPr>
          <w:b/>
        </w:rPr>
        <w:t>Australia</w:t>
      </w:r>
      <w:r>
        <w:t xml:space="preserve">’s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established, </w:t>
      </w:r>
      <w:r>
        <w:rPr>
          <w:b/>
        </w:rPr>
        <w:t>the</w:t>
      </w:r>
      <w:r>
        <w:t xml:space="preserve"> sequences </w:t>
      </w:r>
      <w:r>
        <w:rPr>
          <w:b/>
        </w:rPr>
        <w:t>and</w:t>
      </w:r>
      <w:r>
        <w:t xml:space="preserve"> </w:t>
      </w:r>
      <w:r>
        <w:rPr>
          <w:b/>
        </w:rPr>
        <w:t>meanings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images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widely </w:t>
      </w:r>
      <w:r>
        <w:rPr>
          <w:b/>
        </w:rPr>
        <w:t>debated</w:t>
      </w:r>
      <w:r>
        <w:t xml:space="preserve">.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mid-1970s </w:t>
      </w:r>
      <w:r>
        <w:rPr>
          <w:b/>
        </w:rPr>
        <w:t>a</w:t>
      </w:r>
      <w:r/>
      <w:r>
        <w:rPr>
          <w:b/>
        </w:rPr>
      </w:r>
      <w:r>
        <w:t xml:space="preserve"> reasonably </w:t>
      </w:r>
      <w:r>
        <w:rPr>
          <w:b/>
        </w:rPr>
        <w:t>stable</w:t>
      </w:r>
      <w:r>
        <w:t xml:space="preserve"> </w:t>
      </w:r>
      <w:r>
        <w:rPr>
          <w:b/>
        </w:rPr>
        <w:t>picture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organization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Australian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sense</w:t>
      </w:r>
      <w:r>
        <w:t xml:space="preserve"> </w:t>
      </w:r>
      <w:r>
        <w:rPr>
          <w:b/>
        </w:rPr>
        <w:t>of</w:t>
      </w:r>
      <w:r>
        <w:t xml:space="preserve"> structure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picture</w:t>
      </w:r>
      <w:r>
        <w:t xml:space="preserve">, researchers </w:t>
      </w:r>
      <w:r>
        <w:rPr>
          <w:b/>
        </w:rPr>
        <w:t>have</w:t>
      </w:r>
      <w:r>
        <w:t xml:space="preserve"> </w:t>
      </w:r>
      <w:r>
        <w:rPr>
          <w:b/>
        </w:rPr>
        <w:t>relied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distinction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still</w:t>
      </w:r>
      <w:r>
        <w:t xml:space="preserve"> underlies </w:t>
      </w:r>
      <w:r>
        <w:rPr>
          <w:b/>
        </w:rPr>
        <w:t>the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much</w:t>
      </w:r>
      <w:r>
        <w:t xml:space="preserve"> indigenous </w:t>
      </w:r>
      <w:r>
        <w:rPr>
          <w:b/>
        </w:rPr>
        <w:t>visual</w:t>
      </w:r>
      <w:r>
        <w:t xml:space="preserve"> </w:t>
      </w:r>
      <w:r>
        <w:rPr>
          <w:b/>
        </w:rPr>
        <w:t>culture</w:t>
      </w:r>
      <w:r>
        <w:t>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distinction</w:t>
      </w:r>
      <w:r>
        <w:t xml:space="preserve"> </w:t>
      </w:r>
      <w:r>
        <w:rPr>
          <w:b/>
        </w:rPr>
        <w:t>between</w:t>
      </w:r>
      <w:r>
        <w:t xml:space="preserve"> geometric </w:t>
      </w:r>
      <w:r>
        <w:rPr>
          <w:b/>
        </w:rPr>
        <w:t>and</w:t>
      </w:r>
      <w:r>
        <w:t xml:space="preserve"> figurative elements. </w:t>
      </w:r>
      <w:r>
        <w:rPr>
          <w:b/>
        </w:rPr>
        <w:t>Simple</w:t>
      </w:r>
      <w:r>
        <w:t xml:space="preserve"> geometric </w:t>
      </w:r>
      <w:r>
        <w:rPr>
          <w:b/>
        </w:rPr>
        <w:t>repeated</w:t>
      </w:r>
      <w:r>
        <w:t xml:space="preserve"> </w:t>
      </w:r>
      <w:r>
        <w:rPr>
          <w:b/>
        </w:rPr>
        <w:t>patterns</w:t>
      </w:r>
      <w:r>
        <w:t>—</w:t>
      </w:r>
      <w:r>
        <w:rPr>
          <w:b/>
        </w:rPr>
        <w:t>circles</w:t>
      </w:r>
      <w:r>
        <w:t xml:space="preserve">, concentric </w:t>
      </w:r>
      <w:r>
        <w:rPr>
          <w:b/>
        </w:rPr>
        <w:t>circles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lines</w:t>
      </w:r>
      <w:r>
        <w:t xml:space="preserve">—constitute </w:t>
      </w:r>
      <w:r>
        <w:rPr>
          <w:b/>
        </w:rPr>
        <w:t>the</w:t>
      </w:r>
      <w:r>
        <w:t xml:space="preserve"> iconography (</w:t>
      </w:r>
      <w:r>
        <w:rPr>
          <w:b/>
        </w:rPr>
        <w:t>characteristic</w:t>
      </w:r>
      <w:r>
        <w:t xml:space="preserve"> images)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earliest </w:t>
      </w:r>
      <w:r>
        <w:rPr>
          <w:b/>
        </w:rPr>
        <w:t>rock</w:t>
      </w:r>
      <w:r>
        <w:t>-</w:t>
      </w:r>
      <w:r>
        <w:rPr>
          <w:b/>
        </w:rPr>
        <w:t>art</w:t>
      </w:r>
      <w:r>
        <w:t xml:space="preserve"> sites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Australia</w:t>
      </w:r>
      <w:r>
        <w:t xml:space="preserve">. </w:t>
      </w:r>
      <w:r>
        <w:rPr>
          <w:b/>
        </w:rPr>
        <w:t>The</w:t>
      </w:r>
      <w:r>
        <w:t xml:space="preserve"> frequency </w:t>
      </w:r>
      <w:r>
        <w:rPr>
          <w:b/>
        </w:rPr>
        <w:t>with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simple</w:t>
      </w:r>
      <w:r>
        <w:t xml:space="preserve"> motifs </w:t>
      </w:r>
      <w:r>
        <w:rPr>
          <w:b/>
        </w:rPr>
        <w:t>appear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oldest sites </w:t>
      </w:r>
      <w:r>
        <w:rPr>
          <w:b/>
        </w:rPr>
        <w:t>has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rock</w:t>
      </w:r>
      <w:r>
        <w:t>-</w:t>
      </w:r>
      <w:r>
        <w:rPr>
          <w:b/>
        </w:rPr>
        <w:t>art</w:t>
      </w:r>
      <w:r>
        <w:t xml:space="preserve"> researchers </w:t>
      </w:r>
      <w:r>
        <w:rPr>
          <w:b/>
        </w:rPr>
        <w:t>to</w:t>
      </w:r>
      <w:r>
        <w:t xml:space="preserve"> </w:t>
      </w:r>
      <w:r>
        <w:rPr>
          <w:b/>
        </w:rPr>
        <w:t>adopt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descriptive </w:t>
      </w:r>
      <w:r>
        <w:rPr>
          <w:b/>
        </w:rPr>
        <w:t>term</w:t>
      </w:r>
      <w:r>
        <w:t>—</w:t>
      </w:r>
      <w:r>
        <w:rPr>
          <w:b/>
        </w:rPr>
        <w:t>the</w:t>
      </w:r>
      <w:r>
        <w:t xml:space="preserve"> Panaramitee </w:t>
      </w:r>
      <w:r>
        <w:rPr>
          <w:b/>
        </w:rPr>
        <w:t>style</w:t>
      </w:r>
      <w:r>
        <w:t>—</w:t>
      </w:r>
      <w:r>
        <w:rPr>
          <w:b/>
        </w:rPr>
        <w:t>a</w:t>
      </w:r>
      <w:r/>
      <w:r>
        <w:rPr>
          <w:b/>
        </w:rPr>
      </w:r>
      <w:r>
        <w:t xml:space="preserve"> label </w:t>
      </w:r>
      <w:r>
        <w:rPr>
          <w:b/>
        </w:rPr>
        <w:t>which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name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extensive </w:t>
      </w:r>
      <w:r>
        <w:rPr>
          <w:b/>
        </w:rPr>
        <w:t>rock</w:t>
      </w:r>
      <w:r>
        <w:t xml:space="preserve"> pavements </w:t>
      </w:r>
      <w:r>
        <w:rPr>
          <w:b/>
        </w:rPr>
        <w:t>at</w:t>
      </w:r>
      <w:r>
        <w:t xml:space="preserve"> Panaramitee </w:t>
      </w:r>
      <w:r>
        <w:rPr>
          <w:b/>
        </w:rPr>
        <w:t>North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Australia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with</w:t>
      </w:r>
      <w:r>
        <w:t xml:space="preserve"> motifs pecked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Certain</w:t>
      </w:r>
      <w:r>
        <w:t xml:space="preserve"> features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engravings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conclusion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age</w:t>
      </w:r>
      <w:r>
        <w:t xml:space="preserve">—geological </w:t>
      </w:r>
      <w:r>
        <w:rPr>
          <w:b/>
        </w:rPr>
        <w:t>changes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clearly</w:t>
      </w:r>
      <w:r>
        <w:t xml:space="preserve"> </w:t>
      </w:r>
      <w:r>
        <w:rPr>
          <w:b/>
        </w:rPr>
        <w:t>happened</w:t>
      </w:r>
      <w:r>
        <w:t xml:space="preserve"> after </w:t>
      </w:r>
      <w:r>
        <w:rPr>
          <w:b/>
        </w:rPr>
        <w:t>the</w:t>
      </w:r>
      <w:r>
        <w:t xml:space="preserve"> </w:t>
      </w:r>
      <w:r>
        <w:rPr>
          <w:b/>
        </w:rPr>
        <w:t>designs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local</w:t>
      </w:r>
      <w:r>
        <w:t xml:space="preserve"> Aboriginal informants, </w:t>
      </w:r>
      <w:r>
        <w:rPr>
          <w:b/>
        </w:rPr>
        <w:t>when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questioned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them</w:t>
      </w:r>
      <w:r>
        <w:t xml:space="preserve">, </w:t>
      </w:r>
      <w:r>
        <w:rPr>
          <w:b/>
        </w:rPr>
        <w:t>seemed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origins</w:t>
      </w:r>
      <w:r>
        <w:t xml:space="preserve">.Furthermore, </w:t>
      </w:r>
      <w:r>
        <w:rPr>
          <w:b/>
        </w:rPr>
        <w:t>the</w:t>
      </w:r>
      <w:r>
        <w:t xml:space="preserve"> </w:t>
      </w:r>
      <w:r>
        <w:rPr>
          <w:b/>
        </w:rPr>
        <w:t>designs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with</w:t>
      </w:r>
      <w:r>
        <w:t xml:space="preserve"> “</w:t>
      </w:r>
      <w:r>
        <w:rPr>
          <w:b/>
        </w:rPr>
        <w:t>desert</w:t>
      </w:r>
      <w:r>
        <w:t xml:space="preserve"> varnish,” </w:t>
      </w:r>
      <w:r>
        <w:rPr>
          <w:b/>
        </w:rPr>
        <w:t>a</w:t>
      </w:r>
      <w:r/>
      <w:r>
        <w:rPr>
          <w:b/>
        </w:rPr>
      </w:r>
      <w:r>
        <w:t xml:space="preserve"> glaze </w:t>
      </w:r>
      <w:r>
        <w:rPr>
          <w:b/>
        </w:rPr>
        <w:t>that</w:t>
      </w:r>
      <w:r>
        <w:t xml:space="preserve"> </w:t>
      </w:r>
      <w:r>
        <w:rPr>
          <w:b/>
        </w:rPr>
        <w:t>develops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exposure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elements. </w:t>
      </w:r>
      <w:r>
        <w:rPr>
          <w:b/>
        </w:rPr>
        <w:t>The</w:t>
      </w:r>
      <w:r>
        <w:t xml:space="preserve"> </w:t>
      </w:r>
      <w:r>
        <w:rPr>
          <w:b/>
        </w:rPr>
        <w:t>simple</w:t>
      </w:r>
      <w:r>
        <w:t xml:space="preserve"> motifs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Panaramitee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rock</w:t>
      </w:r>
      <w:r>
        <w:t>-</w:t>
      </w:r>
      <w:r>
        <w:rPr>
          <w:b/>
        </w:rPr>
        <w:t>art</w:t>
      </w:r>
      <w:r>
        <w:t xml:space="preserve"> sites </w:t>
      </w:r>
      <w:r>
        <w:rPr>
          <w:b/>
        </w:rPr>
        <w:t>across</w:t>
      </w:r>
      <w:r>
        <w:t xml:space="preserve"> </w:t>
      </w:r>
      <w:r>
        <w:rPr>
          <w:b/>
        </w:rPr>
        <w:t>Australia</w:t>
      </w:r>
      <w:r>
        <w:t xml:space="preserve">. </w:t>
      </w:r>
      <w:r>
        <w:rPr>
          <w:b/>
        </w:rPr>
        <w:t>Indeed</w:t>
      </w:r>
      <w:r>
        <w:t xml:space="preserve">, sites </w:t>
      </w:r>
      <w:r>
        <w:rPr>
          <w:b/>
        </w:rPr>
        <w:t>with</w:t>
      </w:r>
      <w:r>
        <w:t xml:space="preserve"> engravings </w:t>
      </w:r>
      <w:r>
        <w:rPr>
          <w:b/>
        </w:rPr>
        <w:t>of</w:t>
      </w:r>
      <w:r>
        <w:t xml:space="preserve"> geometric </w:t>
      </w:r>
      <w:r>
        <w:rPr>
          <w:b/>
        </w:rPr>
        <w:t>shapes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of</w:t>
      </w:r>
      <w:r>
        <w:t xml:space="preserve"> Tasmania, </w:t>
      </w:r>
      <w:r>
        <w:rPr>
          <w:b/>
        </w:rPr>
        <w:t>which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mainland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</w:t>
      </w:r>
      <w:r>
        <w:t xml:space="preserve"> </w:t>
      </w:r>
      <w:r>
        <w:rPr>
          <w:b/>
        </w:rPr>
        <w:t>some</w:t>
      </w:r>
      <w:r>
        <w:t xml:space="preserve"> 10,000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1970s,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Australian</w:t>
      </w:r>
      <w:r>
        <w:t xml:space="preserve"> archaeology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exciting</w:t>
      </w:r>
      <w:r>
        <w:t xml:space="preserve"> phase </w:t>
      </w:r>
      <w:r>
        <w:rPr>
          <w:b/>
        </w:rPr>
        <w:t>of</w:t>
      </w:r>
      <w:r>
        <w:t xml:space="preserve"> </w:t>
      </w:r>
      <w:r>
        <w:rPr>
          <w:b/>
        </w:rPr>
        <w:t>development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antiquity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becoming</w:t>
      </w:r>
      <w:r>
        <w:t xml:space="preserve"> </w:t>
      </w:r>
      <w:r>
        <w:rPr>
          <w:b/>
        </w:rPr>
        <w:t>clear</w:t>
      </w:r>
      <w:r>
        <w:t xml:space="preserve">, Lesley Maynard, </w:t>
      </w:r>
      <w:r>
        <w:rPr>
          <w:b/>
        </w:rPr>
        <w:t>the</w:t>
      </w:r>
      <w:r>
        <w:t xml:space="preserve"> archaeologist </w:t>
      </w:r>
      <w:r>
        <w:rPr>
          <w:b/>
        </w:rPr>
        <w:t>who</w:t>
      </w:r>
      <w:r>
        <w:t xml:space="preserve"> </w:t>
      </w:r>
      <w:r>
        <w:rPr>
          <w:b/>
        </w:rPr>
        <w:t>coined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phrase</w:t>
      </w:r>
      <w:r>
        <w:t xml:space="preserve"> “Panaramitee </w:t>
      </w:r>
      <w:r>
        <w:rPr>
          <w:b/>
        </w:rPr>
        <w:t>style</w:t>
      </w:r>
      <w:r>
        <w:t xml:space="preserve">,”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sequence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determined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Australian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geometric </w:t>
      </w:r>
      <w:r>
        <w:rPr>
          <w:b/>
        </w:rPr>
        <w:t>style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 figurative </w:t>
      </w:r>
      <w:r>
        <w:rPr>
          <w:b/>
        </w:rPr>
        <w:t>style</w:t>
      </w:r>
      <w:r>
        <w:t xml:space="preserve"> (</w:t>
      </w:r>
      <w:r>
        <w:rPr>
          <w:b/>
        </w:rPr>
        <w:t>outlines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figures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), </w:t>
      </w:r>
      <w:r>
        <w:rPr>
          <w:b/>
        </w:rPr>
        <w:t>followed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complex</w:t>
      </w:r>
      <w:r>
        <w:t xml:space="preserve"> figurative </w:t>
      </w:r>
      <w:r>
        <w:rPr>
          <w:b/>
        </w:rPr>
        <w:t>styles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unlike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pan</w:t>
      </w:r>
      <w:r>
        <w:t>-</w:t>
      </w:r>
      <w:r>
        <w:rPr>
          <w:b/>
        </w:rPr>
        <w:t>Australian</w:t>
      </w:r>
      <w:r>
        <w:t xml:space="preserve"> geometric </w:t>
      </w:r>
      <w:r>
        <w:rPr>
          <w:b/>
        </w:rPr>
        <w:t>tradition</w:t>
      </w:r>
      <w:r>
        <w:t xml:space="preserve">, </w:t>
      </w:r>
      <w:r>
        <w:rPr>
          <w:b/>
        </w:rPr>
        <w:t>tended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much</w:t>
      </w:r>
      <w:r>
        <w:t xml:space="preserve"> greater regional diversity. </w:t>
      </w:r>
      <w:r>
        <w:rPr>
          <w:b/>
        </w:rPr>
        <w:t>While</w:t>
      </w:r>
      <w:r>
        <w:t xml:space="preserve"> </w:t>
      </w:r>
      <w:r>
        <w:rPr>
          <w:b/>
        </w:rPr>
        <w:t>accepting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sequence </w:t>
      </w:r>
      <w:r>
        <w:rPr>
          <w:b/>
        </w:rPr>
        <w:t>fits</w:t>
      </w:r>
      <w:r>
        <w:t xml:space="preserve"> </w:t>
      </w:r>
      <w:r>
        <w:rPr>
          <w:b/>
        </w:rPr>
        <w:t>the</w:t>
      </w:r>
      <w:r>
        <w:t xml:space="preserve"> archaeological profile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sites,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occupied continuously </w:t>
      </w:r>
      <w:r>
        <w:rPr>
          <w:b/>
        </w:rPr>
        <w:t>over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writers </w:t>
      </w:r>
      <w:r>
        <w:rPr>
          <w:b/>
        </w:rPr>
        <w:t>have</w:t>
      </w:r>
      <w:r>
        <w:t xml:space="preserve"> warned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underlying </w:t>
      </w:r>
      <w:r>
        <w:rPr>
          <w:b/>
        </w:rPr>
        <w:t>assumption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sequence—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geometric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and</w:t>
      </w:r>
      <w:r>
        <w:t xml:space="preserve"> naturalistic—obscures </w:t>
      </w:r>
      <w:r>
        <w:rPr>
          <w:b/>
        </w:rPr>
        <w:t>the</w:t>
      </w:r>
      <w:r>
        <w:t xml:space="preserve"> cultural continuities </w:t>
      </w:r>
      <w:r>
        <w:rPr>
          <w:b/>
        </w:rPr>
        <w:t>in</w:t>
      </w:r>
      <w:r>
        <w:t xml:space="preserve"> Aboriginal </w:t>
      </w:r>
      <w:r>
        <w:rPr>
          <w:b/>
        </w:rPr>
        <w:t>Australia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geometric symbolism </w:t>
      </w:r>
      <w:r>
        <w:rPr>
          <w:b/>
        </w:rPr>
        <w:t>remains</w:t>
      </w:r>
      <w:r>
        <w:t xml:space="preserve"> fundamentally </w:t>
      </w:r>
      <w:r>
        <w:rPr>
          <w:b/>
        </w:rPr>
        <w:t>important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context </w:t>
      </w:r>
      <w:r>
        <w:rPr>
          <w:b/>
        </w:rPr>
        <w:t>the</w:t>
      </w:r>
      <w:r>
        <w:t xml:space="preserve"> simplicity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geometric motif may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apparent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real</w:t>
      </w:r>
      <w:r>
        <w:t xml:space="preserve">. Motifs </w:t>
      </w:r>
      <w:r>
        <w:rPr>
          <w:b/>
        </w:rPr>
        <w:t>of</w:t>
      </w:r>
      <w:r>
        <w:t xml:space="preserve"> </w:t>
      </w:r>
      <w:r>
        <w:rPr>
          <w:b/>
        </w:rPr>
        <w:t>seeming</w:t>
      </w:r>
      <w:r>
        <w:t xml:space="preserve"> simplicity </w:t>
      </w:r>
      <w:r>
        <w:rPr>
          <w:b/>
        </w:rPr>
        <w:t>can</w:t>
      </w:r>
      <w:r>
        <w:t xml:space="preserve"> encode </w:t>
      </w:r>
      <w:r>
        <w:rPr>
          <w:b/>
        </w:rPr>
        <w:t>complex</w:t>
      </w:r>
      <w:r>
        <w:t xml:space="preserve"> </w:t>
      </w:r>
      <w:r>
        <w:rPr>
          <w:b/>
        </w:rPr>
        <w:t>meanings</w:t>
      </w:r>
      <w:r>
        <w:t xml:space="preserve"> </w:t>
      </w:r>
      <w:r>
        <w:rPr>
          <w:b/>
        </w:rPr>
        <w:t>in</w:t>
      </w:r>
      <w:r>
        <w:t xml:space="preserve"> Aboriginal </w:t>
      </w:r>
      <w:r>
        <w:rPr>
          <w:b/>
        </w:rPr>
        <w:t>Australia</w:t>
      </w:r>
      <w:r>
        <w:t xml:space="preserve">.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twentieth</w:t>
      </w:r>
      <w:r>
        <w:t>-</w:t>
      </w:r>
      <w:r>
        <w:rPr>
          <w:b/>
        </w:rPr>
        <w:t>century</w:t>
      </w:r>
      <w:r>
        <w:t xml:space="preserve"> </w:t>
      </w:r>
      <w:r>
        <w:rPr>
          <w:b/>
        </w:rPr>
        <w:t>art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naturalism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necessarily </w:t>
      </w:r>
      <w:r>
        <w:rPr>
          <w:b/>
        </w:rPr>
        <w:t>follow</w:t>
      </w:r>
      <w:r>
        <w:t xml:space="preserve"> abstraction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predetermined sequence?</w:t>
      </w:r>
    </w:p>
    <w:p>
      <w:r>
        <w:t>count: 202</w:t>
      </w:r>
    </w:p>
    <w:p>
      <w:r>
        <w:br w:type="page"/>
      </w:r>
    </w:p>
    <w:p>
      <w:pPr>
        <w:pStyle w:val="Heading1"/>
      </w:pPr>
      <w:r>
        <w:t>Official 44-Passage 01 From Fish to Terrestrial Vertebrates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significant evolutionary </w:t>
      </w:r>
      <w:r>
        <w:rPr>
          <w:b/>
        </w:rPr>
        <w:t>events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transition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-dwelling </w:t>
      </w:r>
      <w:r>
        <w:rPr>
          <w:b/>
        </w:rPr>
        <w:t>fish</w:t>
      </w:r>
      <w:r>
        <w:t xml:space="preserve"> </w:t>
      </w:r>
      <w:r>
        <w:rPr>
          <w:b/>
        </w:rPr>
        <w:t>to</w:t>
      </w:r>
      <w:r>
        <w:t xml:space="preserve"> terrestrial tetrapods (</w:t>
      </w:r>
      <w:r>
        <w:rPr>
          <w:b/>
        </w:rPr>
        <w:t>four</w:t>
      </w:r>
      <w:r>
        <w:t xml:space="preserve">-limbed organisms </w:t>
      </w:r>
      <w:r>
        <w:rPr>
          <w:b/>
        </w:rPr>
        <w:t>with</w:t>
      </w:r>
      <w:r>
        <w:t xml:space="preserve"> backbones). </w:t>
      </w:r>
      <w:r>
        <w:rPr>
          <w:b/>
        </w:rPr>
        <w:t>Fish</w:t>
      </w:r>
      <w:r>
        <w:t xml:space="preserve"> </w:t>
      </w:r>
      <w:r>
        <w:rPr>
          <w:b/>
        </w:rPr>
        <w:t>probably</w:t>
      </w:r>
      <w:r>
        <w:t xml:space="preserve"> originated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marine </w:t>
      </w:r>
      <w:r>
        <w:rPr>
          <w:b/>
        </w:rPr>
        <w:t>rocks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Devonian </w:t>
      </w:r>
      <w:r>
        <w:rPr>
          <w:b/>
        </w:rPr>
        <w:t>Period</w:t>
      </w:r>
      <w:r>
        <w:t xml:space="preserve"> (408 </w:t>
      </w:r>
      <w:r>
        <w:rPr>
          <w:b/>
        </w:rPr>
        <w:t>million</w:t>
      </w:r>
      <w:r>
        <w:t xml:space="preserve"> </w:t>
      </w:r>
      <w:r>
        <w:rPr>
          <w:b/>
        </w:rPr>
        <w:t>to</w:t>
      </w:r>
      <w:r>
        <w:t xml:space="preserve"> 362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),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radiated </w:t>
      </w:r>
      <w:r>
        <w:rPr>
          <w:b/>
        </w:rPr>
        <w:t>into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available</w:t>
      </w:r>
      <w:r>
        <w:t xml:space="preserve"> aquatic habitats, </w:t>
      </w:r>
      <w:r>
        <w:rPr>
          <w:b/>
        </w:rPr>
        <w:t>including</w:t>
      </w:r>
      <w:r>
        <w:t xml:space="preserve"> freshwater settings.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whose</w:t>
      </w:r>
      <w:r>
        <w:t xml:space="preserve"> fossils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fresh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lobe-finned </w:t>
      </w:r>
      <w:r>
        <w:rPr>
          <w:b/>
        </w:rPr>
        <w:t>fish</w:t>
      </w:r>
      <w:r>
        <w:t>.</w:t>
      </w:r>
    </w:p>
    <w:p>
      <w:r/>
      <w:r>
        <w:rPr>
          <w:b/>
        </w:rPr>
        <w:t>The</w:t>
      </w:r>
      <w:r>
        <w:t xml:space="preserve"> freshwater Devonian lobe-finned </w:t>
      </w:r>
      <w:r>
        <w:rPr>
          <w:b/>
        </w:rPr>
        <w:t>fish</w:t>
      </w:r>
      <w:r>
        <w:t xml:space="preserve"> rhipidistian crossopterygian </w:t>
      </w:r>
      <w:r>
        <w:rPr>
          <w:b/>
        </w:rPr>
        <w:t>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interest</w:t>
      </w:r>
      <w:r>
        <w:t xml:space="preserve"> </w:t>
      </w:r>
      <w:r>
        <w:rPr>
          <w:b/>
        </w:rPr>
        <w:t>to</w:t>
      </w:r>
      <w:r>
        <w:t xml:space="preserve"> biologists </w:t>
      </w:r>
      <w:r>
        <w:rPr>
          <w:b/>
        </w:rPr>
        <w:t>studying</w:t>
      </w:r>
      <w:r>
        <w:t xml:space="preserve"> tetrapod </w:t>
      </w:r>
      <w:r>
        <w:rPr>
          <w:b/>
        </w:rPr>
        <w:t>evolution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large</w:t>
      </w:r>
      <w:r>
        <w:t xml:space="preserve"> deltas. </w:t>
      </w:r>
      <w:r>
        <w:rPr>
          <w:b/>
        </w:rPr>
        <w:t>The</w:t>
      </w:r>
      <w:r>
        <w:t xml:space="preserve"> delta </w:t>
      </w:r>
      <w:r>
        <w:rPr>
          <w:b/>
        </w:rPr>
        <w:t>rocks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these</w:t>
      </w:r>
      <w:r>
        <w:t xml:space="preserve"> fossils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commonly </w:t>
      </w:r>
      <w:r>
        <w:rPr>
          <w:b/>
        </w:rPr>
        <w:t>red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oxidized </w:t>
      </w:r>
      <w:r>
        <w:rPr>
          <w:b/>
        </w:rPr>
        <w:t>iron</w:t>
      </w:r>
      <w:r>
        <w:t xml:space="preserve"> </w:t>
      </w:r>
      <w:r>
        <w:rPr>
          <w:b/>
        </w:rPr>
        <w:t>minerals</w:t>
      </w:r>
      <w:r>
        <w:t xml:space="preserve">, indicating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deltas </w:t>
      </w:r>
      <w:r>
        <w:rPr>
          <w:b/>
        </w:rPr>
        <w:t>formed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alternate </w:t>
      </w:r>
      <w:r>
        <w:rPr>
          <w:b/>
        </w:rPr>
        <w:t>wet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periods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drought, </w:t>
      </w:r>
      <w:r>
        <w:rPr>
          <w:b/>
        </w:rPr>
        <w:t>any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allowing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advantageous.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rhipidistians, </w:t>
      </w:r>
      <w:r>
        <w:rPr>
          <w:b/>
        </w:rPr>
        <w:t>several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existed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gills </w:t>
      </w:r>
      <w:r>
        <w:rPr>
          <w:b/>
        </w:rPr>
        <w:t>for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. </w:t>
      </w:r>
      <w:r>
        <w:rPr>
          <w:b/>
        </w:rPr>
        <w:t>Cross</w:t>
      </w:r>
      <w:r>
        <w:t xml:space="preserve"> </w:t>
      </w:r>
      <w:r>
        <w:rPr>
          <w:b/>
        </w:rPr>
        <w:t>sections</w:t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fossils reveal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mud</w:t>
      </w:r>
      <w:r>
        <w:t xml:space="preserve"> </w:t>
      </w:r>
      <w:r>
        <w:rPr>
          <w:b/>
        </w:rPr>
        <w:t>filling</w:t>
      </w:r>
      <w:r>
        <w:t xml:space="preserve"> </w:t>
      </w:r>
      <w:r>
        <w:rPr>
          <w:b/>
        </w:rPr>
        <w:t>the</w:t>
      </w:r>
      <w:r>
        <w:t xml:space="preserve"> interior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carcass </w:t>
      </w:r>
      <w:r>
        <w:rPr>
          <w:b/>
        </w:rPr>
        <w:t>differed</w:t>
      </w:r>
      <w:r>
        <w:t xml:space="preserve"> </w:t>
      </w:r>
      <w:r>
        <w:rPr>
          <w:b/>
        </w:rPr>
        <w:t>in</w:t>
      </w:r>
      <w:r>
        <w:t xml:space="preserve"> consistency </w:t>
      </w:r>
      <w:r>
        <w:rPr>
          <w:b/>
        </w:rPr>
        <w:t>and</w:t>
      </w:r>
      <w:r>
        <w:t xml:space="preserve"> texture </w:t>
      </w:r>
      <w:r>
        <w:rPr>
          <w:b/>
        </w:rPr>
        <w:t>depending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location </w:t>
      </w:r>
      <w:r>
        <w:rPr>
          <w:b/>
        </w:rPr>
        <w:t>inside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fish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saclike cavity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front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gut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be</w:t>
      </w:r>
      <w:r>
        <w:t xml:space="preserve"> interpreted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lung</w:t>
      </w:r>
      <w:r>
        <w:t xml:space="preserve">. Gills </w:t>
      </w:r>
      <w:r>
        <w:rPr>
          <w:b/>
        </w:rPr>
        <w:t>were</w:t>
      </w:r>
      <w:r>
        <w:t xml:space="preserve"> undoubtedly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fish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as</w:t>
      </w:r>
      <w:r>
        <w:t xml:space="preserve"> an auxiliary </w:t>
      </w:r>
      <w:r>
        <w:rPr>
          <w:b/>
        </w:rPr>
        <w:t>breathing</w:t>
      </w:r>
      <w:r/>
      <w:r>
        <w:rPr>
          <w:b/>
        </w:rPr>
      </w:r>
      <w:r>
        <w:t xml:space="preserve"> device </w:t>
      </w:r>
      <w:r>
        <w:rPr>
          <w:b/>
        </w:rPr>
        <w:t>for</w:t>
      </w:r>
      <w:r>
        <w:t xml:space="preserve"> gulping </w:t>
      </w:r>
      <w:r>
        <w:rPr>
          <w:b/>
        </w:rPr>
        <w:t>air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oxygen</w:t>
      </w:r>
      <w:r>
        <w:t xml:space="preserve"> depleted,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during</w:t>
      </w:r>
      <w:r>
        <w:t xml:space="preserve"> extended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drought. </w:t>
      </w:r>
      <w:r>
        <w:rPr>
          <w:b/>
        </w:rPr>
        <w:t>So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already</w:t>
      </w:r>
      <w:r>
        <w:t xml:space="preserve"> evolved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prime requisites </w:t>
      </w:r>
      <w:r>
        <w:rPr>
          <w:b/>
        </w:rPr>
        <w:t>for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: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oxygen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adaptation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structure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lobe fins. </w:t>
      </w:r>
      <w:r>
        <w:rPr>
          <w:b/>
        </w:rPr>
        <w:t>The</w:t>
      </w:r>
      <w:r>
        <w:t xml:space="preserve"> fins </w:t>
      </w:r>
      <w:r>
        <w:rPr>
          <w:b/>
        </w:rPr>
        <w:t>were</w:t>
      </w:r>
      <w:r>
        <w:t xml:space="preserve"> </w:t>
      </w:r>
      <w:r>
        <w:rPr>
          <w:b/>
        </w:rPr>
        <w:t>thick</w:t>
      </w:r>
      <w:r>
        <w:t xml:space="preserve">, fleshy, </w:t>
      </w:r>
      <w:r>
        <w:rPr>
          <w:b/>
        </w:rPr>
        <w:t>and</w:t>
      </w:r>
      <w:r>
        <w:t xml:space="preserve"> </w:t>
      </w:r>
      <w:r>
        <w:rPr>
          <w:b/>
        </w:rPr>
        <w:t>quite</w:t>
      </w:r>
      <w:r>
        <w:t xml:space="preserve"> sturdy,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median axis </w:t>
      </w:r>
      <w:r>
        <w:rPr>
          <w:b/>
        </w:rPr>
        <w:t>of</w:t>
      </w:r>
      <w:r>
        <w:t xml:space="preserve"> </w:t>
      </w:r>
      <w:r>
        <w:rPr>
          <w:b/>
        </w:rPr>
        <w:t>bone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the</w:t>
      </w:r>
      <w:r>
        <w:t xml:space="preserve"> center.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feeble locomotor devices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perhaps</w:t>
      </w:r>
      <w:r>
        <w:t xml:space="preserve"> </w:t>
      </w:r>
      <w:r>
        <w:rPr>
          <w:b/>
        </w:rPr>
        <w:t>good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to</w:t>
      </w:r>
      <w:r>
        <w:t xml:space="preserve"> flop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pool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to</w:t>
      </w:r>
      <w:r>
        <w:t xml:space="preserve"> an adjacent </w:t>
      </w:r>
      <w:r>
        <w:rPr>
          <w:b/>
        </w:rPr>
        <w:t>pond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survival</w:t>
      </w:r>
      <w:r>
        <w:t xml:space="preserve">. </w:t>
      </w:r>
      <w:r>
        <w:rPr>
          <w:b/>
        </w:rPr>
        <w:t>These</w:t>
      </w:r>
      <w:r>
        <w:t xml:space="preserve"> fins </w:t>
      </w:r>
      <w:r>
        <w:rPr>
          <w:b/>
        </w:rPr>
        <w:t>eventually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short</w:t>
      </w:r>
      <w:r>
        <w:t xml:space="preserve">, stubby </w:t>
      </w:r>
      <w:r>
        <w:rPr>
          <w:b/>
        </w:rPr>
        <w:t>legs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bones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fins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Devonian rhipidistian </w:t>
      </w:r>
      <w:r>
        <w:rPr>
          <w:b/>
        </w:rPr>
        <w:t>exactly</w:t>
      </w:r>
      <w:r>
        <w:t xml:space="preserve"> </w:t>
      </w:r>
      <w:r>
        <w:rPr>
          <w:b/>
        </w:rPr>
        <w:t>match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position</w:t>
      </w:r>
      <w:r>
        <w:t xml:space="preserve"> </w:t>
      </w:r>
      <w:r>
        <w:rPr>
          <w:b/>
        </w:rPr>
        <w:t>the</w:t>
      </w:r>
      <w:r>
        <w:t xml:space="preserve"> limb </w:t>
      </w:r>
      <w:r>
        <w:rPr>
          <w:b/>
        </w:rPr>
        <w:t>bones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earliest </w:t>
      </w:r>
      <w:r>
        <w:rPr>
          <w:b/>
        </w:rPr>
        <w:t>known</w:t>
      </w:r>
      <w:r>
        <w:t xml:space="preserve"> tetrapods, </w:t>
      </w:r>
      <w:r>
        <w:rPr>
          <w:b/>
        </w:rPr>
        <w:t>the</w:t>
      </w:r>
      <w:r>
        <w:t xml:space="preserve"> amphibians. </w:t>
      </w:r>
      <w:r>
        <w:rPr>
          <w:b/>
        </w:rPr>
        <w:t>It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emphasized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lungs</w:t>
      </w:r>
      <w:r>
        <w:t xml:space="preserve"> </w:t>
      </w:r>
      <w:r>
        <w:rPr>
          <w:b/>
        </w:rPr>
        <w:t>and</w:t>
      </w:r>
      <w:r>
        <w:t xml:space="preserve"> limbs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sense</w:t>
      </w:r>
      <w:r>
        <w:t xml:space="preserve"> an anticipation </w:t>
      </w:r>
      <w:r>
        <w:rPr>
          <w:b/>
        </w:rPr>
        <w:t>of</w:t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existing</w:t>
      </w:r>
      <w:r>
        <w:t xml:space="preserve"> aquatic </w:t>
      </w:r>
      <w:r>
        <w:rPr>
          <w:b/>
        </w:rPr>
        <w:t>environment</w:t>
      </w:r>
      <w:r>
        <w:t>.</w:t>
      </w:r>
    </w:p>
    <w:p>
      <w:r/>
      <w:r>
        <w:rPr>
          <w:b/>
        </w:rPr>
        <w:t>What</w:t>
      </w:r>
      <w:r>
        <w:t xml:space="preserve"> ecological </w:t>
      </w:r>
      <w:r>
        <w:rPr>
          <w:b/>
        </w:rPr>
        <w:t>pressures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fishes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gradually</w:t>
      </w:r>
      <w:r>
        <w:t xml:space="preserve"> </w:t>
      </w:r>
      <w:r>
        <w:rPr>
          <w:b/>
        </w:rPr>
        <w:t>abandon</w:t>
      </w:r>
      <w:r>
        <w:t xml:space="preserve"> </w:t>
      </w:r>
      <w:r>
        <w:rPr>
          <w:b/>
        </w:rPr>
        <w:t>their</w:t>
      </w:r>
      <w:r>
        <w:t xml:space="preserve"> watery habitat </w:t>
      </w:r>
      <w:r>
        <w:rPr>
          <w:b/>
        </w:rPr>
        <w:t>and</w:t>
      </w:r>
      <w:r>
        <w:t xml:space="preserve"> </w:t>
      </w:r>
      <w:r>
        <w:rPr>
          <w:b/>
        </w:rPr>
        <w:t>become</w:t>
      </w:r>
      <w:r>
        <w:t xml:space="preserve"> increasingly </w:t>
      </w:r>
      <w:r>
        <w:rPr>
          <w:b/>
        </w:rPr>
        <w:t>land</w:t>
      </w:r>
      <w:r>
        <w:t xml:space="preserve">-dwelling </w:t>
      </w:r>
      <w:r>
        <w:rPr>
          <w:b/>
        </w:rPr>
        <w:t>creatures</w:t>
      </w:r>
      <w:r>
        <w:t xml:space="preserve">?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Devonian may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if</w:t>
      </w:r>
      <w:r>
        <w:t xml:space="preserve"> freshwater </w:t>
      </w:r>
      <w:r>
        <w:rPr>
          <w:b/>
        </w:rPr>
        <w:t>areas</w:t>
      </w:r>
      <w:r>
        <w:t xml:space="preserve"> </w:t>
      </w:r>
      <w:r>
        <w:rPr>
          <w:b/>
        </w:rPr>
        <w:t>became</w:t>
      </w:r>
      <w:r>
        <w:t xml:space="preserve"> progressively </w:t>
      </w:r>
      <w:r>
        <w:rPr>
          <w:b/>
        </w:rPr>
        <w:t>more</w:t>
      </w:r>
      <w:r>
        <w:t xml:space="preserve"> </w:t>
      </w:r>
      <w:r>
        <w:rPr>
          <w:b/>
        </w:rPr>
        <w:t>restricted</w:t>
      </w:r>
      <w:r>
        <w:t xml:space="preserve">. </w:t>
      </w:r>
      <w:r>
        <w:rPr>
          <w:b/>
        </w:rPr>
        <w:t>Another</w:t>
      </w:r>
      <w:r>
        <w:t xml:space="preserve"> impetus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new</w:t>
      </w:r>
      <w:r>
        <w:t xml:space="preserve"> sources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edges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ponds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streams</w:t>
      </w:r>
      <w:r>
        <w:t xml:space="preserve"> surely </w:t>
      </w:r>
      <w:r>
        <w:rPr>
          <w:b/>
        </w:rPr>
        <w:t>had</w:t>
      </w:r>
      <w:r>
        <w:t xml:space="preserve"> scattered </w:t>
      </w:r>
      <w:r>
        <w:rPr>
          <w:b/>
        </w:rPr>
        <w:t>dead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water</w:t>
      </w:r>
      <w:r>
        <w:t xml:space="preserve">-dwelling </w:t>
      </w:r>
      <w:r>
        <w:rPr>
          <w:b/>
        </w:rPr>
        <w:t>creatures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plants</w:t>
      </w:r>
      <w:r>
        <w:t xml:space="preserve"> </w:t>
      </w:r>
      <w:r>
        <w:rPr>
          <w:b/>
        </w:rPr>
        <w:t>had</w:t>
      </w:r>
      <w:r>
        <w:t xml:space="preserve"> emerged </w:t>
      </w:r>
      <w:r>
        <w:rPr>
          <w:b/>
        </w:rPr>
        <w:t>into</w:t>
      </w:r>
      <w:r>
        <w:t xml:space="preserve"> terrestrial habitats </w:t>
      </w:r>
      <w:r>
        <w:rPr>
          <w:b/>
        </w:rPr>
        <w:t>in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ponds</w:t>
      </w:r>
      <w:r>
        <w:t xml:space="preserve">, </w:t>
      </w:r>
      <w:r>
        <w:rPr>
          <w:b/>
        </w:rPr>
        <w:t>and</w:t>
      </w:r>
      <w:r>
        <w:t xml:space="preserve"> crabs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arthropods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earliest terrestrial community. </w:t>
      </w:r>
      <w:r>
        <w:rPr>
          <w:b/>
        </w:rPr>
        <w:t>Thus</w:t>
      </w:r>
      <w:r>
        <w:t xml:space="preserve">,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Devonian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habitat marginal </w:t>
      </w:r>
      <w:r>
        <w:rPr>
          <w:b/>
        </w:rPr>
        <w:t>to</w:t>
      </w:r>
      <w:r>
        <w:t xml:space="preserve"> freshwater </w:t>
      </w:r>
      <w:r>
        <w:rPr>
          <w:b/>
        </w:rPr>
        <w:t>was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rich</w:t>
      </w:r>
      <w:r>
        <w:t xml:space="preserve"> source </w:t>
      </w:r>
      <w:r>
        <w:rPr>
          <w:b/>
        </w:rPr>
        <w:t>of</w:t>
      </w:r>
      <w:r>
        <w:t xml:space="preserve"> protein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exploited</w:t>
      </w:r>
      <w:r>
        <w:t xml:space="preserve"> </w:t>
      </w:r>
      <w:r>
        <w:rPr>
          <w:b/>
        </w:rPr>
        <w:t>by</w:t>
      </w:r>
      <w:r>
        <w:t xml:space="preserve"> an </w:t>
      </w:r>
      <w:r>
        <w:rPr>
          <w:b/>
        </w:rPr>
        <w:t>animal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climb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Evidence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earliest tetrapods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utilize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food</w:t>
      </w:r>
      <w:r>
        <w:t xml:space="preserve">;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presumably carnivorous </w:t>
      </w:r>
      <w:r>
        <w:rPr>
          <w:b/>
        </w:rPr>
        <w:t>and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plants</w:t>
      </w:r>
      <w:r>
        <w:t>.</w:t>
      </w:r>
    </w:p>
    <w:p>
      <w:r/>
      <w:r>
        <w:rPr>
          <w:b/>
        </w:rPr>
        <w:t>How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tetrapods </w:t>
      </w:r>
      <w:r>
        <w:rPr>
          <w:b/>
        </w:rPr>
        <w:t>make</w:t>
      </w:r>
      <w:r>
        <w:t xml:space="preserve"> </w:t>
      </w:r>
      <w:r>
        <w:rPr>
          <w:b/>
        </w:rPr>
        <w:t>the</w:t>
      </w:r>
      <w:r>
        <w:t xml:space="preserve"> transition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terrestrial habitat? </w:t>
      </w:r>
      <w:r>
        <w:rPr>
          <w:b/>
        </w:rPr>
        <w:t>Like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rhyniophytes, </w:t>
      </w:r>
      <w:r>
        <w:rPr>
          <w:b/>
        </w:rPr>
        <w:t>they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partial transition;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tied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many</w:t>
      </w:r>
      <w:r>
        <w:t xml:space="preserve"> </w:t>
      </w:r>
      <w:r>
        <w:rPr>
          <w:b/>
        </w:rPr>
        <w:t>problems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faced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applicable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tetrapods. </w:t>
      </w:r>
      <w:r>
        <w:rPr>
          <w:b/>
        </w:rPr>
        <w:t>The</w:t>
      </w:r>
      <w:r>
        <w:t xml:space="preserve"> </w:t>
      </w:r>
      <w:r>
        <w:rPr>
          <w:b/>
        </w:rPr>
        <w:t>ancestors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circulation </w:t>
      </w:r>
      <w:r>
        <w:rPr>
          <w:b/>
        </w:rPr>
        <w:t>system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mobile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drink</w:t>
      </w:r>
      <w:r>
        <w:t xml:space="preserve">. Furthermore, </w:t>
      </w:r>
      <w:r>
        <w:rPr>
          <w:b/>
        </w:rPr>
        <w:t>they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lungs</w:t>
      </w:r>
      <w:r>
        <w:t xml:space="preserve">, </w:t>
      </w:r>
      <w:r>
        <w:rPr>
          <w:b/>
        </w:rPr>
        <w:t>which</w:t>
      </w:r>
      <w:r>
        <w:t xml:space="preserve"> rhipidistians presumably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auxiliary </w:t>
      </w:r>
      <w:r>
        <w:rPr>
          <w:b/>
        </w:rPr>
        <w:t>breathing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principal </w:t>
      </w:r>
      <w:r>
        <w:rPr>
          <w:b/>
        </w:rPr>
        <w:t>changes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earliest tetrapods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skeletal </w:t>
      </w:r>
      <w:r>
        <w:rPr>
          <w:b/>
        </w:rPr>
        <w:t>system</w:t>
      </w:r>
      <w:r>
        <w:t>—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bones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fins, </w:t>
      </w:r>
      <w:r>
        <w:rPr>
          <w:b/>
        </w:rPr>
        <w:t>the</w:t>
      </w:r>
      <w:r>
        <w:t xml:space="preserve"> vertebral column, pelvic girdle, </w:t>
      </w:r>
      <w:r>
        <w:rPr>
          <w:b/>
        </w:rPr>
        <w:t>and</w:t>
      </w:r>
      <w:r>
        <w:t xml:space="preserve"> pectoral girdle.</w:t>
      </w:r>
    </w:p>
    <w:p>
      <w:r>
        <w:t>count: 202</w:t>
      </w:r>
    </w:p>
    <w:p>
      <w:r>
        <w:br w:type="page"/>
      </w:r>
    </w:p>
    <w:p>
      <w:pPr>
        <w:pStyle w:val="Heading1"/>
      </w:pPr>
      <w:r>
        <w:t>Official 36-Passage 03 Industrial Melanism: The Case of the Peppered Moth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selection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organisms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characteristics</w:t>
      </w:r>
      <w:r>
        <w:t xml:space="preserve"> favoring </w:t>
      </w:r>
      <w:r>
        <w:rPr>
          <w:b/>
        </w:rPr>
        <w:t>survival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produce</w:t>
      </w:r>
      <w:r>
        <w:t xml:space="preserve"> offspring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characteristics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of</w:t>
      </w:r>
      <w:r>
        <w:t xml:space="preserve"> organisms </w:t>
      </w:r>
      <w:r>
        <w:rPr>
          <w:b/>
        </w:rPr>
        <w:t>with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characteristics</w:t>
      </w:r>
      <w:r>
        <w:t xml:space="preserve"> </w:t>
      </w:r>
      <w:r>
        <w:rPr>
          <w:b/>
        </w:rPr>
        <w:t>is</w:t>
      </w:r>
      <w:r>
        <w:t xml:space="preserve"> favored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organisms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characteristics</w:t>
      </w:r>
      <w:r>
        <w:t xml:space="preserve">, </w:t>
      </w:r>
      <w:r>
        <w:rPr>
          <w:b/>
        </w:rPr>
        <w:t>future</w:t>
      </w:r>
      <w:r>
        <w:t xml:space="preserve"> </w:t>
      </w:r>
      <w:r>
        <w:rPr>
          <w:b/>
        </w:rPr>
        <w:t>generations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species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more</w:t>
      </w:r>
      <w:r>
        <w:t xml:space="preserve"> organisms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favorable </w:t>
      </w:r>
      <w:r>
        <w:rPr>
          <w:b/>
        </w:rPr>
        <w:t>characteristics</w:t>
      </w:r>
      <w:r>
        <w:t>.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thoroughly </w:t>
      </w:r>
      <w:r>
        <w:rPr>
          <w:b/>
        </w:rPr>
        <w:t>analyzed</w:t>
      </w:r>
      <w:r>
        <w:t xml:space="preserve"> </w:t>
      </w:r>
      <w:r>
        <w:rPr>
          <w:b/>
        </w:rPr>
        <w:t>examples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selection </w:t>
      </w:r>
      <w:r>
        <w:rPr>
          <w:b/>
        </w:rPr>
        <w:t>in</w:t>
      </w:r>
      <w:r>
        <w:t xml:space="preserve"> </w:t>
      </w:r>
      <w:r>
        <w:rPr>
          <w:b/>
        </w:rPr>
        <w:t>operation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color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peppered</w:t>
      </w:r>
      <w:r>
        <w:t xml:space="preserve"> moth, Biston betularia, </w:t>
      </w:r>
      <w:r>
        <w:rPr>
          <w:b/>
        </w:rPr>
        <w:t>in</w:t>
      </w:r>
      <w:r>
        <w:t xml:space="preserve"> industrial regions </w:t>
      </w:r>
      <w:r>
        <w:rPr>
          <w:b/>
        </w:rPr>
        <w:t>of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100 </w:t>
      </w:r>
      <w:r>
        <w:rPr>
          <w:b/>
        </w:rPr>
        <w:t>years</w:t>
      </w:r>
      <w:r>
        <w:t xml:space="preserve">. Originally moths </w:t>
      </w:r>
      <w:r>
        <w:rPr>
          <w:b/>
        </w:rPr>
        <w:t>were</w:t>
      </w:r>
      <w:r>
        <w:t xml:space="preserve"> uniformly </w:t>
      </w:r>
      <w:r>
        <w:rPr>
          <w:b/>
        </w:rPr>
        <w:t>pale</w:t>
      </w:r>
      <w:r>
        <w:t xml:space="preserve"> gray </w:t>
      </w:r>
      <w:r>
        <w:rPr>
          <w:b/>
        </w:rPr>
        <w:t>or</w:t>
      </w:r>
      <w:r>
        <w:t xml:space="preserve"> whitish </w:t>
      </w:r>
      <w:r>
        <w:rPr>
          <w:b/>
        </w:rPr>
        <w:t>in</w:t>
      </w:r>
      <w:r>
        <w:t xml:space="preserve"> color; </w:t>
      </w:r>
      <w:r>
        <w:rPr>
          <w:b/>
        </w:rPr>
        <w:t>dark</w:t>
      </w:r>
      <w:r>
        <w:t xml:space="preserve">-colored (melanic) individuals </w:t>
      </w:r>
      <w:r>
        <w:rPr>
          <w:b/>
        </w:rPr>
        <w:t>were</w:t>
      </w:r>
      <w:r>
        <w:t xml:space="preserve"> </w:t>
      </w:r>
      <w:r>
        <w:rPr>
          <w:b/>
        </w:rPr>
        <w:t>rare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2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decades</w:t>
      </w:r>
      <w:r>
        <w:t xml:space="preserve">, </w:t>
      </w:r>
      <w:r>
        <w:rPr>
          <w:b/>
        </w:rPr>
        <w:t>dark</w:t>
      </w:r>
      <w:r>
        <w:t xml:space="preserve">-colored </w:t>
      </w:r>
      <w:r>
        <w:rPr>
          <w:b/>
        </w:rPr>
        <w:t>forms</w:t>
      </w:r>
      <w:r>
        <w:t xml:space="preserve"> </w:t>
      </w:r>
      <w:r>
        <w:rPr>
          <w:b/>
        </w:rPr>
        <w:t>became</w:t>
      </w:r>
      <w:r>
        <w:t xml:space="preserve"> an increasingly </w:t>
      </w:r>
      <w:r>
        <w:rPr>
          <w:b/>
        </w:rPr>
        <w:t>large</w:t>
      </w:r>
      <w:r>
        <w:t xml:space="preserve"> fraction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to</w:t>
      </w:r>
      <w:r>
        <w:t xml:space="preserve"> dominate </w:t>
      </w:r>
      <w:r>
        <w:rPr>
          <w:b/>
        </w:rPr>
        <w:t>peppered</w:t>
      </w:r>
      <w:r>
        <w:t xml:space="preserve"> moth </w:t>
      </w:r>
      <w:r>
        <w:rPr>
          <w:b/>
        </w:rPr>
        <w:t>populations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areas</w:t>
      </w:r>
      <w:r>
        <w:t>—</w:t>
      </w:r>
      <w:r>
        <w:rPr>
          <w:b/>
        </w:rPr>
        <w:t>especially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extreme</w:t>
      </w:r>
      <w:r>
        <w:t xml:space="preserve"> industrialization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Ruhr </w:t>
      </w:r>
      <w:r>
        <w:rPr>
          <w:b/>
        </w:rPr>
        <w:t>Valley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Germany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Midlands </w:t>
      </w:r>
      <w:r>
        <w:rPr>
          <w:b/>
        </w:rPr>
        <w:t>of</w:t>
      </w:r>
      <w:r>
        <w:t xml:space="preserve"> </w:t>
      </w:r>
      <w:r>
        <w:rPr>
          <w:b/>
        </w:rPr>
        <w:t>England</w:t>
      </w:r>
      <w:r>
        <w:t xml:space="preserve">. </w:t>
      </w:r>
      <w:r>
        <w:rPr>
          <w:b/>
        </w:rPr>
        <w:t>Coal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industry</w:t>
      </w:r>
      <w:r>
        <w:t xml:space="preserve"> released </w:t>
      </w:r>
      <w:r>
        <w:rPr>
          <w:b/>
        </w:rPr>
        <w:t>large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black</w:t>
      </w:r>
      <w:r>
        <w:t xml:space="preserve"> soot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dark</w:t>
      </w:r>
      <w:r>
        <w:t xml:space="preserve">-colored </w:t>
      </w:r>
      <w:r>
        <w:rPr>
          <w:b/>
        </w:rPr>
        <w:t>forms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genetic mutations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industrial </w:t>
      </w:r>
      <w:r>
        <w:rPr>
          <w:b/>
        </w:rPr>
        <w:t>pollution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caterpillars </w:t>
      </w:r>
      <w:r>
        <w:rPr>
          <w:b/>
        </w:rPr>
        <w:t>that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soot-</w:t>
      </w:r>
      <w:r>
        <w:rPr>
          <w:b/>
        </w:rPr>
        <w:t>covered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dark</w:t>
      </w:r>
      <w:r>
        <w:t xml:space="preserve">-colored </w:t>
      </w:r>
      <w:r>
        <w:rPr>
          <w:b/>
        </w:rPr>
        <w:t>adults</w:t>
      </w:r>
      <w:r>
        <w:t xml:space="preserve">. </w:t>
      </w:r>
      <w:r>
        <w:rPr>
          <w:b/>
        </w:rPr>
        <w:t>Rather</w:t>
      </w:r>
      <w:r>
        <w:t xml:space="preserve">, </w:t>
      </w:r>
      <w:r>
        <w:rPr>
          <w:b/>
        </w:rPr>
        <w:t>pollution</w:t>
      </w:r>
      <w:r>
        <w:t xml:space="preserve"> </w:t>
      </w:r>
      <w:r>
        <w:rPr>
          <w:b/>
        </w:rPr>
        <w:t>promoted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on</w:t>
      </w:r>
      <w:r>
        <w:t xml:space="preserve"> soot-</w:t>
      </w:r>
      <w:r>
        <w:rPr>
          <w:b/>
        </w:rPr>
        <w:t>covered</w:t>
      </w:r>
      <w:r>
        <w:t xml:space="preserve"> </w:t>
      </w:r>
      <w:r>
        <w:rPr>
          <w:b/>
        </w:rPr>
        <w:t>trees</w:t>
      </w:r>
      <w:r>
        <w:t xml:space="preserve">. Melanics </w:t>
      </w:r>
      <w:r>
        <w:rPr>
          <w:b/>
        </w:rPr>
        <w:t>were</w:t>
      </w:r>
      <w:r>
        <w:t xml:space="preserve"> normally quickly eliminated </w:t>
      </w:r>
      <w:r>
        <w:rPr>
          <w:b/>
        </w:rPr>
        <w:t>in</w:t>
      </w:r>
      <w:r>
        <w:t xml:space="preserve"> nonindustrial </w:t>
      </w:r>
      <w:r>
        <w:rPr>
          <w:b/>
        </w:rPr>
        <w:t>areas</w:t>
      </w:r>
      <w:r>
        <w:t xml:space="preserve"> </w:t>
      </w:r>
      <w:r>
        <w:rPr>
          <w:b/>
        </w:rPr>
        <w:t>by</w:t>
      </w:r>
      <w:r>
        <w:t xml:space="preserve"> adverse selection; </w:t>
      </w:r>
      <w:r>
        <w:rPr>
          <w:b/>
        </w:rPr>
        <w:t>birds</w:t>
      </w:r>
      <w:r>
        <w:t xml:space="preserve"> </w:t>
      </w:r>
      <w:r>
        <w:rPr>
          <w:b/>
        </w:rPr>
        <w:t>spotted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easily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phenomenon</w:t>
      </w:r>
      <w:r>
        <w:t xml:space="preserve">, an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frequency </w:t>
      </w:r>
      <w:r>
        <w:rPr>
          <w:b/>
        </w:rPr>
        <w:t>of</w:t>
      </w:r>
      <w:r>
        <w:t xml:space="preserve"> </w:t>
      </w:r>
      <w:r>
        <w:rPr>
          <w:b/>
        </w:rPr>
        <w:t>dark</w:t>
      </w:r>
      <w:r>
        <w:t xml:space="preserve">-colored mutants </w:t>
      </w:r>
      <w:r>
        <w:rPr>
          <w:b/>
        </w:rPr>
        <w:t>in</w:t>
      </w:r>
      <w:r>
        <w:t xml:space="preserve"> </w:t>
      </w:r>
      <w:r>
        <w:rPr>
          <w:b/>
        </w:rPr>
        <w:t>polluted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industrial melanism.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equivalent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story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another</w:t>
      </w:r>
      <w:r>
        <w:t xml:space="preserve"> moth, </w:t>
      </w:r>
      <w:r>
        <w:rPr>
          <w:b/>
        </w:rPr>
        <w:t>the</w:t>
      </w:r>
      <w:r>
        <w:t xml:space="preserve"> swettaria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Biston cognataria, </w:t>
      </w:r>
      <w:r>
        <w:rPr>
          <w:b/>
        </w:rPr>
        <w:t>first</w:t>
      </w:r>
      <w:r>
        <w:t xml:space="preserve"> </w:t>
      </w:r>
      <w:r>
        <w:rPr>
          <w:b/>
        </w:rPr>
        <w:t>noticed</w:t>
      </w:r>
      <w:r>
        <w:t xml:space="preserve"> </w:t>
      </w:r>
      <w:r>
        <w:rPr>
          <w:b/>
        </w:rPr>
        <w:t>in</w:t>
      </w:r>
      <w:r>
        <w:t xml:space="preserve"> industrialized </w:t>
      </w:r>
      <w:r>
        <w:rPr>
          <w:b/>
        </w:rPr>
        <w:t>areas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Chicago </w:t>
      </w:r>
      <w:r>
        <w:rPr>
          <w:b/>
        </w:rPr>
        <w:t>and</w:t>
      </w:r>
      <w:r>
        <w:t xml:space="preserve"> </w:t>
      </w:r>
      <w:r>
        <w:rPr>
          <w:b/>
        </w:rPr>
        <w:t>New York</w:t>
      </w:r>
      <w:r/>
      <w:r>
        <w:rPr>
          <w:b/>
        </w:rPr>
      </w:r>
      <w:r>
        <w:t xml:space="preserve"> York </w:t>
      </w:r>
      <w:r>
        <w:rPr>
          <w:b/>
        </w:rPr>
        <w:t>City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1900s. </w:t>
      </w:r>
      <w:r>
        <w:rPr>
          <w:b/>
        </w:rPr>
        <w:t>By</w:t>
      </w:r>
      <w:r>
        <w:t xml:space="preserve"> 1961 </w:t>
      </w:r>
      <w:r>
        <w:rPr>
          <w:b/>
        </w:rPr>
        <w:t>it</w:t>
      </w:r>
      <w:r>
        <w:t xml:space="preserve"> constituted </w:t>
      </w:r>
      <w:r>
        <w:rPr>
          <w:b/>
        </w:rPr>
        <w:t>over</w:t>
      </w:r>
      <w:r>
        <w:t xml:space="preserve"> 90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Michigan.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natural</w:t>
      </w:r>
      <w:r>
        <w:t xml:space="preserve"> selection </w:t>
      </w:r>
      <w:r>
        <w:rPr>
          <w:b/>
        </w:rPr>
        <w:t>was</w:t>
      </w:r>
      <w:r>
        <w:t xml:space="preserve"> responsible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changing</w:t>
      </w:r>
      <w:r>
        <w:t xml:space="preserve"> ratio </w:t>
      </w:r>
      <w:r>
        <w:rPr>
          <w:b/>
        </w:rPr>
        <w:t>of</w:t>
      </w:r>
      <w:r>
        <w:t xml:space="preserve"> </w:t>
      </w:r>
      <w:r>
        <w:rPr>
          <w:b/>
        </w:rPr>
        <w:t>dark</w:t>
      </w:r>
      <w:r>
        <w:t xml:space="preserve">- </w:t>
      </w:r>
      <w:r>
        <w:rPr>
          <w:b/>
        </w:rPr>
        <w:t>to</w:t>
      </w:r>
      <w:r>
        <w:t xml:space="preserve"> </w:t>
      </w:r>
      <w:r>
        <w:rPr>
          <w:b/>
        </w:rPr>
        <w:t>light</w:t>
      </w:r>
      <w:r>
        <w:t xml:space="preserve">-colored </w:t>
      </w:r>
      <w:r>
        <w:rPr>
          <w:b/>
        </w:rPr>
        <w:t>peppered</w:t>
      </w:r>
      <w:r>
        <w:t xml:space="preserve"> moths </w:t>
      </w:r>
      <w:r>
        <w:rPr>
          <w:b/>
        </w:rPr>
        <w:t>was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1950s </w:t>
      </w:r>
      <w:r>
        <w:rPr>
          <w:b/>
        </w:rPr>
        <w:t>by</w:t>
      </w:r>
      <w:r>
        <w:t xml:space="preserve"> H. B. D. Kettlewell </w:t>
      </w:r>
      <w:r>
        <w:rPr>
          <w:b/>
        </w:rPr>
        <w:t>of</w:t>
      </w:r>
      <w:r>
        <w:t xml:space="preserve"> Oxford </w:t>
      </w:r>
      <w:r>
        <w:rPr>
          <w:b/>
        </w:rPr>
        <w:t>University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natural</w:t>
      </w:r>
      <w:r>
        <w:t xml:space="preserve"> selection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explanation</w:t>
      </w:r>
      <w:r>
        <w:t xml:space="preserve">, </w:t>
      </w:r>
      <w:r>
        <w:rPr>
          <w:b/>
        </w:rPr>
        <w:t>then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dark</w:t>
      </w:r>
      <w:r>
        <w:t xml:space="preserve">- </w:t>
      </w:r>
      <w:r>
        <w:rPr>
          <w:b/>
        </w:rPr>
        <w:t>and</w:t>
      </w:r>
      <w:r>
        <w:t xml:space="preserve"> </w:t>
      </w:r>
      <w:r>
        <w:rPr>
          <w:b/>
        </w:rPr>
        <w:t>light</w:t>
      </w:r>
      <w:r>
        <w:t xml:space="preserve">-colored moths.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whether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true</w:t>
      </w:r>
      <w:r>
        <w:t xml:space="preserve">, Kettlewell released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dark</w:t>
      </w:r>
      <w:r>
        <w:t xml:space="preserve"> moths (</w:t>
      </w:r>
      <w:r>
        <w:rPr>
          <w:b/>
        </w:rPr>
        <w:t>each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paint</w:t>
      </w:r>
      <w:r>
        <w:t xml:space="preserve"> </w:t>
      </w:r>
      <w:r>
        <w:rPr>
          <w:b/>
        </w:rPr>
        <w:t>spot</w:t>
      </w:r>
      <w:r>
        <w:t xml:space="preserve">) </w:t>
      </w:r>
      <w:r>
        <w:rPr>
          <w:b/>
        </w:rPr>
        <w:t>into</w:t>
      </w:r>
      <w:r>
        <w:t xml:space="preserve"> rural </w:t>
      </w:r>
      <w:r>
        <w:rPr>
          <w:b/>
        </w:rPr>
        <w:t>and</w:t>
      </w:r>
      <w:r>
        <w:t xml:space="preserve"> industrialized </w:t>
      </w:r>
      <w:r>
        <w:rPr>
          <w:b/>
        </w:rPr>
        <w:t>areas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nonindustrial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Dorset, </w:t>
      </w:r>
      <w:r>
        <w:rPr>
          <w:b/>
        </w:rPr>
        <w:t>he</w:t>
      </w:r>
      <w:r>
        <w:t xml:space="preserve"> recaptured 14.6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pale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only</w:t>
      </w:r>
      <w:r>
        <w:t xml:space="preserve"> 4.7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forms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industrial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Birmingham, </w:t>
      </w:r>
      <w:r>
        <w:rPr>
          <w:b/>
        </w:rPr>
        <w:t>the</w:t>
      </w:r>
      <w:r>
        <w:t xml:space="preserve"> </w:t>
      </w:r>
      <w:r>
        <w:rPr>
          <w:b/>
        </w:rPr>
        <w:t>situation</w:t>
      </w:r>
      <w:r>
        <w:t xml:space="preserve"> </w:t>
      </w:r>
      <w:r>
        <w:rPr>
          <w:b/>
        </w:rPr>
        <w:t>was</w:t>
      </w:r>
      <w:r>
        <w:t xml:space="preserve"> reversed: 13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pale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but</w:t>
      </w:r>
      <w:r>
        <w:t xml:space="preserve"> 27.5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were</w:t>
      </w:r>
      <w:r>
        <w:t xml:space="preserve"> recaptured.</w:t>
      </w:r>
    </w:p>
    <w:p>
      <w:r/>
      <w:r>
        <w:rPr>
          <w:b/>
        </w:rPr>
        <w:t>Clearly</w:t>
      </w:r>
      <w:r>
        <w:t xml:space="preserve"> </w:t>
      </w:r>
      <w:r>
        <w:rPr>
          <w:b/>
        </w:rPr>
        <w:t>some</w:t>
      </w:r>
      <w:r>
        <w:t xml:space="preserve"> environmental factor </w:t>
      </w:r>
      <w:r>
        <w:rPr>
          <w:b/>
        </w:rPr>
        <w:t>was</w:t>
      </w:r>
      <w:r>
        <w:t xml:space="preserve"> responsible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greater </w:t>
      </w:r>
      <w:r>
        <w:rPr>
          <w:b/>
        </w:rPr>
        <w:t>survival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dark</w:t>
      </w:r>
      <w:r>
        <w:t xml:space="preserve"> moths. </w:t>
      </w:r>
      <w:r>
        <w:rPr>
          <w:b/>
        </w:rPr>
        <w:t>Birds</w:t>
      </w:r>
      <w:r>
        <w:t xml:space="preserve"> </w:t>
      </w:r>
      <w:r>
        <w:rPr>
          <w:b/>
        </w:rPr>
        <w:t>were</w:t>
      </w:r>
      <w:r>
        <w:t xml:space="preserve"> predators </w:t>
      </w:r>
      <w:r>
        <w:rPr>
          <w:b/>
        </w:rPr>
        <w:t>of</w:t>
      </w:r>
      <w:r>
        <w:t xml:space="preserve"> </w:t>
      </w:r>
      <w:r>
        <w:rPr>
          <w:b/>
        </w:rPr>
        <w:t>peppered</w:t>
      </w:r>
      <w:r>
        <w:t xml:space="preserve"> moths. Kettlewell hypothesized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pale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resting</w:t>
      </w:r>
      <w:r>
        <w:t xml:space="preserve"> </w:t>
      </w:r>
      <w:r>
        <w:rPr>
          <w:b/>
        </w:rPr>
        <w:t>on</w:t>
      </w:r>
      <w:r>
        <w:t xml:space="preserve"> lichen-</w:t>
      </w:r>
      <w:r>
        <w:rPr>
          <w:b/>
        </w:rPr>
        <w:t>covered</w:t>
      </w:r>
      <w:r>
        <w:t xml:space="preserve"> </w:t>
      </w:r>
      <w:r>
        <w:rPr>
          <w:b/>
        </w:rPr>
        <w:t>trees</w:t>
      </w:r>
      <w:r>
        <w:t xml:space="preserve">, whereas </w:t>
      </w:r>
      <w:r>
        <w:rPr>
          <w:b/>
        </w:rPr>
        <w:t>dark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conspicuous. </w:t>
      </w:r>
      <w:r>
        <w:rPr>
          <w:b/>
        </w:rPr>
        <w:t>In</w:t>
      </w:r>
      <w:r>
        <w:t xml:space="preserve"> industrialized </w:t>
      </w:r>
      <w:r>
        <w:rPr>
          <w:b/>
        </w:rPr>
        <w:t>areas</w:t>
      </w:r>
      <w:r>
        <w:t xml:space="preserve">, lichens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destroyed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pollution</w:t>
      </w:r>
      <w:r>
        <w:t xml:space="preserve">, </w:t>
      </w:r>
      <w:r>
        <w:rPr>
          <w:b/>
        </w:rPr>
        <w:t>tree</w:t>
      </w:r>
      <w:r>
        <w:t xml:space="preserve"> </w:t>
      </w:r>
      <w:r>
        <w:rPr>
          <w:b/>
        </w:rPr>
        <w:t>barks</w:t>
      </w:r>
      <w:r>
        <w:t xml:space="preserve"> </w:t>
      </w:r>
      <w:r>
        <w:rPr>
          <w:b/>
        </w:rPr>
        <w:t>become</w:t>
      </w:r>
      <w:r>
        <w:t xml:space="preserve"> darker, </w:t>
      </w:r>
      <w:r>
        <w:rPr>
          <w:b/>
        </w:rPr>
        <w:t>and</w:t>
      </w:r>
      <w:r>
        <w:t xml:space="preserve"> </w:t>
      </w:r>
      <w:r>
        <w:rPr>
          <w:b/>
        </w:rPr>
        <w:t>dark</w:t>
      </w:r>
      <w:r>
        <w:t xml:space="preserve"> moths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ones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difficulty</w:t>
      </w:r>
      <w:r>
        <w:t xml:space="preserve"> detecting.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test</w:t>
      </w:r>
      <w:r>
        <w:t xml:space="preserve">, Kettlewell </w:t>
      </w:r>
      <w:r>
        <w:rPr>
          <w:b/>
        </w:rPr>
        <w:t>set</w:t>
      </w:r>
      <w:r>
        <w:t xml:space="preserve"> </w:t>
      </w:r>
      <w:r>
        <w:rPr>
          <w:b/>
        </w:rPr>
        <w:t>up</w:t>
      </w:r>
      <w:r>
        <w:t xml:space="preserve"> hidden observation </w:t>
      </w:r>
      <w:r>
        <w:rPr>
          <w:b/>
        </w:rPr>
        <w:t>positions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watched</w:t>
      </w:r>
      <w:r>
        <w:t xml:space="preserve"> </w:t>
      </w:r>
      <w:r>
        <w:rPr>
          <w:b/>
        </w:rPr>
        <w:t>birds</w:t>
      </w:r>
      <w:r>
        <w:t xml:space="preserve"> voraciously </w:t>
      </w:r>
      <w:r>
        <w:rPr>
          <w:b/>
        </w:rPr>
        <w:t>eat</w:t>
      </w:r>
      <w:r>
        <w:t xml:space="preserve"> moths </w:t>
      </w:r>
      <w:r>
        <w:rPr>
          <w:b/>
        </w:rPr>
        <w:t>placed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trunks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contrasting color. </w:t>
      </w:r>
      <w:r>
        <w:rPr>
          <w:b/>
        </w:rPr>
        <w:t>The</w:t>
      </w:r>
      <w:r>
        <w:t xml:space="preserve"> </w:t>
      </w:r>
      <w:r>
        <w:rPr>
          <w:b/>
        </w:rPr>
        <w:t>action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selection </w:t>
      </w:r>
      <w:r>
        <w:rPr>
          <w:b/>
        </w:rPr>
        <w:t>in</w:t>
      </w:r>
      <w:r>
        <w:t xml:space="preserve"> </w:t>
      </w:r>
      <w:r>
        <w:rPr>
          <w:b/>
        </w:rPr>
        <w:t>producing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but</w:t>
      </w:r>
      <w:r>
        <w:t xml:space="preserve"> highly significant </w:t>
      </w:r>
      <w:r>
        <w:rPr>
          <w:b/>
        </w:rPr>
        <w:t>step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was</w:t>
      </w:r>
      <w:r>
        <w:t xml:space="preserve"> seemingly demonstrated, </w:t>
      </w:r>
      <w:r>
        <w:rPr>
          <w:b/>
        </w:rPr>
        <w:t>with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selecting</w:t>
      </w:r>
      <w:r>
        <w:t xml:space="preserve"> </w:t>
      </w:r>
      <w:r>
        <w:rPr>
          <w:b/>
        </w:rPr>
        <w:t>force</w:t>
      </w:r>
      <w:r>
        <w:t>.</w:t>
      </w:r>
    </w:p>
    <w:p>
      <w:r/>
      <w:r>
        <w:rPr>
          <w:b/>
        </w:rPr>
        <w:t>Not</w:t>
      </w:r>
      <w:r>
        <w:t xml:space="preserve"> </w:t>
      </w:r>
      <w:r>
        <w:rPr>
          <w:b/>
        </w:rPr>
        <w:t>every</w:t>
      </w:r>
      <w:r>
        <w:t xml:space="preserve"> researcher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convinced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natural</w:t>
      </w:r>
      <w:r>
        <w:t xml:space="preserve"> selection </w:t>
      </w:r>
      <w:r>
        <w:rPr>
          <w:b/>
        </w:rPr>
        <w:t>by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observed</w:t>
      </w:r>
      <w:r>
        <w:t xml:space="preserve"> frequencies </w:t>
      </w:r>
      <w:r>
        <w:rPr>
          <w:b/>
        </w:rPr>
        <w:t>of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peppered</w:t>
      </w:r>
      <w:r>
        <w:t xml:space="preserve"> moths. </w:t>
      </w:r>
      <w:r>
        <w:rPr>
          <w:b/>
        </w:rPr>
        <w:t>More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data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provide</w:t>
      </w:r>
      <w:r>
        <w:t xml:space="preserve"> additional </w:t>
      </w:r>
      <w:r>
        <w:rPr>
          <w:b/>
        </w:rPr>
        <w:t>support</w:t>
      </w:r>
      <w:r>
        <w:t xml:space="preserve"> </w:t>
      </w:r>
      <w:r>
        <w:rPr>
          <w:b/>
        </w:rPr>
        <w:t>for</w:t>
      </w:r>
      <w:r>
        <w:t xml:space="preserve"> Kettlewell’s </w:t>
      </w:r>
      <w:r>
        <w:rPr>
          <w:b/>
        </w:rPr>
        <w:t>ideas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natural</w:t>
      </w:r>
      <w:r>
        <w:t xml:space="preserve"> selection.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-colored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peppered</w:t>
      </w:r>
      <w:r>
        <w:t xml:space="preserve"> moth </w:t>
      </w:r>
      <w:r>
        <w:rPr>
          <w:b/>
        </w:rPr>
        <w:t>is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strong</w:t>
      </w:r>
      <w:r>
        <w:t xml:space="preserve"> comeback. </w:t>
      </w:r>
      <w:r>
        <w:rPr>
          <w:b/>
        </w:rPr>
        <w:t>In</w:t>
      </w:r>
      <w:r>
        <w:t xml:space="preserve"> </w:t>
      </w:r>
      <w:r>
        <w:rPr>
          <w:b/>
        </w:rPr>
        <w:t>Britain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Clean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Act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passed</w:t>
      </w:r>
      <w:r>
        <w:t xml:space="preserve"> </w:t>
      </w:r>
      <w:r>
        <w:rPr>
          <w:b/>
        </w:rPr>
        <w:t>in</w:t>
      </w:r>
      <w:r>
        <w:t xml:space="preserve"> 1965. </w:t>
      </w:r>
      <w:r>
        <w:rPr>
          <w:b/>
        </w:rPr>
        <w:t>Sir</w:t>
      </w:r>
      <w:r>
        <w:t xml:space="preserve"> Cyril Clarke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trapping</w:t>
      </w:r>
      <w:r>
        <w:t xml:space="preserve"> moths </w:t>
      </w:r>
      <w:r>
        <w:rPr>
          <w:b/>
        </w:rPr>
        <w:t>at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home</w:t>
      </w:r>
      <w:r>
        <w:t xml:space="preserve"> </w:t>
      </w:r>
      <w:r>
        <w:rPr>
          <w:b/>
        </w:rPr>
        <w:t>in</w:t>
      </w:r>
      <w:r>
        <w:t xml:space="preserve"> Liverpool, Merseyside, </w:t>
      </w:r>
      <w:r>
        <w:rPr>
          <w:b/>
        </w:rPr>
        <w:t>since</w:t>
      </w:r>
      <w:r>
        <w:t xml:space="preserve"> 1959. </w:t>
      </w:r>
      <w:r>
        <w:rPr>
          <w:b/>
        </w:rPr>
        <w:t>Before</w:t>
      </w:r>
      <w:r>
        <w:t xml:space="preserve"> </w:t>
      </w:r>
      <w:r>
        <w:rPr>
          <w:b/>
        </w:rPr>
        <w:t>about</w:t>
      </w:r>
      <w:r>
        <w:t xml:space="preserve"> 1975, 90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moths </w:t>
      </w:r>
      <w:r>
        <w:rPr>
          <w:b/>
        </w:rPr>
        <w:t>were</w:t>
      </w:r>
      <w:r>
        <w:t xml:space="preserve"> </w:t>
      </w:r>
      <w:r>
        <w:rPr>
          <w:b/>
        </w:rPr>
        <w:t>dark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steep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in</w:t>
      </w:r>
      <w:r>
        <w:t xml:space="preserve"> melanic </w:t>
      </w:r>
      <w:r>
        <w:rPr>
          <w:b/>
        </w:rPr>
        <w:t>forms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1989 </w:t>
      </w:r>
      <w:r>
        <w:rPr>
          <w:b/>
        </w:rPr>
        <w:t>only</w:t>
      </w:r>
      <w:r>
        <w:t xml:space="preserve"> 29.6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moths </w:t>
      </w:r>
      <w:r>
        <w:rPr>
          <w:b/>
        </w:rPr>
        <w:t>caught</w:t>
      </w:r>
      <w:r>
        <w:t xml:space="preserve"> </w:t>
      </w:r>
      <w:r>
        <w:rPr>
          <w:b/>
        </w:rPr>
        <w:t>were</w:t>
      </w:r>
      <w:r>
        <w:t xml:space="preserve"> melanic. </w:t>
      </w:r>
      <w:r>
        <w:rPr>
          <w:b/>
        </w:rPr>
        <w:t>The</w:t>
      </w:r>
      <w:r>
        <w:t xml:space="preserve"> </w:t>
      </w:r>
      <w:r>
        <w:rPr>
          <w:b/>
        </w:rPr>
        <w:t>mean</w:t>
      </w:r>
      <w:r>
        <w:t xml:space="preserve"> concentration </w:t>
      </w:r>
      <w:r>
        <w:rPr>
          <w:b/>
        </w:rPr>
        <w:t>of</w:t>
      </w:r>
      <w:r>
        <w:t xml:space="preserve"> sulphur </w:t>
      </w:r>
      <w:r>
        <w:rPr>
          <w:b/>
        </w:rPr>
        <w:t>dioxide</w:t>
      </w:r>
      <w:r>
        <w:t xml:space="preserve"> </w:t>
      </w:r>
      <w:r>
        <w:rPr>
          <w:b/>
        </w:rPr>
        <w:t>pollution</w:t>
      </w:r>
      <w:r>
        <w:t xml:space="preserve"> </w:t>
      </w:r>
      <w:r>
        <w:rPr>
          <w:b/>
        </w:rPr>
        <w:t>fell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300 micrograms </w:t>
      </w:r>
      <w:r>
        <w:rPr>
          <w:b/>
        </w:rPr>
        <w:t>per</w:t>
      </w:r>
      <w:r>
        <w:t xml:space="preserve"> </w:t>
      </w:r>
      <w:r>
        <w:rPr>
          <w:b/>
        </w:rPr>
        <w:t>cubic</w:t>
      </w:r>
      <w:r>
        <w:t xml:space="preserve"> meter </w:t>
      </w:r>
      <w:r>
        <w:rPr>
          <w:b/>
        </w:rPr>
        <w:t>in</w:t>
      </w:r>
      <w:r>
        <w:t xml:space="preserve"> 1970 </w:t>
      </w:r>
      <w:r>
        <w:rPr>
          <w:b/>
        </w:rPr>
        <w:t>to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50 micrograms </w:t>
      </w:r>
      <w:r>
        <w:rPr>
          <w:b/>
        </w:rPr>
        <w:t>per</w:t>
      </w:r>
      <w:r>
        <w:t xml:space="preserve"> </w:t>
      </w:r>
      <w:r>
        <w:rPr>
          <w:b/>
        </w:rPr>
        <w:t>cubic</w:t>
      </w:r>
      <w:r>
        <w:t xml:space="preserve"> meter </w:t>
      </w:r>
      <w:r>
        <w:rPr>
          <w:b/>
        </w:rPr>
        <w:t>in</w:t>
      </w:r>
      <w:r>
        <w:t xml:space="preserve"> 1975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remained</w:t>
      </w:r>
      <w:r>
        <w:t xml:space="preserve"> </w:t>
      </w:r>
      <w:r>
        <w:rPr>
          <w:b/>
        </w:rPr>
        <w:t>fairly</w:t>
      </w:r>
      <w:r>
        <w:t xml:space="preserve"> </w:t>
      </w:r>
      <w:r>
        <w:rPr>
          <w:b/>
        </w:rPr>
        <w:t>constant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then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-colored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moth </w:t>
      </w:r>
      <w:r>
        <w:rPr>
          <w:b/>
        </w:rPr>
        <w:t>continues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melanic </w:t>
      </w:r>
      <w:r>
        <w:rPr>
          <w:b/>
        </w:rPr>
        <w:t>form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century</w:t>
      </w:r>
      <w:r>
        <w:t xml:space="preserve">, </w:t>
      </w:r>
      <w:r>
        <w:rPr>
          <w:b/>
        </w:rPr>
        <w:t>soon</w:t>
      </w:r>
      <w:r>
        <w:t xml:space="preserve"> </w:t>
      </w:r>
      <w:r>
        <w:rPr>
          <w:b/>
        </w:rPr>
        <w:t>the</w:t>
      </w:r>
      <w:r>
        <w:t xml:space="preserve"> melanic </w:t>
      </w:r>
      <w:r>
        <w:rPr>
          <w:b/>
        </w:rPr>
        <w:t>form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only</w:t>
      </w:r>
      <w:r>
        <w:t xml:space="preserve"> an occasional resident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Liverpool </w:t>
      </w:r>
      <w:r>
        <w:rPr>
          <w:b/>
        </w:rPr>
        <w:t>area</w:t>
      </w:r>
      <w:r>
        <w:t>.</w:t>
      </w:r>
    </w:p>
    <w:p>
      <w:r>
        <w:t>count: 202</w:t>
      </w:r>
    </w:p>
    <w:p>
      <w:r>
        <w:br w:type="page"/>
      </w:r>
    </w:p>
    <w:p>
      <w:pPr>
        <w:pStyle w:val="Heading1"/>
      </w:pPr>
      <w:r>
        <w:t>Official 05-Passage 02 The Origin of the Pacific Island People</w:t>
      </w:r>
    </w:p>
    <w:p>
      <w:r/>
      <w:r>
        <w:rPr>
          <w:b/>
        </w:rPr>
        <w:t>The</w:t>
      </w:r>
      <w:r>
        <w:t xml:space="preserve"> greater </w:t>
      </w:r>
      <w:r>
        <w:rPr>
          <w:b/>
        </w:rPr>
        <w:t>Pacific</w:t>
      </w:r>
      <w:r>
        <w:t xml:space="preserve"> region, traditionally </w:t>
      </w:r>
      <w:r>
        <w:rPr>
          <w:b/>
        </w:rPr>
        <w:t>called</w:t>
      </w:r>
      <w:r>
        <w:t xml:space="preserve"> </w:t>
      </w:r>
      <w:r>
        <w:rPr>
          <w:b/>
        </w:rPr>
        <w:t>Oceania</w:t>
      </w:r>
      <w:r>
        <w:t xml:space="preserve">,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three</w:t>
      </w:r>
      <w:r>
        <w:t xml:space="preserve"> cultural </w:t>
      </w:r>
      <w:r>
        <w:rPr>
          <w:b/>
        </w:rPr>
        <w:t>areas</w:t>
      </w:r>
      <w:r>
        <w:t xml:space="preserve">: Melanesia, Micronesia, </w:t>
      </w:r>
      <w:r>
        <w:rPr>
          <w:b/>
        </w:rPr>
        <w:t>and</w:t>
      </w:r>
      <w:r>
        <w:t xml:space="preserve"> Polynesia. Melanesia,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southwest</w:t>
      </w:r>
      <w:r>
        <w:t xml:space="preserve"> </w:t>
      </w:r>
      <w:r>
        <w:rPr>
          <w:b/>
        </w:rPr>
        <w:t>Pacific</w:t>
      </w:r>
      <w:r>
        <w:t xml:space="preserve">, </w:t>
      </w:r>
      <w:r>
        <w:rPr>
          <w:b/>
        </w:rPr>
        <w:t>contains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Guinea, </w:t>
      </w:r>
      <w:r>
        <w:rPr>
          <w:b/>
        </w:rPr>
        <w:t>the</w:t>
      </w:r>
      <w:r>
        <w:t xml:space="preserve"> Solomons, Vanuatu, </w:t>
      </w:r>
      <w:r>
        <w:rPr>
          <w:b/>
        </w:rPr>
        <w:t>and</w:t>
      </w:r>
      <w:r>
        <w:t xml:space="preserve"> </w:t>
      </w:r>
      <w:r>
        <w:rPr>
          <w:b/>
        </w:rPr>
        <w:t>New</w:t>
      </w:r>
      <w:r>
        <w:t xml:space="preserve"> Caledonia. Micronesia,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of</w:t>
      </w:r>
      <w:r>
        <w:t xml:space="preserve"> Melanesia, </w:t>
      </w:r>
      <w:r>
        <w:rPr>
          <w:b/>
        </w:rPr>
        <w:t>consists</w:t>
      </w:r>
      <w:r>
        <w:t xml:space="preserve"> primarily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 scattered </w:t>
      </w:r>
      <w:r>
        <w:rPr>
          <w:b/>
        </w:rPr>
        <w:t>islands</w:t>
      </w:r>
      <w:r>
        <w:t xml:space="preserve">. Polynesia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triangle</w:t>
      </w:r>
      <w:r>
        <w:t xml:space="preserve"> defined </w:t>
      </w:r>
      <w:r>
        <w:rPr>
          <w:b/>
        </w:rPr>
        <w:t>by</w:t>
      </w:r>
      <w:r>
        <w:t xml:space="preserve"> Hawaii, </w:t>
      </w:r>
      <w:r>
        <w:rPr>
          <w:b/>
        </w:rPr>
        <w:t>Easter</w:t>
      </w:r>
      <w:r>
        <w:t xml:space="preserve"> </w:t>
      </w:r>
      <w:r>
        <w:rPr>
          <w:b/>
        </w:rPr>
        <w:t>Island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Zealand.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arrival</w:t>
      </w:r>
      <w:r>
        <w:t xml:space="preserve"> </w:t>
      </w:r>
      <w:r>
        <w:rPr>
          <w:b/>
        </w:rPr>
        <w:t>of</w:t>
      </w:r>
      <w:r>
        <w:t xml:space="preserve"> Europeans, </w:t>
      </w:r>
      <w:r>
        <w:rPr>
          <w:b/>
        </w:rPr>
        <w:t>the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largest cultural </w:t>
      </w:r>
      <w:r>
        <w:rPr>
          <w:b/>
        </w:rPr>
        <w:t>areas</w:t>
      </w:r>
      <w:r>
        <w:t xml:space="preserve">, Polynesia </w:t>
      </w:r>
      <w:r>
        <w:rPr>
          <w:b/>
        </w:rPr>
        <w:t>and</w:t>
      </w:r>
      <w:r>
        <w:t xml:space="preserve"> Micronesia, </w:t>
      </w:r>
      <w:r>
        <w:rPr>
          <w:b/>
        </w:rPr>
        <w:t>together</w:t>
      </w:r>
      <w:r>
        <w:t xml:space="preserve"> </w:t>
      </w:r>
      <w:r>
        <w:rPr>
          <w:b/>
        </w:rPr>
        <w:t>contained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estimated </w:t>
      </w:r>
      <w:r>
        <w:rPr>
          <w:b/>
        </w:rPr>
        <w:t>at</w:t>
      </w:r>
      <w:r>
        <w:t xml:space="preserve"> 700,000.</w:t>
      </w:r>
    </w:p>
    <w:p>
      <w:r>
        <w:t xml:space="preserve">Speculation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Pacific</w:t>
      </w:r>
      <w:r>
        <w:t xml:space="preserve"> islanders </w:t>
      </w:r>
      <w:r>
        <w:rPr>
          <w:b/>
        </w:rPr>
        <w:t>began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as</w:t>
      </w:r>
      <w:r>
        <w:t xml:space="preserve"> outsiders encountered </w:t>
      </w:r>
      <w:r>
        <w:rPr>
          <w:b/>
        </w:rPr>
        <w:t>them</w:t>
      </w:r>
      <w:r>
        <w:t xml:space="preserve">;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solid</w:t>
      </w:r>
      <w:r>
        <w:t xml:space="preserve"> linguistic, archaeological, </w:t>
      </w:r>
      <w:r>
        <w:rPr>
          <w:b/>
        </w:rPr>
        <w:t>and</w:t>
      </w:r>
      <w:r>
        <w:t xml:space="preserve"> biological </w:t>
      </w:r>
      <w:r>
        <w:rPr>
          <w:b/>
        </w:rPr>
        <w:t>data</w:t>
      </w:r>
      <w:r>
        <w:t xml:space="preserve">, </w:t>
      </w:r>
      <w:r>
        <w:rPr>
          <w:b/>
        </w:rPr>
        <w:t>many</w:t>
      </w:r>
      <w:r>
        <w:t xml:space="preserve"> fanciful </w:t>
      </w:r>
      <w:r>
        <w:rPr>
          <w:b/>
        </w:rPr>
        <w:t>and</w:t>
      </w:r>
      <w:r>
        <w:t xml:space="preserve"> mutually exclusive </w:t>
      </w:r>
      <w:r>
        <w:rPr>
          <w:b/>
        </w:rPr>
        <w:t>theories</w:t>
      </w:r>
      <w:r>
        <w:t xml:space="preserve"> </w:t>
      </w:r>
      <w:r>
        <w:rPr>
          <w:b/>
        </w:rPr>
        <w:t>were</w:t>
      </w:r>
      <w:r>
        <w:t xml:space="preserve"> devised. </w:t>
      </w:r>
      <w:r>
        <w:rPr>
          <w:b/>
        </w:rPr>
        <w:t>Pacific</w:t>
      </w:r>
      <w:r>
        <w:t xml:space="preserve"> islanders </w:t>
      </w:r>
      <w:r>
        <w:rPr>
          <w:b/>
        </w:rPr>
        <w:t>were</w:t>
      </w:r>
      <w:r>
        <w:t xml:space="preserve"> variously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,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, </w:t>
      </w:r>
      <w:r>
        <w:rPr>
          <w:b/>
        </w:rPr>
        <w:t>Egypt</w:t>
      </w:r>
      <w:r>
        <w:t xml:space="preserve">, Israel, </w:t>
      </w:r>
      <w:r>
        <w:rPr>
          <w:b/>
        </w:rPr>
        <w:t>and</w:t>
      </w:r>
      <w:r>
        <w:t xml:space="preserve"> </w:t>
      </w:r>
      <w:r>
        <w:rPr>
          <w:b/>
        </w:rPr>
        <w:t>India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Southeast</w:t>
      </w:r>
      <w:r>
        <w:t xml:space="preserve"> </w:t>
      </w:r>
      <w:r>
        <w:rPr>
          <w:b/>
        </w:rPr>
        <w:t>Asia</w:t>
      </w:r>
      <w:r>
        <w:t xml:space="preserve">. </w:t>
      </w:r>
      <w:r>
        <w:rPr>
          <w:b/>
        </w:rPr>
        <w:t>Many</w:t>
      </w:r>
      <w:r>
        <w:t xml:space="preserve"> older </w:t>
      </w:r>
      <w:r>
        <w:rPr>
          <w:b/>
        </w:rPr>
        <w:t>theories</w:t>
      </w:r>
      <w:r>
        <w:t xml:space="preserve"> implicitly deprecated </w:t>
      </w:r>
      <w:r>
        <w:rPr>
          <w:b/>
        </w:rPr>
        <w:t>the</w:t>
      </w:r>
      <w:r>
        <w:t xml:space="preserve"> navigational </w:t>
      </w:r>
      <w:r>
        <w:rPr>
          <w:b/>
        </w:rPr>
        <w:t>abilities</w:t>
      </w:r>
      <w:r>
        <w:t xml:space="preserve"> </w:t>
      </w:r>
      <w:r>
        <w:rPr>
          <w:b/>
        </w:rPr>
        <w:t>and</w:t>
      </w:r>
      <w:r>
        <w:t xml:space="preserve"> overall cultural creativity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islanders.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British</w:t>
      </w:r>
      <w:r>
        <w:t xml:space="preserve"> anthropologists G. Elliot Smith </w:t>
      </w:r>
      <w:r>
        <w:rPr>
          <w:b/>
        </w:rPr>
        <w:t>and</w:t>
      </w:r>
      <w:r>
        <w:t xml:space="preserve"> W. J. Perry </w:t>
      </w:r>
      <w:r>
        <w:rPr>
          <w:b/>
        </w:rPr>
        <w:t>assumed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Egyptians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skilled</w:t>
      </w:r>
      <w:r/>
      <w:r>
        <w:rPr>
          <w:b/>
        </w:rPr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navigate </w:t>
      </w:r>
      <w:r>
        <w:rPr>
          <w:b/>
        </w:rPr>
        <w:t>and</w:t>
      </w:r>
      <w:r>
        <w:t xml:space="preserve"> colonize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. </w:t>
      </w:r>
      <w:r>
        <w:rPr>
          <w:b/>
        </w:rPr>
        <w:t>They</w:t>
      </w:r>
      <w:r>
        <w:t xml:space="preserve"> inferred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Egyptians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crossed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civilizations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World</w:t>
      </w:r>
      <w:r>
        <w:t xml:space="preserve"> (</w:t>
      </w:r>
      <w:r>
        <w:rPr>
          <w:b/>
        </w:rPr>
        <w:t>North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). </w:t>
      </w:r>
      <w:r>
        <w:rPr>
          <w:b/>
        </w:rPr>
        <w:t>In</w:t>
      </w:r>
      <w:r>
        <w:t xml:space="preserve"> 1947 Norwegian adventurer Thor Heyerdahl drifted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balsa-log raft westward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and</w:t>
      </w:r>
      <w:r>
        <w:t xml:space="preserve"> currents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prove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Pacific</w:t>
      </w:r>
      <w:r>
        <w:t xml:space="preserve"> islanders </w:t>
      </w:r>
      <w:r>
        <w:rPr>
          <w:b/>
        </w:rPr>
        <w:t>were</w:t>
      </w:r>
      <w:r>
        <w:t xml:space="preserve"> </w:t>
      </w:r>
      <w:r>
        <w:rPr>
          <w:b/>
        </w:rPr>
        <w:t>Native</w:t>
      </w:r>
      <w:r>
        <w:t xml:space="preserve"> Americans (</w:t>
      </w:r>
      <w:r>
        <w:rPr>
          <w:b/>
        </w:rPr>
        <w:t>also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American</w:t>
      </w:r>
      <w:r>
        <w:t xml:space="preserve"> Indians). </w:t>
      </w:r>
      <w:r>
        <w:rPr>
          <w:b/>
        </w:rPr>
        <w:t>Later</w:t>
      </w:r>
      <w:r>
        <w:t xml:space="preserve"> Heyerdahl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peopled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three</w:t>
      </w:r>
      <w:r>
        <w:t xml:space="preserve"> migrations: </w:t>
      </w:r>
      <w:r>
        <w:rPr>
          <w:b/>
        </w:rPr>
        <w:t>by</w:t>
      </w:r>
      <w:r>
        <w:t xml:space="preserve"> </w:t>
      </w:r>
      <w:r>
        <w:rPr>
          <w:b/>
        </w:rPr>
        <w:t>Native</w:t>
      </w:r>
      <w:r>
        <w:t xml:space="preserve"> Americans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drifting </w:t>
      </w:r>
      <w:r>
        <w:rPr>
          <w:b/>
        </w:rPr>
        <w:t>to</w:t>
      </w:r>
      <w:r>
        <w:t xml:space="preserve"> Hawaii, </w:t>
      </w:r>
      <w:r>
        <w:rPr>
          <w:b/>
        </w:rPr>
        <w:t>by</w:t>
      </w:r>
      <w:r>
        <w:t xml:space="preserve"> Peruvians drifting </w:t>
      </w:r>
      <w:r>
        <w:rPr>
          <w:b/>
        </w:rPr>
        <w:t>to</w:t>
      </w:r>
      <w:r>
        <w:t xml:space="preserve"> </w:t>
      </w:r>
      <w:r>
        <w:rPr>
          <w:b/>
        </w:rPr>
        <w:t>Easter</w:t>
      </w:r>
      <w:r>
        <w:t xml:space="preserve"> </w:t>
      </w:r>
      <w:r>
        <w:rPr>
          <w:b/>
        </w:rPr>
        <w:t>Island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by</w:t>
      </w:r>
      <w:r>
        <w:t xml:space="preserve"> Melanesians. </w:t>
      </w:r>
      <w:r>
        <w:rPr>
          <w:b/>
        </w:rPr>
        <w:t>In</w:t>
      </w:r>
      <w:r>
        <w:t xml:space="preserve"> 1969 </w:t>
      </w:r>
      <w:r>
        <w:rPr>
          <w:b/>
        </w:rPr>
        <w:t>he</w:t>
      </w:r>
      <w:r>
        <w:t xml:space="preserve"> </w:t>
      </w:r>
      <w:r>
        <w:rPr>
          <w:b/>
        </w:rPr>
        <w:t>crossed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Atlantic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Egyptian</w:t>
      </w:r>
      <w:r>
        <w:t>-</w:t>
      </w:r>
      <w:r>
        <w:rPr>
          <w:b/>
        </w:rPr>
        <w:t>style</w:t>
      </w:r>
      <w:r>
        <w:t xml:space="preserve"> reed </w:t>
      </w:r>
      <w:r>
        <w:rPr>
          <w:b/>
        </w:rPr>
        <w:t>boat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prove</w:t>
      </w:r>
      <w:r>
        <w:t xml:space="preserve"> </w:t>
      </w:r>
      <w:r>
        <w:rPr>
          <w:b/>
        </w:rPr>
        <w:t>Egyptian</w:t>
      </w:r>
      <w:r>
        <w:t xml:space="preserve"> </w:t>
      </w:r>
      <w:r>
        <w:rPr>
          <w:b/>
        </w:rPr>
        <w:t>influences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Americas. </w:t>
      </w:r>
      <w:r>
        <w:rPr>
          <w:b/>
        </w:rPr>
        <w:t>Contrary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these</w:t>
      </w:r>
      <w:r>
        <w:t xml:space="preserve"> theorists, </w:t>
      </w:r>
      <w:r>
        <w:rPr>
          <w:b/>
        </w:rPr>
        <w:t>the</w:t>
      </w:r>
      <w:r>
        <w:t xml:space="preserve"> overwhelming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physical</w:t>
      </w:r>
      <w:r>
        <w:t xml:space="preserve"> anthropology, linguistics, </w:t>
      </w:r>
      <w:r>
        <w:rPr>
          <w:b/>
        </w:rPr>
        <w:t>and</w:t>
      </w:r>
      <w:r>
        <w:t xml:space="preserve"> archaeology </w:t>
      </w:r>
      <w:r>
        <w:rPr>
          <w:b/>
        </w:rPr>
        <w:t>shows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islanders </w:t>
      </w:r>
      <w:r>
        <w:rPr>
          <w:b/>
        </w:rPr>
        <w:t>came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Southeast</w:t>
      </w:r>
      <w:r>
        <w:t xml:space="preserve"> </w:t>
      </w:r>
      <w:r>
        <w:rPr>
          <w:b/>
        </w:rPr>
        <w:t>Asia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skilled</w:t>
      </w:r>
      <w:r/>
      <w:r>
        <w:rPr>
          <w:b/>
        </w:rPr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as</w:t>
      </w:r>
      <w:r>
        <w:t xml:space="preserve"> navigators </w:t>
      </w:r>
      <w:r>
        <w:rPr>
          <w:b/>
        </w:rPr>
        <w:t>to</w:t>
      </w:r>
      <w:r>
        <w:t xml:space="preserve"> </w:t>
      </w:r>
      <w:r>
        <w:rPr>
          <w:b/>
        </w:rPr>
        <w:t>sail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the</w:t>
      </w:r>
      <w:r>
        <w:t xml:space="preserve"> prevailing </w:t>
      </w:r>
      <w:r>
        <w:rPr>
          <w:b/>
        </w:rPr>
        <w:t>winds</w:t>
      </w:r>
      <w:r>
        <w:t xml:space="preserve"> </w:t>
      </w:r>
      <w:r>
        <w:rPr>
          <w:b/>
        </w:rPr>
        <w:t>and</w:t>
      </w:r>
      <w:r>
        <w:t xml:space="preserve"> currents.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basic</w:t>
      </w:r>
      <w:r>
        <w:t xml:space="preserve"> cultural </w:t>
      </w:r>
      <w:r>
        <w:rPr>
          <w:b/>
        </w:rPr>
        <w:t>requirements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successful</w:t>
      </w:r>
      <w:r>
        <w:t xml:space="preserve"> colonization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appropriate</w:t>
      </w:r>
      <w:r>
        <w:t xml:space="preserve"> </w:t>
      </w:r>
      <w:r>
        <w:rPr>
          <w:b/>
        </w:rPr>
        <w:t>boat</w:t>
      </w:r>
      <w:r>
        <w:t>-</w:t>
      </w:r>
      <w:r>
        <w:rPr>
          <w:b/>
        </w:rPr>
        <w:t>building</w:t>
      </w:r>
      <w:r/>
      <w:r>
        <w:rPr>
          <w:b/>
        </w:rPr>
      </w:r>
      <w:r>
        <w:t xml:space="preserve">, </w:t>
      </w:r>
      <w:r>
        <w:rPr>
          <w:b/>
        </w:rPr>
        <w:t>sailing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navigation </w:t>
      </w:r>
      <w:r>
        <w:rPr>
          <w:b/>
        </w:rPr>
        <w:t>skills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place</w:t>
      </w:r>
      <w:r>
        <w:t xml:space="preserve">; domesticated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gardening</w:t>
      </w:r>
      <w:r/>
      <w:r>
        <w:rPr>
          <w:b/>
        </w:rPr>
      </w:r>
      <w:r>
        <w:t xml:space="preserve"> </w:t>
      </w:r>
      <w:r>
        <w:rPr>
          <w:b/>
        </w:rPr>
        <w:t>skills</w:t>
      </w:r>
      <w:r>
        <w:t xml:space="preserve"> </w:t>
      </w:r>
      <w:r>
        <w:rPr>
          <w:b/>
        </w:rPr>
        <w:t>suited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often</w:t>
      </w:r>
      <w:r>
        <w:t xml:space="preserve"> marginal </w:t>
      </w:r>
      <w:r>
        <w:rPr>
          <w:b/>
        </w:rPr>
        <w:t>conditions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varied inventory </w:t>
      </w:r>
      <w:r>
        <w:rPr>
          <w:b/>
        </w:rPr>
        <w:t>of</w:t>
      </w:r>
      <w:r>
        <w:t xml:space="preserve"> </w:t>
      </w:r>
      <w:r>
        <w:rPr>
          <w:b/>
        </w:rPr>
        <w:t>fishing</w:t>
      </w:r>
      <w:r>
        <w:t xml:space="preserve"> implements </w:t>
      </w:r>
      <w:r>
        <w:rPr>
          <w:b/>
        </w:rPr>
        <w:t>and</w:t>
      </w:r>
      <w:r>
        <w:t xml:space="preserve"> </w:t>
      </w:r>
      <w:r>
        <w:rPr>
          <w:b/>
        </w:rPr>
        <w:t>techniques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generally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prerequisites originated </w:t>
      </w:r>
      <w:r>
        <w:rPr>
          <w:b/>
        </w:rPr>
        <w:t>with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speaking</w:t>
      </w:r>
      <w:r>
        <w:t xml:space="preserve"> Austronesian </w:t>
      </w:r>
      <w:r>
        <w:rPr>
          <w:b/>
        </w:rPr>
        <w:t>languages</w:t>
      </w:r>
      <w:r>
        <w:t xml:space="preserve">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languages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emerge </w:t>
      </w:r>
      <w:r>
        <w:rPr>
          <w:b/>
        </w:rPr>
        <w:t>in</w:t>
      </w:r>
      <w:r>
        <w:t xml:space="preserve"> </w:t>
      </w:r>
      <w:r>
        <w:rPr>
          <w:b/>
        </w:rPr>
        <w:t>Southeast</w:t>
      </w:r>
      <w:r>
        <w:t xml:space="preserve"> </w:t>
      </w:r>
      <w:r>
        <w:rPr>
          <w:b/>
        </w:rPr>
        <w:t>Asia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about</w:t>
      </w:r>
      <w:r>
        <w:t xml:space="preserve"> 5000 B.C.E. </w:t>
      </w:r>
      <w:r>
        <w:rPr>
          <w:b/>
        </w:rPr>
        <w:t>The</w:t>
      </w:r>
      <w:r>
        <w:t xml:space="preserve"> </w:t>
      </w:r>
      <w:r>
        <w:rPr>
          <w:b/>
        </w:rPr>
        <w:t>culture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archaeology </w:t>
      </w:r>
      <w:r>
        <w:rPr>
          <w:b/>
        </w:rPr>
        <w:t>and</w:t>
      </w:r>
      <w:r>
        <w:t xml:space="preserve"> linguistic reconstruction, </w:t>
      </w:r>
      <w:r>
        <w:rPr>
          <w:b/>
        </w:rPr>
        <w:t>is</w:t>
      </w:r>
      <w:r>
        <w:t xml:space="preserve"> </w:t>
      </w:r>
      <w:r>
        <w:rPr>
          <w:b/>
        </w:rPr>
        <w:t>assumed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broad</w:t>
      </w:r>
      <w:r>
        <w:t xml:space="preserve"> inventory </w:t>
      </w:r>
      <w:r>
        <w:rPr>
          <w:b/>
        </w:rPr>
        <w:t>of</w:t>
      </w:r>
      <w:r>
        <w:t xml:space="preserve"> cultivated </w:t>
      </w:r>
      <w:r>
        <w:rPr>
          <w:b/>
        </w:rPr>
        <w:t>plants</w:t>
      </w:r>
      <w:r>
        <w:t xml:space="preserve"> </w:t>
      </w:r>
      <w:r>
        <w:rPr>
          <w:b/>
        </w:rPr>
        <w:t>including</w:t>
      </w:r>
      <w:r>
        <w:t xml:space="preserve"> taro, yams, </w:t>
      </w:r>
      <w:r>
        <w:rPr>
          <w:b/>
        </w:rPr>
        <w:t>banana</w:t>
      </w:r>
      <w:r>
        <w:t xml:space="preserve">, sugarcane, breadfruit, coconut, sago, </w:t>
      </w:r>
      <w:r>
        <w:rPr>
          <w:b/>
        </w:rPr>
        <w:t>and</w:t>
      </w:r>
      <w:r>
        <w:t xml:space="preserve"> </w:t>
      </w:r>
      <w:r>
        <w:rPr>
          <w:b/>
        </w:rPr>
        <w:t>rice</w:t>
      </w:r>
      <w:r>
        <w:t xml:space="preserve">.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important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culture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possessed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basic</w:t>
      </w:r>
      <w:r>
        <w:t xml:space="preserve"> foundation </w:t>
      </w:r>
      <w:r>
        <w:rPr>
          <w:b/>
        </w:rPr>
        <w:t>for</w:t>
      </w:r>
      <w:r>
        <w:t xml:space="preserve"> an effective maritime </w:t>
      </w:r>
      <w:r>
        <w:rPr>
          <w:b/>
        </w:rPr>
        <w:t>adaptation</w:t>
      </w:r>
      <w:r>
        <w:t xml:space="preserve">, </w:t>
      </w:r>
      <w:r>
        <w:rPr>
          <w:b/>
        </w:rPr>
        <w:t>including</w:t>
      </w:r>
      <w:r>
        <w:t xml:space="preserve"> outrigger canoes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fishing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effective </w:t>
      </w:r>
      <w:r>
        <w:rPr>
          <w:b/>
        </w:rPr>
        <w:t>for</w:t>
      </w:r>
      <w:r>
        <w:t xml:space="preserve"> overseas </w:t>
      </w:r>
      <w:r>
        <w:rPr>
          <w:b/>
        </w:rPr>
        <w:t>voyaging</w:t>
      </w:r>
      <w:r>
        <w:t>.</w:t>
      </w:r>
    </w:p>
    <w:p>
      <w:r/>
      <w:r>
        <w:rPr>
          <w:b/>
        </w:rPr>
        <w:t>Contrary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arguments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by</w:t>
      </w:r>
      <w:r>
        <w:t xml:space="preserve"> Polynesians accidentally marooned after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and</w:t>
      </w:r>
      <w:r>
        <w:t xml:space="preserve"> adrift, </w:t>
      </w:r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reasonable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feat </w:t>
      </w:r>
      <w:r>
        <w:rPr>
          <w:b/>
        </w:rPr>
        <w:t>was</w:t>
      </w:r>
      <w:r>
        <w:t xml:space="preserve"> </w:t>
      </w:r>
      <w:r>
        <w:rPr>
          <w:b/>
        </w:rPr>
        <w:t>accomplished</w:t>
      </w:r>
      <w:r>
        <w:t xml:space="preserve"> </w:t>
      </w:r>
      <w:r>
        <w:rPr>
          <w:b/>
        </w:rPr>
        <w:t>by</w:t>
      </w:r>
      <w:r>
        <w:t xml:space="preserve"> deliberate colonization expeditions </w:t>
      </w:r>
      <w:r>
        <w:rPr>
          <w:b/>
        </w:rPr>
        <w:t>that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out</w:t>
      </w:r>
      <w:r>
        <w:t xml:space="preserve"> fully stocked </w:t>
      </w:r>
      <w:r>
        <w:rPr>
          <w:b/>
        </w:rPr>
        <w:t>with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and</w:t>
      </w:r>
      <w:r>
        <w:t xml:space="preserve"> domesticated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. Detailed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and</w:t>
      </w:r>
      <w:r>
        <w:t xml:space="preserve"> currents </w:t>
      </w:r>
      <w:r>
        <w:rPr>
          <w:b/>
        </w:rPr>
        <w:t>using</w:t>
      </w:r>
      <w:r>
        <w:t xml:space="preserve"> </w:t>
      </w:r>
      <w:r>
        <w:rPr>
          <w:b/>
        </w:rPr>
        <w:t>computer</w:t>
      </w:r>
      <w:r>
        <w:t xml:space="preserve"> simulations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drifting canoes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most</w:t>
      </w:r>
      <w:r>
        <w:t xml:space="preserve"> unlikely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colonizing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. </w:t>
      </w:r>
      <w:r>
        <w:rPr>
          <w:b/>
        </w:rPr>
        <w:t>These</w:t>
      </w:r>
      <w:r>
        <w:t xml:space="preserve"> expeditions </w:t>
      </w:r>
      <w:r>
        <w:rPr>
          <w:b/>
        </w:rPr>
        <w:t>were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driven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political</w:t>
      </w:r>
      <w:r>
        <w:t xml:space="preserve"> dynamics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home</w:t>
      </w:r>
      <w:r>
        <w:t xml:space="preserve"> </w:t>
      </w:r>
      <w:r>
        <w:rPr>
          <w:b/>
        </w:rPr>
        <w:t>islands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challenge</w:t>
      </w:r>
      <w:r>
        <w:t xml:space="preserve"> </w:t>
      </w:r>
      <w:r>
        <w:rPr>
          <w:b/>
        </w:rPr>
        <w:t>and</w:t>
      </w:r>
      <w:r>
        <w:t xml:space="preserve"> excitement </w:t>
      </w:r>
      <w:r>
        <w:rPr>
          <w:b/>
        </w:rPr>
        <w:t>of</w:t>
      </w:r>
      <w:r>
        <w:t xml:space="preserve"> </w:t>
      </w:r>
      <w:r>
        <w:rPr>
          <w:b/>
        </w:rPr>
        <w:t>exploring</w:t>
      </w:r>
      <w:r>
        <w:t xml:space="preserve"> </w:t>
      </w:r>
      <w:r>
        <w:rPr>
          <w:b/>
        </w:rPr>
        <w:t>unknown</w:t>
      </w:r>
      <w:r>
        <w:t xml:space="preserve"> </w:t>
      </w:r>
      <w:r>
        <w:rPr>
          <w:b/>
        </w:rPr>
        <w:t>waters</w:t>
      </w:r>
      <w:r>
        <w:t>.</w:t>
      </w:r>
    </w:p>
    <w:p>
      <w:r/>
      <w:r>
        <w:rPr>
          <w:b/>
        </w:rPr>
        <w:t>Because</w:t>
      </w:r>
      <w:r>
        <w:t xml:space="preserve"> </w:t>
      </w:r>
      <w:r>
        <w:rPr>
          <w:b/>
        </w:rPr>
        <w:t>all</w:t>
      </w:r>
      <w:r>
        <w:t xml:space="preserve"> Polynesians, Micronesians,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Melanesians </w:t>
      </w:r>
      <w:r>
        <w:rPr>
          <w:b/>
        </w:rPr>
        <w:t>speak</w:t>
      </w:r>
      <w:r>
        <w:t xml:space="preserve"> Austronesian </w:t>
      </w:r>
      <w:r>
        <w:rPr>
          <w:b/>
        </w:rPr>
        <w:t>languages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crops</w:t>
      </w:r>
      <w:r>
        <w:t xml:space="preserve"> derived </w:t>
      </w:r>
      <w:r>
        <w:rPr>
          <w:b/>
        </w:rPr>
        <w:t>from</w:t>
      </w:r>
      <w:r>
        <w:t xml:space="preserve"> </w:t>
      </w:r>
      <w:r>
        <w:rPr>
          <w:b/>
        </w:rPr>
        <w:t>Southeast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certainly</w:t>
      </w:r>
      <w:r>
        <w:t xml:space="preserve"> derived </w:t>
      </w:r>
      <w:r>
        <w:rPr>
          <w:b/>
        </w:rPr>
        <w:t>from</w:t>
      </w:r>
      <w:r>
        <w:t xml:space="preserve"> </w:t>
      </w:r>
      <w:r>
        <w:rPr>
          <w:b/>
        </w:rPr>
        <w:t>that</w:t>
      </w:r>
      <w:r>
        <w:t xml:space="preserve"> region </w:t>
      </w:r>
      <w:r>
        <w:rPr>
          <w:b/>
        </w:rPr>
        <w:t>and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or</w:t>
      </w:r>
      <w:r>
        <w:t xml:space="preserve"> elsewhere. </w:t>
      </w:r>
      <w:r>
        <w:rPr>
          <w:b/>
        </w:rPr>
        <w:t>The</w:t>
      </w:r>
      <w:r>
        <w:t xml:space="preserve"> undisputed pre-Columbian presence </w:t>
      </w:r>
      <w:r>
        <w:rPr>
          <w:b/>
        </w:rPr>
        <w:t>in</w:t>
      </w:r>
      <w:r>
        <w:t xml:space="preserve"> </w:t>
      </w:r>
      <w:r>
        <w:rPr>
          <w:b/>
        </w:rPr>
        <w:t>Oceania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sweet</w:t>
      </w:r>
      <w:r>
        <w:t xml:space="preserve"> </w:t>
      </w:r>
      <w:r>
        <w:rPr>
          <w:b/>
        </w:rPr>
        <w:t>potato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World</w:t>
      </w:r>
      <w:r>
        <w:t xml:space="preserve"> domesticate, </w:t>
      </w:r>
      <w:r>
        <w:rPr>
          <w:b/>
        </w:rPr>
        <w:t>has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Heyerdahl’s “</w:t>
      </w:r>
      <w:r>
        <w:rPr>
          <w:b/>
        </w:rPr>
        <w:t>American</w:t>
      </w:r>
      <w:r>
        <w:t xml:space="preserve"> Indians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” </w:t>
      </w:r>
      <w:r>
        <w:rPr>
          <w:b/>
        </w:rPr>
        <w:t>theories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list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Southeast</w:t>
      </w:r>
      <w:r>
        <w:t xml:space="preserve"> </w:t>
      </w:r>
      <w:r>
        <w:rPr>
          <w:b/>
        </w:rPr>
        <w:t>Asian</w:t>
      </w:r>
      <w:r>
        <w:t xml:space="preserve"> domesticates. </w:t>
      </w:r>
      <w:r>
        <w:rPr>
          <w:b/>
        </w:rPr>
        <w:t>As</w:t>
      </w:r>
      <w:r>
        <w:t xml:space="preserve"> Patrick Kirch, an </w:t>
      </w:r>
      <w:r>
        <w:rPr>
          <w:b/>
        </w:rPr>
        <w:t>American</w:t>
      </w:r>
      <w:r>
        <w:t xml:space="preserve"> anthropologist, </w:t>
      </w:r>
      <w:r>
        <w:rPr>
          <w:b/>
        </w:rPr>
        <w:t>points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by</w:t>
      </w:r>
      <w:r>
        <w:t xml:space="preserve"> rafting </w:t>
      </w:r>
      <w:r>
        <w:rPr>
          <w:b/>
        </w:rPr>
        <w:t>South</w:t>
      </w:r>
      <w:r>
        <w:t xml:space="preserve"> Americans, </w:t>
      </w:r>
      <w:r>
        <w:rPr>
          <w:b/>
        </w:rPr>
        <w:t>sweet</w:t>
      </w:r>
      <w:r>
        <w:t xml:space="preserve"> </w:t>
      </w:r>
      <w:r>
        <w:rPr>
          <w:b/>
        </w:rPr>
        <w:t>potatoes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returning</w:t>
      </w:r>
      <w:r>
        <w:t xml:space="preserve"> Polynesian navigators </w:t>
      </w:r>
      <w:r>
        <w:rPr>
          <w:b/>
        </w:rPr>
        <w:t>who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reached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>.</w:t>
      </w:r>
    </w:p>
    <w:p>
      <w:r>
        <w:t>count: 202</w:t>
      </w:r>
    </w:p>
    <w:p>
      <w:r>
        <w:br w:type="page"/>
      </w:r>
    </w:p>
    <w:p>
      <w:pPr>
        <w:pStyle w:val="Heading1"/>
      </w:pPr>
      <w:r>
        <w:t>Official 51-Passage 02 Surface Fluids on Venus and Earth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fluid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substance,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gas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component</w:t>
      </w:r>
      <w:r>
        <w:t xml:space="preserve"> particles (</w:t>
      </w:r>
      <w:r>
        <w:rPr>
          <w:b/>
        </w:rPr>
        <w:t>usually</w:t>
      </w:r>
      <w:r>
        <w:t xml:space="preserve"> molecules) </w:t>
      </w:r>
      <w:r>
        <w:rPr>
          <w:b/>
        </w:rPr>
        <w:t>can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. Fluids </w:t>
      </w:r>
      <w:r>
        <w:rPr>
          <w:b/>
        </w:rPr>
        <w:t>flow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and</w:t>
      </w:r>
      <w:r>
        <w:t xml:space="preserve"> conform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shape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containers</w:t>
      </w:r>
      <w:r>
        <w:t xml:space="preserve">. </w:t>
      </w:r>
      <w:r>
        <w:rPr>
          <w:b/>
        </w:rPr>
        <w:t>The</w:t>
      </w:r>
      <w:r>
        <w:t xml:space="preserve"> geologic </w:t>
      </w:r>
      <w:r>
        <w:rPr>
          <w:b/>
        </w:rPr>
        <w:t>processes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fluids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planet</w:t>
      </w:r>
      <w:r>
        <w:t xml:space="preserve">’s </w:t>
      </w:r>
      <w:r>
        <w:rPr>
          <w:b/>
        </w:rPr>
        <w:t>surface</w:t>
      </w:r>
      <w:r>
        <w:t xml:space="preserve"> </w:t>
      </w:r>
      <w:r>
        <w:rPr>
          <w:b/>
        </w:rPr>
        <w:t>can</w:t>
      </w:r>
      <w:r>
        <w:t xml:space="preserve"> completely resurface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times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processes</w:t>
      </w:r>
      <w:r>
        <w:t xml:space="preserve"> derive </w:t>
      </w:r>
      <w:r>
        <w:rPr>
          <w:b/>
        </w:rPr>
        <w:t>their</w:t>
      </w:r>
      <w:r>
        <w:t xml:space="preserve"> energy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gravitational </w:t>
      </w:r>
      <w:r>
        <w:rPr>
          <w:b/>
        </w:rPr>
        <w:t>forces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itself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these</w:t>
      </w:r>
      <w:r>
        <w:t xml:space="preserve"> fluids interact </w:t>
      </w:r>
      <w:r>
        <w:rPr>
          <w:b/>
        </w:rPr>
        <w:t>with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materials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move</w:t>
      </w:r>
      <w:r>
        <w:t xml:space="preserve"> particles </w:t>
      </w:r>
      <w:r>
        <w:rPr>
          <w:b/>
        </w:rPr>
        <w:t>about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react</w:t>
      </w:r>
      <w:r>
        <w:t xml:space="preserve"> chemically </w:t>
      </w:r>
      <w:r>
        <w:rPr>
          <w:b/>
        </w:rPr>
        <w:t>with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modify </w:t>
      </w:r>
      <w:r>
        <w:rPr>
          <w:b/>
        </w:rPr>
        <w:t>or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materials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solid</w:t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hydrosphere </w:t>
      </w:r>
      <w:r>
        <w:rPr>
          <w:b/>
        </w:rPr>
        <w:t>the</w:t>
      </w:r>
      <w:r>
        <w:t xml:space="preserve"> </w:t>
      </w:r>
      <w:r>
        <w:rPr>
          <w:b/>
        </w:rPr>
        <w:t>combined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, </w:t>
      </w:r>
      <w:r>
        <w:rPr>
          <w:b/>
        </w:rPr>
        <w:t>under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planet</w:t>
      </w:r>
      <w:r>
        <w:t xml:space="preserve">’s </w:t>
      </w:r>
      <w:r>
        <w:rPr>
          <w:b/>
        </w:rPr>
        <w:t>surface</w:t>
      </w:r>
      <w:r>
        <w:t xml:space="preserve"> </w:t>
      </w:r>
      <w:r>
        <w:rPr>
          <w:b/>
        </w:rPr>
        <w:t>and</w:t>
      </w:r>
      <w:r>
        <w:t xml:space="preserve"> an </w:t>
      </w:r>
      <w:r>
        <w:rPr>
          <w:b/>
        </w:rPr>
        <w:t>atmosphere</w:t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tiny</w:t>
      </w:r>
      <w:r>
        <w:t xml:space="preserve"> fraction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planetary </w:t>
      </w:r>
      <w:r>
        <w:rPr>
          <w:b/>
        </w:rPr>
        <w:t>mass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surface</w:t>
      </w:r>
      <w:r>
        <w:t xml:space="preserve"> fluids. </w:t>
      </w:r>
      <w:r>
        <w:rPr>
          <w:b/>
        </w:rPr>
        <w:t>Yet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fluids </w:t>
      </w:r>
      <w:r>
        <w:rPr>
          <w:b/>
        </w:rPr>
        <w:t>can</w:t>
      </w:r>
      <w:r>
        <w:t xml:space="preserve"> drastically alter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planet</w:t>
      </w:r>
      <w:r>
        <w:t xml:space="preserve">. </w:t>
      </w:r>
      <w:r>
        <w:rPr>
          <w:b/>
        </w:rPr>
        <w:t>Consider</w:t>
      </w:r>
      <w:r>
        <w:t xml:space="preserve"> Venus </w:t>
      </w:r>
      <w:r>
        <w:rPr>
          <w:b/>
        </w:rPr>
        <w:t>and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both</w:t>
      </w:r>
      <w:r>
        <w:t xml:space="preserve"> terrestrial </w:t>
      </w:r>
      <w:r>
        <w:rPr>
          <w:b/>
        </w:rPr>
        <w:t>planets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atmospheres</w:t>
      </w:r>
      <w:r>
        <w:t>.</w:t>
      </w:r>
    </w:p>
    <w:p>
      <w:r>
        <w:t xml:space="preserve">Venus </w:t>
      </w:r>
      <w:r>
        <w:rPr>
          <w:b/>
        </w:rPr>
        <w:t>and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commonly </w:t>
      </w:r>
      <w:r>
        <w:rPr>
          <w:b/>
        </w:rPr>
        <w:t>regarded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twin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identical </w:t>
      </w:r>
      <w:r>
        <w:rPr>
          <w:b/>
        </w:rPr>
        <w:t>twins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size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composed </w:t>
      </w:r>
      <w:r>
        <w:rPr>
          <w:b/>
        </w:rPr>
        <w:t>of</w:t>
      </w:r>
      <w:r>
        <w:t xml:space="preserve"> roughly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mix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materials</w:t>
      </w:r>
      <w:r>
        <w:t xml:space="preserve">, </w:t>
      </w:r>
      <w:r>
        <w:rPr>
          <w:b/>
        </w:rPr>
        <w:t>and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comparably endowed </w:t>
      </w:r>
      <w:r>
        <w:rPr>
          <w:b/>
        </w:rPr>
        <w:t>at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twins</w:t>
      </w:r>
      <w:r>
        <w:t xml:space="preserve"> evolved differently, largely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internal </w:t>
      </w:r>
      <w:r>
        <w:rPr>
          <w:b/>
        </w:rPr>
        <w:t>heat</w:t>
      </w:r>
      <w:r>
        <w:t xml:space="preserve">, Venus may </w:t>
      </w:r>
      <w:r>
        <w:rPr>
          <w:b/>
        </w:rPr>
        <w:t>continue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geologically </w:t>
      </w:r>
      <w:r>
        <w:rPr>
          <w:b/>
        </w:rPr>
        <w:t>active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volcanoes</w:t>
      </w:r>
      <w:r>
        <w:t xml:space="preserve">, rifting, </w:t>
      </w:r>
      <w:r>
        <w:rPr>
          <w:b/>
        </w:rPr>
        <w:t>and</w:t>
      </w:r>
      <w:r>
        <w:t xml:space="preserve"> </w:t>
      </w:r>
      <w:r>
        <w:rPr>
          <w:b/>
        </w:rPr>
        <w:t>folding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lacks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sign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hydrologic </w:t>
      </w:r>
      <w:r>
        <w:rPr>
          <w:b/>
        </w:rPr>
        <w:t>system</w:t>
      </w:r>
      <w:r>
        <w:t xml:space="preserve"> (</w:t>
      </w:r>
      <w:r>
        <w:rPr>
          <w:b/>
        </w:rPr>
        <w:t>water</w:t>
      </w:r>
      <w:r>
        <w:t xml:space="preserve"> circulation </w:t>
      </w:r>
      <w:r>
        <w:rPr>
          <w:b/>
        </w:rPr>
        <w:t>and</w:t>
      </w:r>
      <w:r>
        <w:t xml:space="preserve"> distribution):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streams</w:t>
      </w:r>
      <w:r>
        <w:t xml:space="preserve">, </w:t>
      </w:r>
      <w:r>
        <w:rPr>
          <w:b/>
        </w:rPr>
        <w:t>lakes</w:t>
      </w:r>
      <w:r>
        <w:t xml:space="preserve">, </w:t>
      </w:r>
      <w:r>
        <w:rPr>
          <w:b/>
        </w:rPr>
        <w:t>oceans</w:t>
      </w:r>
      <w:r>
        <w:t xml:space="preserve">, </w:t>
      </w:r>
      <w:r>
        <w:rPr>
          <w:b/>
        </w:rPr>
        <w:t>or</w:t>
      </w:r>
      <w:r>
        <w:t xml:space="preserve"> glaciers. </w:t>
      </w:r>
      <w:r>
        <w:rPr>
          <w:b/>
        </w:rPr>
        <w:t>Space</w:t>
      </w:r>
      <w:r>
        <w:t xml:space="preserve"> probes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Venus may </w:t>
      </w:r>
      <w:r>
        <w:rPr>
          <w:b/>
        </w:rPr>
        <w:t>have</w:t>
      </w:r>
      <w:r>
        <w:t xml:space="preserve"> </w:t>
      </w:r>
      <w:r>
        <w:rPr>
          <w:b/>
        </w:rPr>
        <w:t>started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form</w:t>
      </w:r>
      <w:r>
        <w:t xml:space="preserve">. </w:t>
      </w:r>
      <w:r>
        <w:rPr>
          <w:b/>
        </w:rPr>
        <w:t>Because</w:t>
      </w:r>
      <w:r>
        <w:t xml:space="preserve"> Venus </w:t>
      </w:r>
      <w:r>
        <w:rPr>
          <w:b/>
        </w:rPr>
        <w:t>receives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water</w:t>
      </w:r>
      <w:r>
        <w:t xml:space="preserve"> released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interior evaporated </w:t>
      </w:r>
      <w:r>
        <w:rPr>
          <w:b/>
        </w:rPr>
        <w:t>and</w:t>
      </w:r>
      <w:r>
        <w:t xml:space="preserve"> </w:t>
      </w:r>
      <w:r>
        <w:rPr>
          <w:b/>
        </w:rPr>
        <w:t>rose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ultraviolet </w:t>
      </w:r>
      <w:r>
        <w:rPr>
          <w:b/>
        </w:rPr>
        <w:t>rays</w:t>
      </w:r>
      <w:r>
        <w:t xml:space="preserve"> </w:t>
      </w:r>
      <w:r>
        <w:rPr>
          <w:b/>
        </w:rPr>
        <w:t>broke</w:t>
      </w:r>
      <w:r>
        <w:t xml:space="preserve"> </w:t>
      </w:r>
      <w:r>
        <w:rPr>
          <w:b/>
        </w:rPr>
        <w:t>the</w:t>
      </w:r>
      <w:r>
        <w:t xml:space="preserve"> molecules </w:t>
      </w:r>
      <w:r>
        <w:rPr>
          <w:b/>
        </w:rPr>
        <w:t>apart</w:t>
      </w:r>
      <w:r>
        <w:t xml:space="preserve">.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freed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escaped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space</w:t>
      </w:r>
      <w:r>
        <w:t xml:space="preserve">, </w:t>
      </w:r>
      <w:r>
        <w:rPr>
          <w:b/>
        </w:rPr>
        <w:t>and</w:t>
      </w:r>
      <w:r>
        <w:t xml:space="preserve"> Venus </w:t>
      </w:r>
      <w:r>
        <w:rPr>
          <w:b/>
        </w:rPr>
        <w:t>lost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Without</w:t>
      </w:r>
      <w:r>
        <w:t xml:space="preserve"> </w:t>
      </w:r>
      <w:r>
        <w:rPr>
          <w:b/>
        </w:rPr>
        <w:t>water</w:t>
      </w:r>
      <w:r>
        <w:t xml:space="preserve">, Venus </w:t>
      </w:r>
      <w:r>
        <w:rPr>
          <w:b/>
        </w:rPr>
        <w:t>became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kept</w:t>
      </w:r>
      <w:r>
        <w:t xml:space="preserve"> an </w:t>
      </w:r>
      <w:r>
        <w:rPr>
          <w:b/>
        </w:rPr>
        <w:t>atmosphere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acts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blanket</w:t>
      </w:r>
      <w:r>
        <w:t xml:space="preserve">, </w:t>
      </w:r>
      <w:r>
        <w:rPr>
          <w:b/>
        </w:rPr>
        <w:t>creating</w:t>
      </w:r>
      <w:r>
        <w:t xml:space="preserve"> an intense greenhouse </w:t>
      </w:r>
      <w:r>
        <w:rPr>
          <w:b/>
        </w:rPr>
        <w:t>effect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driving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melt </w:t>
      </w:r>
      <w:r>
        <w:rPr>
          <w:b/>
        </w:rPr>
        <w:t>lead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prohibit</w:t>
      </w:r>
      <w:r>
        <w:t xml:space="preserve"> </w:t>
      </w:r>
      <w:r>
        <w:rPr>
          <w:b/>
        </w:rPr>
        <w:t>the</w:t>
      </w:r>
      <w:r>
        <w:t xml:space="preserve"> formation </w:t>
      </w:r>
      <w:r>
        <w:rPr>
          <w:b/>
        </w:rPr>
        <w:t>of</w:t>
      </w:r>
      <w:r>
        <w:t xml:space="preserve"> carbonate </w:t>
      </w:r>
      <w:r>
        <w:rPr>
          <w:b/>
        </w:rPr>
        <w:t>minerals</w:t>
      </w:r>
      <w:r>
        <w:t xml:space="preserve">. </w:t>
      </w:r>
      <w:r>
        <w:rPr>
          <w:b/>
        </w:rPr>
        <w:t>Volcanoes</w:t>
      </w:r>
      <w:r>
        <w:t xml:space="preserve"> continually vented </w:t>
      </w:r>
      <w:r>
        <w:rPr>
          <w:b/>
        </w:rPr>
        <w:t>more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removes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combines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with</w:t>
      </w:r>
      <w:r>
        <w:t xml:space="preserve"> calcium, </w:t>
      </w:r>
      <w:r>
        <w:rPr>
          <w:b/>
        </w:rPr>
        <w:t>from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weathering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carbonate sedimentary </w:t>
      </w:r>
      <w:r>
        <w:rPr>
          <w:b/>
        </w:rPr>
        <w:t>rocks</w:t>
      </w:r>
      <w:r>
        <w:t xml:space="preserve">. </w:t>
      </w:r>
      <w:r>
        <w:rPr>
          <w:b/>
        </w:rPr>
        <w:t>Without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remove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of</w:t>
      </w:r>
      <w:r>
        <w:t xml:space="preserve"> Venus </w:t>
      </w:r>
      <w:r>
        <w:rPr>
          <w:b/>
        </w:rPr>
        <w:t>remains</w:t>
      </w:r>
      <w:r>
        <w:t xml:space="preserve"> </w:t>
      </w:r>
      <w:r>
        <w:rPr>
          <w:b/>
        </w:rPr>
        <w:t>high</w:t>
      </w:r>
      <w:r>
        <w:t>.</w:t>
      </w:r>
    </w:p>
    <w:p>
      <w:r/>
      <w:r>
        <w:rPr>
          <w:b/>
        </w:rPr>
        <w:t>Like</w:t>
      </w:r>
      <w:r>
        <w:t xml:space="preserve"> Venus, </w:t>
      </w:r>
      <w:r>
        <w:rPr>
          <w:b/>
        </w:rPr>
        <w:t>Earth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geologically </w:t>
      </w:r>
      <w:r>
        <w:rPr>
          <w:b/>
        </w:rPr>
        <w:t>active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gravitational </w:t>
      </w:r>
      <w:r>
        <w:rPr>
          <w:b/>
        </w:rPr>
        <w:t>field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hold</w:t>
      </w:r>
      <w:r>
        <w:t xml:space="preserve"> an </w:t>
      </w:r>
      <w:r>
        <w:rPr>
          <w:b/>
        </w:rPr>
        <w:t>atmosphere</w:t>
      </w:r>
      <w:r>
        <w:t xml:space="preserve">. </w:t>
      </w:r>
      <w:r>
        <w:rPr>
          <w:b/>
        </w:rPr>
        <w:t>Unlike</w:t>
      </w:r>
      <w:r>
        <w:t xml:space="preserve"> Venus,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ranges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liquid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solid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gas</w:t>
      </w:r>
      <w:r>
        <w:t xml:space="preserve">.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extremely</w:t>
      </w:r>
      <w:r>
        <w:t xml:space="preserve"> </w:t>
      </w:r>
      <w:r>
        <w:rPr>
          <w:b/>
        </w:rPr>
        <w:t>mobile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moves</w:t>
      </w:r>
      <w:r>
        <w:t xml:space="preserve"> rapidly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continuous hydrologic </w:t>
      </w:r>
      <w:r>
        <w:rPr>
          <w:b/>
        </w:rPr>
        <w:t>cycle</w:t>
      </w:r>
      <w:r>
        <w:t xml:space="preserve">. </w:t>
      </w:r>
      <w:r>
        <w:rPr>
          <w:b/>
        </w:rPr>
        <w:t>Heated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moves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cycles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,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landscape </w:t>
      </w:r>
      <w:r>
        <w:rPr>
          <w:b/>
        </w:rPr>
        <w:t>in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systems</w:t>
      </w:r>
      <w:r>
        <w:t xml:space="preserve">, </w:t>
      </w:r>
      <w:r>
        <w:rPr>
          <w:b/>
        </w:rPr>
        <w:t>and</w:t>
      </w:r>
      <w:r>
        <w:t xml:space="preserve"> ultimately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Earth</w:t>
      </w:r>
      <w:r>
        <w:t xml:space="preserve">’s </w:t>
      </w:r>
      <w:r>
        <w:rPr>
          <w:b/>
        </w:rPr>
        <w:t>surface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continually </w:t>
      </w:r>
      <w:r>
        <w:rPr>
          <w:b/>
        </w:rPr>
        <w:t>changed</w:t>
      </w:r>
      <w:r>
        <w:t xml:space="preserve"> </w:t>
      </w:r>
      <w:r>
        <w:rPr>
          <w:b/>
        </w:rPr>
        <w:t>and</w:t>
      </w:r>
      <w:r>
        <w:t xml:space="preserve"> eroded </w:t>
      </w:r>
      <w:r>
        <w:rPr>
          <w:b/>
        </w:rPr>
        <w:t>into</w:t>
      </w:r>
      <w:r>
        <w:t xml:space="preserve"> </w:t>
      </w:r>
      <w:r>
        <w:rPr>
          <w:b/>
        </w:rPr>
        <w:t>delicate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valleys</w:t>
      </w:r>
      <w:r>
        <w:t>—</w:t>
      </w:r>
      <w:r>
        <w:rPr>
          <w:b/>
        </w:rPr>
        <w:t>a</w:t>
      </w:r>
      <w:r/>
      <w:r>
        <w:rPr>
          <w:b/>
        </w:rPr>
      </w:r>
      <w:r>
        <w:t xml:space="preserve"> remarkable contrast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planetary bodies </w:t>
      </w:r>
      <w:r>
        <w:rPr>
          <w:b/>
        </w:rPr>
        <w:t>where</w:t>
      </w:r>
      <w:r>
        <w:t xml:space="preserve"> impact craters dominate. </w:t>
      </w:r>
      <w:r>
        <w:rPr>
          <w:b/>
        </w:rPr>
        <w:t>Few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untouched </w:t>
      </w:r>
      <w:r>
        <w:rPr>
          <w:b/>
        </w:rPr>
        <w:t>by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river</w:t>
      </w:r>
      <w:r>
        <w:t xml:space="preserve"> </w:t>
      </w:r>
      <w:r>
        <w:rPr>
          <w:b/>
        </w:rPr>
        <w:t>valleys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dominant feature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landscape. Similarly, </w:t>
      </w:r>
      <w:r>
        <w:rPr>
          <w:b/>
        </w:rPr>
        <w:t>wind</w:t>
      </w:r>
      <w:r>
        <w:t xml:space="preserve"> </w:t>
      </w:r>
      <w:r>
        <w:rPr>
          <w:b/>
        </w:rPr>
        <w:t>action</w:t>
      </w:r>
      <w:r>
        <w:t xml:space="preserve"> </w:t>
      </w:r>
      <w:r>
        <w:rPr>
          <w:b/>
        </w:rPr>
        <w:t>has</w:t>
      </w:r>
      <w:r>
        <w:t xml:space="preserve"> scoured </w:t>
      </w:r>
      <w:r>
        <w:rPr>
          <w:b/>
        </w:rPr>
        <w:t>fine</w:t>
      </w:r>
      <w:r>
        <w:t xml:space="preserve"> particles </w:t>
      </w:r>
      <w:r>
        <w:rPr>
          <w:b/>
        </w:rPr>
        <w:t>away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depositing</w:t>
      </w:r>
      <w:r>
        <w:t xml:space="preserve"> </w:t>
      </w:r>
      <w:r>
        <w:rPr>
          <w:b/>
        </w:rPr>
        <w:t>them</w:t>
      </w:r>
      <w:r>
        <w:t xml:space="preserve"> elsewhere </w:t>
      </w:r>
      <w:r>
        <w:rPr>
          <w:b/>
        </w:rPr>
        <w:t>as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seas</w:t>
      </w:r>
      <w:r>
        <w:t xml:space="preserve"> dominated </w:t>
      </w:r>
      <w:r>
        <w:rPr>
          <w:b/>
        </w:rPr>
        <w:t>by</w:t>
      </w:r>
      <w:r>
        <w:t xml:space="preserve"> dunes </w:t>
      </w:r>
      <w:r>
        <w:rPr>
          <w:b/>
        </w:rPr>
        <w:t>or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sheets</w:t>
      </w:r>
      <w:r>
        <w:t xml:space="preserve"> </w:t>
      </w:r>
      <w:r>
        <w:rPr>
          <w:b/>
        </w:rPr>
        <w:t>of</w:t>
      </w:r>
      <w:r>
        <w:t xml:space="preserve"> loess (</w:t>
      </w:r>
      <w:r>
        <w:rPr>
          <w:b/>
        </w:rPr>
        <w:t>fine</w:t>
      </w:r>
      <w:r>
        <w:t>-</w:t>
      </w:r>
      <w:r>
        <w:rPr>
          <w:b/>
        </w:rPr>
        <w:t>grained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deposits</w:t>
      </w:r>
      <w:r>
        <w:t xml:space="preserve">). </w:t>
      </w:r>
      <w:r>
        <w:rPr>
          <w:b/>
        </w:rPr>
        <w:t>These</w:t>
      </w:r>
      <w:r>
        <w:t xml:space="preserve"> fluid </w:t>
      </w:r>
      <w:r>
        <w:rPr>
          <w:b/>
        </w:rPr>
        <w:t>movements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gravity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systems</w:t>
      </w:r>
      <w:r>
        <w:t xml:space="preserve"> energized </w:t>
      </w:r>
      <w:r>
        <w:rPr>
          <w:b/>
        </w:rPr>
        <w:t>by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Other</w:t>
      </w:r>
      <w:r>
        <w:t xml:space="preserve"> geologic </w:t>
      </w:r>
      <w:r>
        <w:rPr>
          <w:b/>
        </w:rPr>
        <w:t>changes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react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chemical</w:t>
      </w:r>
      <w:r>
        <w:t xml:space="preserve"> compounds </w:t>
      </w:r>
      <w:r>
        <w:rPr>
          <w:b/>
        </w:rPr>
        <w:t>with</w:t>
      </w:r>
      <w:r>
        <w:t xml:space="preserve"> </w:t>
      </w:r>
      <w:r>
        <w:rPr>
          <w:b/>
        </w:rPr>
        <w:t>different</w:t>
      </w:r>
      <w:r>
        <w:t xml:space="preserve"> properties. An </w:t>
      </w:r>
      <w:r>
        <w:rPr>
          <w:b/>
        </w:rPr>
        <w:t>important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removal </w:t>
      </w:r>
      <w:r>
        <w:rPr>
          <w:b/>
        </w:rPr>
        <w:t>of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carbonate </w:t>
      </w:r>
      <w:r>
        <w:rPr>
          <w:b/>
        </w:rPr>
        <w:t>rocks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little</w:t>
      </w:r>
      <w:r>
        <w:t xml:space="preserve"> closer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evaporate; </w:t>
      </w:r>
      <w:r>
        <w:rPr>
          <w:b/>
        </w:rPr>
        <w:t>if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were</w:t>
      </w:r>
      <w:r>
        <w:t xml:space="preserve"> farther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freeze</w:t>
      </w:r>
      <w:r>
        <w:t xml:space="preserve"> </w:t>
      </w:r>
      <w:r>
        <w:rPr>
          <w:b/>
        </w:rPr>
        <w:t>solid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present</w:t>
      </w:r>
      <w:r>
        <w:t xml:space="preserve">, </w:t>
      </w:r>
      <w:r>
        <w:rPr>
          <w:b/>
        </w:rPr>
        <w:t>self</w:t>
      </w:r>
      <w:r>
        <w:t xml:space="preserve">-replicating molecules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, </w:t>
      </w:r>
      <w:r>
        <w:rPr>
          <w:b/>
        </w:rPr>
        <w:t>hydrogen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history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have</w:t>
      </w:r>
      <w:r>
        <w:t xml:space="preserve"> radically modified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, </w:t>
      </w:r>
      <w:r>
        <w:rPr>
          <w:b/>
        </w:rPr>
        <w:t>blanketing</w:t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 </w:t>
      </w:r>
      <w:r>
        <w:rPr>
          <w:b/>
        </w:rPr>
        <w:t>with</w:t>
      </w:r>
      <w:r>
        <w:t xml:space="preserve"> greenery. </w:t>
      </w:r>
      <w:r>
        <w:rPr>
          <w:b/>
        </w:rPr>
        <w:t>Life</w:t>
      </w:r>
      <w:r>
        <w:t xml:space="preserve"> thrives </w:t>
      </w:r>
      <w:r>
        <w:rPr>
          <w:b/>
        </w:rPr>
        <w:t>on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planet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helped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’s </w:t>
      </w:r>
      <w:r>
        <w:rPr>
          <w:b/>
        </w:rPr>
        <w:t>oxygen</w:t>
      </w:r>
      <w:r>
        <w:t xml:space="preserve"> </w:t>
      </w:r>
      <w:r>
        <w:rPr>
          <w:b/>
        </w:rPr>
        <w:t>and</w:t>
      </w:r>
      <w:r>
        <w:t xml:space="preserve"> nitrogen-</w:t>
      </w:r>
      <w:r>
        <w:rPr>
          <w:b/>
        </w:rPr>
        <w:t>rich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and</w:t>
      </w:r>
      <w:r>
        <w:t xml:space="preserve"> moderate </w:t>
      </w:r>
      <w:r>
        <w:rPr>
          <w:b/>
        </w:rPr>
        <w:t>temperatures</w:t>
      </w:r>
      <w:r>
        <w:t>.</w:t>
      </w:r>
    </w:p>
    <w:p>
      <w:r>
        <w:t>count: 202</w:t>
      </w:r>
    </w:p>
    <w:p>
      <w:r>
        <w:br w:type="page"/>
      </w:r>
    </w:p>
    <w:p>
      <w:pPr>
        <w:pStyle w:val="Heading1"/>
      </w:pPr>
      <w:r>
        <w:t>Official 12-Passage 03 Water in the Desert</w:t>
      </w:r>
    </w:p>
    <w:p>
      <w:r/>
      <w:r>
        <w:rPr>
          <w:b/>
        </w:rPr>
        <w:t>Rainfall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completely </w:t>
      </w:r>
      <w:r>
        <w:rPr>
          <w:b/>
        </w:rPr>
        <w:t>absent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highly variable. An </w:t>
      </w:r>
      <w:r>
        <w:rPr>
          <w:b/>
        </w:rPr>
        <w:t>annual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inches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define </w:t>
      </w:r>
      <w:r>
        <w:rPr>
          <w:b/>
        </w:rPr>
        <w:t>the</w:t>
      </w:r>
      <w:r>
        <w:t xml:space="preserve"> </w:t>
      </w:r>
      <w:r>
        <w:rPr>
          <w:b/>
        </w:rPr>
        <w:t>limits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desert</w:t>
      </w:r>
      <w:r>
        <w:t xml:space="preserve">.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upon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groundwater resources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is</w:t>
      </w:r>
      <w:r>
        <w:t xml:space="preserve"> greatly </w:t>
      </w:r>
      <w:r>
        <w:rPr>
          <w:b/>
        </w:rPr>
        <w:t>influenced</w:t>
      </w:r>
      <w:r>
        <w:t xml:space="preserve"> </w:t>
      </w:r>
      <w:r>
        <w:rPr>
          <w:b/>
        </w:rPr>
        <w:t>by</w:t>
      </w:r>
      <w:r>
        <w:t xml:space="preserve"> landforms. </w:t>
      </w:r>
      <w:r>
        <w:rPr>
          <w:b/>
        </w:rPr>
        <w:t>Flats</w:t>
      </w:r>
      <w:r>
        <w:t xml:space="preserve"> </w:t>
      </w:r>
      <w:r>
        <w:rPr>
          <w:b/>
        </w:rPr>
        <w:t>and</w:t>
      </w:r>
      <w:r>
        <w:t xml:space="preserve"> depressions </w:t>
      </w:r>
      <w:r>
        <w:rPr>
          <w:b/>
        </w:rPr>
        <w:t>where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collect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features,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landscape.</w:t>
      </w:r>
    </w:p>
    <w:p>
      <w:r>
        <w:t xml:space="preserve">Arid </w:t>
      </w:r>
      <w:r>
        <w:rPr>
          <w:b/>
        </w:rPr>
        <w:t>lands</w:t>
      </w:r>
      <w:r>
        <w:t xml:space="preserve">, surprisingly, </w:t>
      </w:r>
      <w:r>
        <w:rPr>
          <w:b/>
        </w:rPr>
        <w:t>contain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largest </w:t>
      </w:r>
      <w:r>
        <w:rPr>
          <w:b/>
        </w:rPr>
        <w:t>river</w:t>
      </w:r>
      <w:r>
        <w:t xml:space="preserve"> </w:t>
      </w:r>
      <w:r>
        <w:rPr>
          <w:b/>
        </w:rPr>
        <w:t>systems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Murray-Darling </w:t>
      </w:r>
      <w:r>
        <w:rPr>
          <w:b/>
        </w:rPr>
        <w:t>in</w:t>
      </w:r>
      <w:r>
        <w:t xml:space="preserve"> </w:t>
      </w:r>
      <w:r>
        <w:rPr>
          <w:b/>
        </w:rPr>
        <w:t>Australia</w:t>
      </w:r>
      <w:r>
        <w:t xml:space="preserve">, </w:t>
      </w:r>
      <w:r>
        <w:rPr>
          <w:b/>
        </w:rPr>
        <w:t>the</w:t>
      </w:r>
      <w:r>
        <w:t xml:space="preserve"> Rio Grande </w:t>
      </w:r>
      <w:r>
        <w:rPr>
          <w:b/>
        </w:rPr>
        <w:t>in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, </w:t>
      </w:r>
      <w:r>
        <w:rPr>
          <w:b/>
        </w:rPr>
        <w:t>the</w:t>
      </w:r>
      <w:r>
        <w:t xml:space="preserve"> Indus </w:t>
      </w:r>
      <w:r>
        <w:rPr>
          <w:b/>
        </w:rPr>
        <w:t>in</w:t>
      </w:r>
      <w:r>
        <w:t xml:space="preserve"> </w:t>
      </w:r>
      <w:r>
        <w:rPr>
          <w:b/>
        </w:rPr>
        <w:t>Asia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Nile </w:t>
      </w:r>
      <w:r>
        <w:rPr>
          <w:b/>
        </w:rPr>
        <w:t>in</w:t>
      </w:r>
      <w:r>
        <w:t xml:space="preserve"> </w:t>
      </w:r>
      <w:r>
        <w:rPr>
          <w:b/>
        </w:rPr>
        <w:t>Africa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“exogenous” </w:t>
      </w:r>
      <w:r>
        <w:rPr>
          <w:b/>
        </w:rPr>
        <w:t>because</w:t>
      </w:r>
      <w:r>
        <w:t xml:space="preserve"> </w:t>
      </w:r>
      <w:r>
        <w:rPr>
          <w:b/>
        </w:rPr>
        <w:t>their</w:t>
      </w:r>
      <w:r>
        <w:t xml:space="preserve"> sources </w:t>
      </w:r>
      <w:r>
        <w:rPr>
          <w:b/>
        </w:rPr>
        <w:t>lie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the</w:t>
      </w:r>
      <w:r>
        <w:t xml:space="preserve"> arid </w:t>
      </w:r>
      <w:r>
        <w:rPr>
          <w:b/>
        </w:rPr>
        <w:t>zone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vital</w:t>
      </w:r>
      <w:r>
        <w:t xml:space="preserve"> </w:t>
      </w:r>
      <w:r>
        <w:rPr>
          <w:b/>
        </w:rPr>
        <w:t>for</w:t>
      </w:r>
      <w:r>
        <w:t xml:space="preserve"> sustaining </w:t>
      </w:r>
      <w:r>
        <w:rPr>
          <w:b/>
        </w:rPr>
        <w:t>life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driest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centuries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annual</w:t>
      </w:r>
      <w:r>
        <w:t xml:space="preserve"> </w:t>
      </w:r>
      <w:r>
        <w:rPr>
          <w:b/>
        </w:rPr>
        <w:t>floods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Nile, Tigris, </w:t>
      </w:r>
      <w:r>
        <w:rPr>
          <w:b/>
        </w:rPr>
        <w:t>and</w:t>
      </w:r>
      <w:r>
        <w:t xml:space="preserve"> Euphrates,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brought</w:t>
      </w:r>
      <w:r>
        <w:t xml:space="preserve"> fertile silts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inhabitants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lower </w:t>
      </w:r>
      <w:r>
        <w:rPr>
          <w:b/>
        </w:rPr>
        <w:t>valleys</w:t>
      </w:r>
      <w:r>
        <w:t xml:space="preserve">. </w:t>
      </w:r>
      <w:r>
        <w:rPr>
          <w:b/>
        </w:rPr>
        <w:t>Today</w:t>
      </w:r>
      <w:r>
        <w:t xml:space="preserve">, </w:t>
      </w:r>
      <w:r>
        <w:rPr>
          <w:b/>
        </w:rPr>
        <w:t>river</w:t>
      </w:r>
      <w:r>
        <w:t xml:space="preserve"> discharges </w:t>
      </w:r>
      <w:r>
        <w:rPr>
          <w:b/>
        </w:rPr>
        <w:t>are</w:t>
      </w:r>
      <w:r/>
      <w:r>
        <w:rPr>
          <w:b/>
        </w:rPr>
      </w:r>
      <w:r>
        <w:t xml:space="preserve"> increasingly </w:t>
      </w:r>
      <w:r>
        <w:rPr>
          <w:b/>
        </w:rPr>
        <w:t>controlled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human</w:t>
      </w:r>
      <w:r>
        <w:t xml:space="preserve"> intervention, </w:t>
      </w:r>
      <w:r>
        <w:rPr>
          <w:b/>
        </w:rPr>
        <w:t>creating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international</w:t>
      </w:r>
      <w:r>
        <w:t xml:space="preserve"> </w:t>
      </w:r>
      <w:r>
        <w:rPr>
          <w:b/>
        </w:rPr>
        <w:t>river</w:t>
      </w:r>
      <w:r>
        <w:t>-</w:t>
      </w:r>
      <w:r>
        <w:rPr>
          <w:b/>
        </w:rPr>
        <w:t>basin</w:t>
      </w:r>
      <w:r>
        <w:t xml:space="preserve"> </w:t>
      </w:r>
      <w:r>
        <w:rPr>
          <w:b/>
        </w:rPr>
        <w:t>agreements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filling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Ataturk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dams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Turkey</w:t>
      </w:r>
      <w:r>
        <w:t xml:space="preserve"> </w:t>
      </w:r>
      <w:r>
        <w:rPr>
          <w:b/>
        </w:rPr>
        <w:t>has</w:t>
      </w:r>
      <w:r>
        <w:t xml:space="preserve"> drastically </w:t>
      </w:r>
      <w:r>
        <w:rPr>
          <w:b/>
        </w:rPr>
        <w:t>reduced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Euphrates, </w:t>
      </w:r>
      <w:r>
        <w:rPr>
          <w:b/>
        </w:rPr>
        <w:t>with</w:t>
      </w:r>
      <w:r>
        <w:t xml:space="preserve"> potentially </w:t>
      </w:r>
      <w:r>
        <w:rPr>
          <w:b/>
        </w:rPr>
        <w:t>serious</w:t>
      </w:r>
      <w:r>
        <w:t xml:space="preserve"> </w:t>
      </w:r>
      <w:r>
        <w:rPr>
          <w:b/>
        </w:rPr>
        <w:t>consequences</w:t>
      </w:r>
      <w:r>
        <w:t xml:space="preserve"> </w:t>
      </w:r>
      <w:r>
        <w:rPr>
          <w:b/>
        </w:rPr>
        <w:t>for</w:t>
      </w:r>
      <w:r>
        <w:t xml:space="preserve"> Syria </w:t>
      </w:r>
      <w:r>
        <w:rPr>
          <w:b/>
        </w:rPr>
        <w:t>and</w:t>
      </w:r>
      <w:r>
        <w:t xml:space="preserve"> Iraq.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of</w:t>
      </w:r>
      <w:r>
        <w:t xml:space="preserve"> exogenous </w:t>
      </w:r>
      <w:r>
        <w:rPr>
          <w:b/>
        </w:rPr>
        <w:t>rivers</w:t>
      </w:r>
      <w:r>
        <w:t xml:space="preserve"> varies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sections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respond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months</w:t>
      </w:r>
      <w:r>
        <w:t xml:space="preserve"> after </w:t>
      </w:r>
      <w:r>
        <w:rPr>
          <w:b/>
        </w:rPr>
        <w:t>rain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fallen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desert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peak </w:t>
      </w:r>
      <w:r>
        <w:rPr>
          <w:b/>
        </w:rPr>
        <w:t>flows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season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useful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irrigation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temperatures</w:t>
      </w:r>
      <w:r>
        <w:t xml:space="preserve">, </w:t>
      </w:r>
      <w:r>
        <w:rPr>
          <w:b/>
        </w:rPr>
        <w:t>low</w:t>
      </w:r>
      <w:r>
        <w:t xml:space="preserve"> humidities, </w:t>
      </w:r>
      <w:r>
        <w:rPr>
          <w:b/>
        </w:rPr>
        <w:t>and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lengths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season</w:t>
      </w:r>
      <w:r>
        <w:t xml:space="preserve">, </w:t>
      </w:r>
      <w:r>
        <w:rPr>
          <w:b/>
        </w:rPr>
        <w:t>compared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season</w:t>
      </w:r>
      <w:r>
        <w:t xml:space="preserve">, </w:t>
      </w:r>
      <w:r>
        <w:rPr>
          <w:b/>
        </w:rPr>
        <w:t>can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difficulties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crops</w:t>
      </w:r>
      <w:r>
        <w:t>.</w:t>
      </w:r>
    </w:p>
    <w:p>
      <w:r>
        <w:t xml:space="preserve">Regularly </w:t>
      </w:r>
      <w:r>
        <w:rPr>
          <w:b/>
        </w:rPr>
        <w:t>flowing</w:t>
      </w:r>
      <w:r>
        <w:t xml:space="preserve"> </w:t>
      </w:r>
      <w:r>
        <w:rPr>
          <w:b/>
        </w:rPr>
        <w:t>rivers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that</w:t>
      </w:r>
      <w:r>
        <w:t xml:space="preserve"> originate </w:t>
      </w:r>
      <w:r>
        <w:rPr>
          <w:b/>
        </w:rPr>
        <w:t>within</w:t>
      </w:r>
      <w:r>
        <w:t xml:space="preserve"> arid </w:t>
      </w:r>
      <w:r>
        <w:rPr>
          <w:b/>
        </w:rPr>
        <w:t>lands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“endogenous”. </w:t>
      </w:r>
      <w:r>
        <w:rPr>
          <w:b/>
        </w:rPr>
        <w:t>These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generally </w:t>
      </w:r>
      <w:r>
        <w:rPr>
          <w:b/>
        </w:rPr>
        <w:t>fed</w:t>
      </w:r>
      <w:r>
        <w:t xml:space="preserve"> </w:t>
      </w:r>
      <w:r>
        <w:rPr>
          <w:b/>
        </w:rPr>
        <w:t>by</w:t>
      </w:r>
      <w:r>
        <w:t xml:space="preserve"> groundwater </w:t>
      </w:r>
      <w:r>
        <w:rPr>
          <w:b/>
        </w:rPr>
        <w:t>springs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issue </w:t>
      </w:r>
      <w:r>
        <w:rPr>
          <w:b/>
        </w:rPr>
        <w:t>from</w:t>
      </w:r>
      <w:r>
        <w:t xml:space="preserve"> limestone massifs,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Atlas </w:t>
      </w:r>
      <w:r>
        <w:rPr>
          <w:b/>
        </w:rPr>
        <w:t>Mountains</w:t>
      </w:r>
      <w:r>
        <w:t xml:space="preserve"> </w:t>
      </w:r>
      <w:r>
        <w:rPr>
          <w:b/>
        </w:rPr>
        <w:t>in</w:t>
      </w:r>
      <w:r>
        <w:t xml:space="preserve"> Morocco. Basaltic </w:t>
      </w:r>
      <w:r>
        <w:rPr>
          <w:b/>
        </w:rPr>
        <w:t>rocks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springs</w:t>
      </w:r>
      <w:r>
        <w:t xml:space="preserve">, notably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Jabal Al-</w:t>
      </w:r>
      <w:r>
        <w:rPr>
          <w:b/>
        </w:rPr>
        <w:t>Arab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Jordan-Syria </w:t>
      </w:r>
      <w:r>
        <w:rPr>
          <w:b/>
        </w:rPr>
        <w:t>border</w:t>
      </w:r>
      <w:r>
        <w:t xml:space="preserve">. Endogenous </w:t>
      </w:r>
      <w:r>
        <w:rPr>
          <w:b/>
        </w:rPr>
        <w:t>rivers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but</w:t>
      </w:r>
      <w:r>
        <w:t xml:space="preserve"> drain </w:t>
      </w:r>
      <w:r>
        <w:rPr>
          <w:b/>
        </w:rPr>
        <w:t>into</w:t>
      </w:r>
      <w:r>
        <w:t xml:space="preserve"> </w:t>
      </w:r>
      <w:r>
        <w:rPr>
          <w:b/>
        </w:rPr>
        <w:t>inland</w:t>
      </w:r>
      <w:r>
        <w:t xml:space="preserve"> </w:t>
      </w:r>
      <w:r>
        <w:rPr>
          <w:b/>
        </w:rPr>
        <w:t>basins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evaporates </w:t>
      </w:r>
      <w:r>
        <w:rPr>
          <w:b/>
        </w:rPr>
        <w:t>or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Most</w:t>
      </w:r>
      <w:r>
        <w:t xml:space="preserve"> </w:t>
      </w:r>
      <w:r>
        <w:rPr>
          <w:b/>
        </w:rPr>
        <w:t>desert</w:t>
      </w:r>
      <w:r>
        <w:t xml:space="preserve"> streambeds </w:t>
      </w:r>
      <w:r>
        <w:rPr>
          <w:b/>
        </w:rPr>
        <w:t>are</w:t>
      </w:r>
      <w:r/>
      <w:r>
        <w:rPr>
          <w:b/>
        </w:rPr>
      </w:r>
      <w:r>
        <w:t xml:space="preserve"> normally </w:t>
      </w:r>
      <w:r>
        <w:rPr>
          <w:b/>
        </w:rPr>
        <w:t>dry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occasionally </w:t>
      </w:r>
      <w:r>
        <w:rPr>
          <w:b/>
        </w:rPr>
        <w:t>receive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sediment.</w:t>
      </w:r>
    </w:p>
    <w:p>
      <w:r/>
      <w:r>
        <w:rPr>
          <w:b/>
        </w:rPr>
        <w:t>Deserts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groundwater </w:t>
      </w:r>
      <w:r>
        <w:rPr>
          <w:b/>
        </w:rPr>
        <w:t>when</w:t>
      </w:r>
      <w:r>
        <w:t xml:space="preserve"> </w:t>
      </w:r>
      <w:r>
        <w:rPr>
          <w:b/>
        </w:rPr>
        <w:t>compared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hold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stores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rivers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fraction </w:t>
      </w:r>
      <w:r>
        <w:rPr>
          <w:b/>
        </w:rPr>
        <w:t>of</w:t>
      </w:r>
      <w:r>
        <w:t xml:space="preserve"> groundwater </w:t>
      </w:r>
      <w:r>
        <w:rPr>
          <w:b/>
        </w:rPr>
        <w:t>enters</w:t>
      </w:r>
      <w:r>
        <w:t xml:space="preserve"> </w:t>
      </w:r>
      <w:r>
        <w:rPr>
          <w:b/>
        </w:rPr>
        <w:t>the</w:t>
      </w:r>
      <w:r>
        <w:t xml:space="preserve"> hydrological </w:t>
      </w:r>
      <w:r>
        <w:rPr>
          <w:b/>
        </w:rPr>
        <w:t>cycle</w:t>
      </w:r>
      <w:r>
        <w:t>--</w:t>
      </w:r>
      <w:r>
        <w:rPr>
          <w:b/>
        </w:rPr>
        <w:t>feeding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streams</w:t>
      </w:r>
      <w:r>
        <w:t xml:space="preserve">, maintaining </w:t>
      </w:r>
      <w:r>
        <w:rPr>
          <w:b/>
        </w:rPr>
        <w:t>lake</w:t>
      </w:r>
      <w:r>
        <w:t xml:space="preserve"> </w:t>
      </w:r>
      <w:r>
        <w:rPr>
          <w:b/>
        </w:rPr>
        <w:t>levels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recharged (</w:t>
      </w:r>
      <w:r>
        <w:rPr>
          <w:b/>
        </w:rPr>
        <w:t>or</w:t>
      </w:r>
      <w:r>
        <w:t xml:space="preserve"> refilled) </w:t>
      </w:r>
      <w:r>
        <w:rPr>
          <w:b/>
        </w:rPr>
        <w:t>through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and</w:t>
      </w:r>
      <w:r>
        <w:t xml:space="preserve"> rainwater. </w:t>
      </w:r>
      <w:r>
        <w:rPr>
          <w:b/>
        </w:rPr>
        <w:t>In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years</w:t>
      </w:r>
      <w:r>
        <w:t xml:space="preserve">, groundwater </w:t>
      </w:r>
      <w:r>
        <w:rPr>
          <w:b/>
        </w:rPr>
        <w:t>has</w:t>
      </w:r>
      <w:r>
        <w:t xml:space="preserve"> </w:t>
      </w:r>
      <w:r>
        <w:rPr>
          <w:b/>
        </w:rPr>
        <w:t>become</w:t>
      </w:r>
      <w:r>
        <w:t xml:space="preserve"> an increasingly </w:t>
      </w:r>
      <w:r>
        <w:rPr>
          <w:b/>
        </w:rPr>
        <w:t>important</w:t>
      </w:r>
      <w:r>
        <w:t xml:space="preserve"> source </w:t>
      </w:r>
      <w:r>
        <w:rPr>
          <w:b/>
        </w:rPr>
        <w:t>of</w:t>
      </w:r>
      <w:r>
        <w:t xml:space="preserve"> freshwater </w:t>
      </w:r>
      <w:r>
        <w:rPr>
          <w:b/>
        </w:rPr>
        <w:t>for</w:t>
      </w:r>
      <w:r>
        <w:t xml:space="preserve"> </w:t>
      </w:r>
      <w:r>
        <w:rPr>
          <w:b/>
        </w:rPr>
        <w:t>desert</w:t>
      </w:r>
      <w:r>
        <w:t xml:space="preserve"> dwellers.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Nations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Programme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Bank</w:t>
      </w:r>
      <w:r>
        <w:t xml:space="preserve"> </w:t>
      </w:r>
      <w:r>
        <w:rPr>
          <w:b/>
        </w:rPr>
        <w:t>have</w:t>
      </w:r>
      <w:r>
        <w:t xml:space="preserve"> funded </w:t>
      </w:r>
      <w:r>
        <w:rPr>
          <w:b/>
        </w:rPr>
        <w:t>attempts</w:t>
      </w:r>
      <w:r>
        <w:t xml:space="preserve"> </w:t>
      </w:r>
      <w:r>
        <w:rPr>
          <w:b/>
        </w:rPr>
        <w:t>to</w:t>
      </w:r>
      <w:r>
        <w:t xml:space="preserve"> survey </w:t>
      </w:r>
      <w:r>
        <w:rPr>
          <w:b/>
        </w:rPr>
        <w:t>the</w:t>
      </w:r>
      <w:r>
        <w:t xml:space="preserve"> groundwater resources </w:t>
      </w:r>
      <w:r>
        <w:rPr>
          <w:b/>
        </w:rPr>
        <w:t>of</w:t>
      </w:r>
      <w:r>
        <w:t xml:space="preserve"> arid </w:t>
      </w:r>
      <w:r>
        <w:rPr>
          <w:b/>
        </w:rPr>
        <w:t>lands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appropriate</w:t>
      </w:r>
      <w:r>
        <w:t xml:space="preserve"> extraction </w:t>
      </w:r>
      <w:r>
        <w:rPr>
          <w:b/>
        </w:rPr>
        <w:t>techniques</w:t>
      </w:r>
      <w:r>
        <w:t xml:space="preserve">. </w:t>
      </w:r>
      <w:r>
        <w:rPr>
          <w:b/>
        </w:rPr>
        <w:t>Such</w:t>
      </w:r>
      <w:r>
        <w:t xml:space="preserve"> programs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arid </w:t>
      </w:r>
      <w:r>
        <w:rPr>
          <w:b/>
        </w:rPr>
        <w:t>lands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vague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extent </w:t>
      </w:r>
      <w:r>
        <w:rPr>
          <w:b/>
        </w:rPr>
        <w:t>of</w:t>
      </w:r>
      <w:r>
        <w:t xml:space="preserve"> groundwater resources.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distribution </w:t>
      </w:r>
      <w:r>
        <w:rPr>
          <w:b/>
        </w:rPr>
        <w:t>of</w:t>
      </w:r>
      <w:r>
        <w:t xml:space="preserve"> groundwater </w:t>
      </w:r>
      <w:r>
        <w:rPr>
          <w:b/>
        </w:rPr>
        <w:t>is</w:t>
      </w:r>
      <w:r>
        <w:t xml:space="preserve"> uneven,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depths</w:t>
      </w:r>
      <w:r>
        <w:t>.</w:t>
      </w:r>
    </w:p>
    <w:p>
      <w:r>
        <w:t xml:space="preserve">Groundwater </w:t>
      </w:r>
      <w:r>
        <w:rPr>
          <w:b/>
        </w:rPr>
        <w:t>is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pore </w:t>
      </w:r>
      <w:r>
        <w:rPr>
          <w:b/>
        </w:rPr>
        <w:t>spaces</w:t>
      </w:r>
      <w:r>
        <w:t xml:space="preserve"> </w:t>
      </w:r>
      <w:r>
        <w:rPr>
          <w:b/>
        </w:rPr>
        <w:t>and</w:t>
      </w:r>
      <w:r>
        <w:t xml:space="preserve"> joints </w:t>
      </w:r>
      <w:r>
        <w:rPr>
          <w:b/>
        </w:rPr>
        <w:t>of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and</w:t>
      </w:r>
      <w:r>
        <w:t xml:space="preserve"> unconsolidated (unsolidified) sediments </w:t>
      </w:r>
      <w:r>
        <w:rPr>
          <w:b/>
        </w:rPr>
        <w:t>or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openings</w:t>
      </w:r>
      <w:r>
        <w:t xml:space="preserve"> widened </w:t>
      </w:r>
      <w:r>
        <w:rPr>
          <w:b/>
        </w:rPr>
        <w:t>through</w:t>
      </w:r>
      <w:r>
        <w:t xml:space="preserve"> fractures </w:t>
      </w:r>
      <w:r>
        <w:rPr>
          <w:b/>
        </w:rPr>
        <w:t>and</w:t>
      </w:r>
      <w:r>
        <w:t xml:space="preserve"> </w:t>
      </w:r>
      <w:r>
        <w:rPr>
          <w:b/>
        </w:rPr>
        <w:t>weathering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-saturated </w:t>
      </w:r>
      <w:r>
        <w:rPr>
          <w:b/>
        </w:rPr>
        <w:t>rock</w:t>
      </w:r>
      <w:r>
        <w:t xml:space="preserve"> </w:t>
      </w:r>
      <w:r>
        <w:rPr>
          <w:b/>
        </w:rPr>
        <w:t>or</w:t>
      </w:r>
      <w:r>
        <w:t xml:space="preserve"> sediment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an “aquifer”.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porous, sedimentary </w:t>
      </w:r>
      <w:r>
        <w:rPr>
          <w:b/>
        </w:rPr>
        <w:t>rocks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sandstones </w:t>
      </w:r>
      <w:r>
        <w:rPr>
          <w:b/>
        </w:rPr>
        <w:t>and</w:t>
      </w:r>
      <w:r>
        <w:t xml:space="preserve"> conglomerates,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potential</w:t>
      </w:r>
      <w:r>
        <w:t xml:space="preserve"> sources </w:t>
      </w:r>
      <w:r>
        <w:rPr>
          <w:b/>
        </w:rPr>
        <w:t>of</w:t>
      </w:r>
      <w:r>
        <w:t xml:space="preserve"> groundwater. </w:t>
      </w:r>
      <w:r>
        <w:rPr>
          <w:b/>
        </w:rPr>
        <w:t>Large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may </w:t>
      </w:r>
      <w:r>
        <w:rPr>
          <w:b/>
        </w:rPr>
        <w:t>also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limestones </w:t>
      </w:r>
      <w:r>
        <w:rPr>
          <w:b/>
        </w:rPr>
        <w:t>when</w:t>
      </w:r>
      <w:r>
        <w:t xml:space="preserve"> joints </w:t>
      </w:r>
      <w:r>
        <w:rPr>
          <w:b/>
        </w:rPr>
        <w:t>and</w:t>
      </w:r>
      <w:r>
        <w:t xml:space="preserve"> cracks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enlarged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cavities. </w:t>
      </w:r>
      <w:r>
        <w:rPr>
          <w:b/>
        </w:rPr>
        <w:t>Most</w:t>
      </w:r>
      <w:r>
        <w:t xml:space="preserve"> limestone </w:t>
      </w:r>
      <w:r>
        <w:rPr>
          <w:b/>
        </w:rPr>
        <w:t>and</w:t>
      </w:r>
      <w:r>
        <w:t xml:space="preserve"> sandstone aquifers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and</w:t>
      </w:r>
      <w:r>
        <w:t xml:space="preserve"> extensive </w:t>
      </w:r>
      <w:r>
        <w:rPr>
          <w:b/>
        </w:rPr>
        <w:t>but</w:t>
      </w:r>
      <w:r>
        <w:t xml:space="preserve"> may </w:t>
      </w:r>
      <w:r>
        <w:rPr>
          <w:b/>
        </w:rPr>
        <w:t>contain</w:t>
      </w:r>
      <w:r>
        <w:t xml:space="preserve"> groundwaters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recharged. </w:t>
      </w:r>
      <w:r>
        <w:rPr>
          <w:b/>
        </w:rPr>
        <w:t>Most</w:t>
      </w:r>
      <w:r>
        <w:t xml:space="preserve"> </w:t>
      </w:r>
      <w:r>
        <w:rPr>
          <w:b/>
        </w:rPr>
        <w:t>shallow</w:t>
      </w:r>
      <w:r>
        <w:t xml:space="preserve"> aquifers </w:t>
      </w:r>
      <w:r>
        <w:rPr>
          <w:b/>
        </w:rPr>
        <w:t>in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and</w:t>
      </w:r>
      <w:r>
        <w:t xml:space="preserve"> gravel </w:t>
      </w:r>
      <w:r>
        <w:rPr>
          <w:b/>
        </w:rPr>
        <w:t>deposits</w:t>
      </w:r>
      <w:r>
        <w:t xml:space="preserve"> </w:t>
      </w:r>
      <w:r>
        <w:rPr>
          <w:b/>
        </w:rPr>
        <w:t>produce</w:t>
      </w:r>
      <w:r>
        <w:t xml:space="preserve"> lower yields,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rapidly recharged. </w:t>
      </w:r>
      <w:r>
        <w:rPr>
          <w:b/>
        </w:rPr>
        <w:t>Some</w:t>
      </w:r>
      <w:r>
        <w:t xml:space="preserve"> </w:t>
      </w:r>
      <w:r>
        <w:rPr>
          <w:b/>
        </w:rPr>
        <w:t>deep</w:t>
      </w:r>
      <w:r>
        <w:t xml:space="preserve"> aquifers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“fossil” </w:t>
      </w:r>
      <w:r>
        <w:rPr>
          <w:b/>
        </w:rPr>
        <w:t>waters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“fossil” </w:t>
      </w:r>
      <w:r>
        <w:rPr>
          <w:b/>
        </w:rPr>
        <w:t>describes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These</w:t>
      </w:r>
      <w:r>
        <w:t xml:space="preserve"> aquifers </w:t>
      </w:r>
      <w:r>
        <w:rPr>
          <w:b/>
        </w:rPr>
        <w:t>became</w:t>
      </w:r>
      <w:r>
        <w:t xml:space="preserve"> saturated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10,000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longer </w:t>
      </w:r>
      <w:r>
        <w:rPr>
          <w:b/>
        </w:rPr>
        <w:t>being</w:t>
      </w:r>
      <w:r/>
      <w:r>
        <w:rPr>
          <w:b/>
        </w:rPr>
      </w:r>
      <w:r>
        <w:t xml:space="preserve"> recharged.</w:t>
      </w:r>
    </w:p>
    <w:p>
      <w:r/>
      <w:r>
        <w:rPr>
          <w:b/>
        </w:rPr>
        <w:t>Water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remain</w:t>
      </w:r>
      <w:r>
        <w:t xml:space="preserve"> immobile </w:t>
      </w:r>
      <w:r>
        <w:rPr>
          <w:b/>
        </w:rPr>
        <w:t>in</w:t>
      </w:r>
      <w:r>
        <w:t xml:space="preserve"> an aquifer </w:t>
      </w:r>
      <w:r>
        <w:rPr>
          <w:b/>
        </w:rPr>
        <w:t>but</w:t>
      </w:r>
      <w:r>
        <w:t xml:space="preserve"> </w:t>
      </w:r>
      <w:r>
        <w:rPr>
          <w:b/>
        </w:rPr>
        <w:t>can</w:t>
      </w:r>
      <w:r>
        <w:t xml:space="preserve"> seep </w:t>
      </w:r>
      <w:r>
        <w:rPr>
          <w:b/>
        </w:rPr>
        <w:t>out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springs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leak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other</w:t>
      </w:r>
      <w:r>
        <w:t xml:space="preserve"> aquifers.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movement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slow</w:t>
      </w:r>
      <w:r>
        <w:t xml:space="preserve">: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Indus </w:t>
      </w:r>
      <w:r>
        <w:rPr>
          <w:b/>
        </w:rPr>
        <w:t>plain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saline (</w:t>
      </w:r>
      <w:r>
        <w:rPr>
          <w:b/>
        </w:rPr>
        <w:t>salty</w:t>
      </w:r>
      <w:r>
        <w:t xml:space="preserve">) groundwaters </w:t>
      </w:r>
      <w:r>
        <w:rPr>
          <w:b/>
        </w:rPr>
        <w:t>has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reached</w:t>
      </w:r>
      <w:r>
        <w:t xml:space="preserve"> equilibrium after 70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tapped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mineral</w:t>
      </w:r>
      <w:r>
        <w:t xml:space="preserve"> </w:t>
      </w:r>
      <w:r>
        <w:rPr>
          <w:b/>
        </w:rPr>
        <w:t>content</w:t>
      </w:r>
      <w:r>
        <w:t xml:space="preserve"> </w:t>
      </w:r>
      <w:r>
        <w:rPr>
          <w:b/>
        </w:rPr>
        <w:t>of</w:t>
      </w:r>
      <w:r>
        <w:t xml:space="preserve"> groundwater normally </w:t>
      </w:r>
      <w:r>
        <w:rPr>
          <w:b/>
        </w:rPr>
        <w:t>increases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depth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shallow</w:t>
      </w:r>
      <w:r>
        <w:t xml:space="preserve"> aquifers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highly saline.</w:t>
      </w:r>
    </w:p>
    <w:p>
      <w:r>
        <w:t>count: 201</w:t>
      </w:r>
    </w:p>
    <w:p>
      <w:r>
        <w:br w:type="page"/>
      </w:r>
    </w:p>
    <w:p>
      <w:pPr>
        <w:pStyle w:val="Heading1"/>
      </w:pPr>
      <w:r>
        <w:t>Official 17-Passage 02 Animal Signals in the Rain Forest</w:t>
      </w:r>
    </w:p>
    <w:p>
      <w:r/>
      <w:r>
        <w:rPr>
          <w:b/>
        </w:rPr>
        <w:t>The</w:t>
      </w:r>
      <w:r>
        <w:t xml:space="preserve"> daytime </w:t>
      </w:r>
      <w:r>
        <w:rPr>
          <w:b/>
        </w:rPr>
        <w:t>quality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forests</w:t>
      </w:r>
      <w:r>
        <w:t xml:space="preserve"> varies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density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vegetation, </w:t>
      </w:r>
      <w:r>
        <w:rPr>
          <w:b/>
        </w:rPr>
        <w:t>the</w:t>
      </w:r>
      <w:r>
        <w:t xml:space="preserve"> </w:t>
      </w:r>
      <w:r>
        <w:rPr>
          <w:b/>
        </w:rPr>
        <w:t>angle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sky</w:t>
      </w:r>
      <w:r>
        <w:t xml:space="preserve">. </w:t>
      </w:r>
      <w:r>
        <w:rPr>
          <w:b/>
        </w:rPr>
        <w:t>Both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appearances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lighting</w:t>
      </w:r>
      <w:r>
        <w:t xml:space="preserve"> </w:t>
      </w:r>
      <w:r>
        <w:rPr>
          <w:b/>
        </w:rPr>
        <w:t>conditions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color </w:t>
      </w:r>
      <w:r>
        <w:rPr>
          <w:b/>
        </w:rPr>
        <w:t>or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relatively indistinct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quite</w:t>
      </w:r>
      <w:r>
        <w:t xml:space="preserve"> conspicuous </w:t>
      </w:r>
      <w:r>
        <w:rPr>
          <w:b/>
        </w:rPr>
        <w:t>in</w:t>
      </w:r>
      <w:r>
        <w:t xml:space="preserve"> </w:t>
      </w:r>
      <w:r>
        <w:rPr>
          <w:b/>
        </w:rPr>
        <w:t>another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varied </w:t>
      </w:r>
      <w:r>
        <w:rPr>
          <w:b/>
        </w:rPr>
        <w:t>and</w:t>
      </w:r>
      <w:r>
        <w:t xml:space="preserve"> constantly </w:t>
      </w:r>
      <w:r>
        <w:rPr>
          <w:b/>
        </w:rPr>
        <w:t>changing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, an </w:t>
      </w:r>
      <w:r>
        <w:rPr>
          <w:b/>
        </w:rPr>
        <w:t>animal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send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signals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species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avoid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detected </w:t>
      </w:r>
      <w:r>
        <w:rPr>
          <w:b/>
        </w:rPr>
        <w:t>by</w:t>
      </w:r>
      <w:r>
        <w:t xml:space="preserve"> predators. An </w:t>
      </w:r>
      <w:r>
        <w:rPr>
          <w:b/>
        </w:rPr>
        <w:t>animal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hide</w:t>
      </w:r>
      <w:r>
        <w:t xml:space="preserve"> </w:t>
      </w:r>
      <w:r>
        <w:rPr>
          <w:b/>
        </w:rPr>
        <w:t>from</w:t>
      </w:r>
      <w:r>
        <w:t xml:space="preserve"> predators </w:t>
      </w:r>
      <w:r>
        <w:rPr>
          <w:b/>
        </w:rPr>
        <w:t>by</w:t>
      </w:r>
      <w:r>
        <w:t xml:space="preserve"> </w:t>
      </w:r>
      <w:r>
        <w:rPr>
          <w:b/>
        </w:rPr>
        <w:t>choosing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least</w:t>
      </w:r>
      <w:r>
        <w:t xml:space="preserve"> visible. </w:t>
      </w:r>
      <w:r>
        <w:rPr>
          <w:b/>
        </w:rPr>
        <w:t>This</w:t>
      </w:r>
      <w:r>
        <w:t xml:space="preserve"> may </w:t>
      </w:r>
      <w:r>
        <w:rPr>
          <w:b/>
        </w:rPr>
        <w:t>require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weather</w:t>
      </w:r>
      <w:r>
        <w:t xml:space="preserve"> </w:t>
      </w:r>
      <w:r>
        <w:rPr>
          <w:b/>
        </w:rPr>
        <w:t>conditions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it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achieved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changing</w:t>
      </w:r>
      <w:r>
        <w:t xml:space="preserve"> color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changing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conditions</w:t>
      </w:r>
      <w:r>
        <w:t xml:space="preserve">. </w:t>
      </w:r>
      <w:r>
        <w:rPr>
          <w:b/>
        </w:rPr>
        <w:t>Many</w:t>
      </w:r>
      <w:r>
        <w:t xml:space="preserve"> species </w:t>
      </w:r>
      <w:r>
        <w:rPr>
          <w:b/>
        </w:rPr>
        <w:t>of</w:t>
      </w:r>
      <w:r>
        <w:t xml:space="preserve"> amphibians (</w:t>
      </w:r>
      <w:r>
        <w:rPr>
          <w:b/>
        </w:rPr>
        <w:t>frogs</w:t>
      </w:r>
      <w:r>
        <w:t xml:space="preserve"> </w:t>
      </w:r>
      <w:r>
        <w:rPr>
          <w:b/>
        </w:rPr>
        <w:t>and</w:t>
      </w:r>
      <w:r>
        <w:t xml:space="preserve"> toads) </w:t>
      </w:r>
      <w:r>
        <w:rPr>
          <w:b/>
        </w:rPr>
        <w:t>and</w:t>
      </w:r>
      <w:r>
        <w:t xml:space="preserve"> reptiles (lizards </w:t>
      </w:r>
      <w:r>
        <w:rPr>
          <w:b/>
        </w:rPr>
        <w:t>and</w:t>
      </w:r>
      <w:r>
        <w:t xml:space="preserve"> </w:t>
      </w:r>
      <w:r>
        <w:rPr>
          <w:b/>
        </w:rPr>
        <w:t>snakes</w:t>
      </w:r>
      <w:r>
        <w:t xml:space="preserve">)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their</w:t>
      </w:r>
      <w:r>
        <w:t xml:space="preserve"> color </w:t>
      </w:r>
      <w:r>
        <w:rPr>
          <w:b/>
        </w:rPr>
        <w:t>patterns</w:t>
      </w:r>
      <w:r>
        <w:t xml:space="preserve"> </w:t>
      </w:r>
      <w:r>
        <w:rPr>
          <w:b/>
        </w:rPr>
        <w:t>to</w:t>
      </w:r>
      <w:r>
        <w:t xml:space="preserve"> camouflage </w:t>
      </w:r>
      <w:r>
        <w:rPr>
          <w:b/>
        </w:rPr>
        <w:t>themselves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signal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changing</w:t>
      </w:r>
      <w:r>
        <w:t xml:space="preserve"> color. </w:t>
      </w:r>
      <w:r>
        <w:rPr>
          <w:b/>
        </w:rPr>
        <w:t>The</w:t>
      </w:r>
      <w:r>
        <w:t xml:space="preserve"> chameleon lizard </w:t>
      </w:r>
      <w:r>
        <w:rPr>
          <w:b/>
        </w:rPr>
        <w:t>has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striking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this</w:t>
      </w:r>
      <w:r>
        <w:t xml:space="preserve">. </w:t>
      </w:r>
      <w:r>
        <w:rPr>
          <w:b/>
        </w:rPr>
        <w:t>Some</w:t>
      </w:r>
      <w:r>
        <w:t xml:space="preserve"> chameleon species </w:t>
      </w:r>
      <w:r>
        <w:rPr>
          <w:b/>
        </w:rPr>
        <w:t>can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dull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full</w:t>
      </w:r>
      <w:r>
        <w:t xml:space="preserve"> riot </w:t>
      </w:r>
      <w:r>
        <w:rPr>
          <w:b/>
        </w:rPr>
        <w:t>of</w:t>
      </w:r>
      <w:r>
        <w:t xml:space="preserve"> carnival colors </w:t>
      </w:r>
      <w:r>
        <w:rPr>
          <w:b/>
        </w:rPr>
        <w:t>in</w:t>
      </w:r>
      <w:r>
        <w:t xml:space="preserve"> </w:t>
      </w:r>
      <w:r>
        <w:rPr>
          <w:b/>
        </w:rPr>
        <w:t>seconds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signal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aggression</w:t>
      </w:r>
      <w:r>
        <w:t xml:space="preserve"> </w:t>
      </w:r>
      <w:r>
        <w:rPr>
          <w:b/>
        </w:rPr>
        <w:t>or</w:t>
      </w:r>
      <w:r>
        <w:t xml:space="preserve"> readiness </w:t>
      </w:r>
      <w:r>
        <w:rPr>
          <w:b/>
        </w:rPr>
        <w:t>to</w:t>
      </w:r>
      <w:r>
        <w:t xml:space="preserve"> mate.</w:t>
      </w:r>
    </w:p>
    <w:p>
      <w:r/>
      <w:r>
        <w:rPr>
          <w:b/>
        </w:rPr>
        <w:t>Other</w:t>
      </w:r>
      <w:r>
        <w:t xml:space="preserve"> species </w:t>
      </w:r>
      <w:r>
        <w:rPr>
          <w:b/>
        </w:rPr>
        <w:t>take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changing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performing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visual</w:t>
      </w:r>
      <w:r>
        <w:t xml:space="preserve"> displays </w:t>
      </w:r>
      <w:r>
        <w:rPr>
          <w:b/>
        </w:rPr>
        <w:t>only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is</w:t>
      </w:r>
      <w:r>
        <w:t xml:space="preserve"> favorable.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male</w:t>
      </w:r>
      <w:r>
        <w:t xml:space="preserve"> </w:t>
      </w:r>
      <w:r>
        <w:rPr>
          <w:b/>
        </w:rPr>
        <w:t>bird</w:t>
      </w:r>
      <w:r>
        <w:t xml:space="preserve"> </w:t>
      </w:r>
      <w:r>
        <w:rPr>
          <w:b/>
        </w:rPr>
        <w:t>of</w:t>
      </w:r>
      <w:r>
        <w:t xml:space="preserve"> paradise may </w:t>
      </w:r>
      <w:r>
        <w:rPr>
          <w:b/>
        </w:rPr>
        <w:t>put</w:t>
      </w:r>
      <w:r>
        <w:t xml:space="preserve"> </w:t>
      </w:r>
      <w:r>
        <w:rPr>
          <w:b/>
        </w:rPr>
        <w:t>himself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limelight </w:t>
      </w:r>
      <w:r>
        <w:rPr>
          <w:b/>
        </w:rPr>
        <w:t>by</w:t>
      </w:r>
      <w:r>
        <w:t xml:space="preserve"> displaying </w:t>
      </w:r>
      <w:r>
        <w:rPr>
          <w:b/>
        </w:rPr>
        <w:t>his</w:t>
      </w:r>
      <w:r/>
      <w:r>
        <w:rPr>
          <w:b/>
        </w:rPr>
      </w:r>
      <w:r>
        <w:t xml:space="preserve"> spectacular plumage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stage</w:t>
      </w:r>
      <w:r>
        <w:t xml:space="preserve"> </w:t>
      </w:r>
      <w:r>
        <w:rPr>
          <w:b/>
        </w:rPr>
        <w:t>setting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attract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female</w:t>
      </w:r>
      <w:r>
        <w:t xml:space="preserve">. </w:t>
      </w:r>
      <w:r>
        <w:rPr>
          <w:b/>
        </w:rPr>
        <w:t>Certain</w:t>
      </w:r>
      <w:r>
        <w:t xml:space="preserve"> </w:t>
      </w:r>
      <w:r>
        <w:rPr>
          <w:b/>
        </w:rPr>
        <w:t>butterflies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spots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sunlight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penetrated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and</w:t>
      </w:r>
      <w:r>
        <w:t xml:space="preserve"> display </w:t>
      </w:r>
      <w:r>
        <w:rPr>
          <w:b/>
        </w:rPr>
        <w:t>by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closing</w:t>
      </w:r>
      <w:r>
        <w:t xml:space="preserve"> </w:t>
      </w:r>
      <w:r>
        <w:rPr>
          <w:b/>
        </w:rPr>
        <w:t>their</w:t>
      </w:r>
      <w:r>
        <w:t xml:space="preserve"> beautifully </w:t>
      </w:r>
      <w:r>
        <w:rPr>
          <w:b/>
        </w:rPr>
        <w:t>patterned</w:t>
      </w:r>
      <w:r>
        <w:t xml:space="preserve"> </w:t>
      </w:r>
      <w:r>
        <w:rPr>
          <w:b/>
        </w:rPr>
        <w:t>wings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bright</w:t>
      </w:r>
      <w:r>
        <w:t xml:space="preserve"> spotlights.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compete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spot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sunlight</w:t>
      </w:r>
      <w:r>
        <w:t>.</w:t>
      </w:r>
    </w:p>
    <w:p>
      <w:r/>
      <w:r>
        <w:rPr>
          <w:b/>
        </w:rPr>
        <w:t>Very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light</w:t>
      </w:r>
      <w:r>
        <w:t xml:space="preserve"> filters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canopy </w:t>
      </w:r>
      <w:r>
        <w:rPr>
          <w:b/>
        </w:rPr>
        <w:t>of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branches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level</w:t>
      </w:r>
      <w:r>
        <w:t>—</w:t>
      </w:r>
      <w:r>
        <w:rPr>
          <w:b/>
        </w:rPr>
        <w:t>or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yellow</w:t>
      </w:r>
      <w:r>
        <w:t>-</w:t>
      </w:r>
      <w:r>
        <w:rPr>
          <w:b/>
        </w:rPr>
        <w:t>to</w:t>
      </w:r>
      <w:r>
        <w:t>-</w:t>
      </w:r>
      <w:r>
        <w:rPr>
          <w:b/>
        </w:rPr>
        <w:t>green</w:t>
      </w:r>
      <w:r>
        <w:t xml:space="preserve"> wavelengths predominate.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signal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maximally </w:t>
      </w:r>
      <w:r>
        <w:rPr>
          <w:b/>
        </w:rPr>
        <w:t>bright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green</w:t>
      </w:r>
      <w:r>
        <w:t>-</w:t>
      </w:r>
      <w:r>
        <w:rPr>
          <w:b/>
        </w:rPr>
        <w:t>to</w:t>
      </w:r>
      <w:r>
        <w:t>-</w:t>
      </w:r>
      <w:r>
        <w:rPr>
          <w:b/>
        </w:rPr>
        <w:t>yellow</w:t>
      </w:r>
      <w:r>
        <w:t xml:space="preserve"> </w:t>
      </w:r>
      <w:r>
        <w:rPr>
          <w:b/>
        </w:rPr>
        <w:t>lighting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lowest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, </w:t>
      </w:r>
      <w:r>
        <w:rPr>
          <w:b/>
        </w:rPr>
        <w:t>yellow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green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brightest colors, </w:t>
      </w:r>
      <w:r>
        <w:rPr>
          <w:b/>
        </w:rPr>
        <w:t>but</w:t>
      </w:r>
      <w:r>
        <w:t xml:space="preserve"> </w:t>
      </w:r>
      <w:r>
        <w:rPr>
          <w:b/>
        </w:rPr>
        <w:t>when</w:t>
      </w:r>
      <w:r>
        <w:t xml:space="preserve"> an </w:t>
      </w:r>
      <w:r>
        <w:rPr>
          <w:b/>
        </w:rPr>
        <w:t>animal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signaling</w:t>
      </w:r>
      <w:r>
        <w:t xml:space="preserve">, </w:t>
      </w:r>
      <w:r>
        <w:rPr>
          <w:b/>
        </w:rPr>
        <w:t>these</w:t>
      </w:r>
      <w:r>
        <w:t xml:space="preserve"> colors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very</w:t>
      </w:r>
      <w:r>
        <w:t xml:space="preserve"> visible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sitting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yellowish </w:t>
      </w:r>
      <w:r>
        <w:rPr>
          <w:b/>
        </w:rPr>
        <w:t>or</w:t>
      </w:r>
      <w:r>
        <w:t xml:space="preserve"> greenish </w:t>
      </w:r>
      <w:r>
        <w:rPr>
          <w:b/>
        </w:rPr>
        <w:t>background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signal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brightness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it</w:t>
      </w:r>
      <w:r>
        <w:t xml:space="preserve"> contrasts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background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it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, </w:t>
      </w:r>
      <w:r>
        <w:rPr>
          <w:b/>
        </w:rPr>
        <w:t>therefore</w:t>
      </w:r>
      <w:r>
        <w:t xml:space="preserve">, </w:t>
      </w:r>
      <w:r>
        <w:rPr>
          <w:b/>
        </w:rPr>
        <w:t>red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orange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>
        <w:t xml:space="preserve"> colors </w:t>
      </w:r>
      <w:r>
        <w:rPr>
          <w:b/>
        </w:rPr>
        <w:t>for</w:t>
      </w:r>
      <w:r>
        <w:t xml:space="preserve"> </w:t>
      </w:r>
      <w:r>
        <w:rPr>
          <w:b/>
        </w:rPr>
        <w:t>signaling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colors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signals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>-</w:t>
      </w:r>
      <w:r>
        <w:rPr>
          <w:b/>
        </w:rPr>
        <w:t>walking</w:t>
      </w:r>
      <w:r>
        <w:t xml:space="preserve"> </w:t>
      </w:r>
      <w:r>
        <w:rPr>
          <w:b/>
        </w:rPr>
        <w:t>Australian</w:t>
      </w:r>
      <w:r>
        <w:t xml:space="preserve"> </w:t>
      </w:r>
      <w:r>
        <w:rPr>
          <w:b/>
        </w:rPr>
        <w:t>brush</w:t>
      </w:r>
      <w:r>
        <w:t xml:space="preserve"> </w:t>
      </w:r>
      <w:r>
        <w:rPr>
          <w:b/>
        </w:rPr>
        <w:t>turkey</w:t>
      </w:r>
      <w:r>
        <w:t xml:space="preserve">. </w:t>
      </w:r>
      <w:r>
        <w:rPr>
          <w:b/>
        </w:rPr>
        <w:t>This</w:t>
      </w:r>
      <w:r>
        <w:t xml:space="preserve"> species, </w:t>
      </w:r>
      <w:r>
        <w:rPr>
          <w:b/>
        </w:rPr>
        <w:t>which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and</w:t>
      </w:r>
      <w:r>
        <w:t xml:space="preserve"> scrublands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Australia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brown</w:t>
      </w:r>
      <w:r>
        <w:t>-</w:t>
      </w:r>
      <w:r>
        <w:rPr>
          <w:b/>
        </w:rPr>
        <w:t>to</w:t>
      </w:r>
      <w:r>
        <w:t>-</w:t>
      </w:r>
      <w:r>
        <w:rPr>
          <w:b/>
        </w:rPr>
        <w:t>black</w:t>
      </w:r>
      <w:r>
        <w:t xml:space="preserve"> plumage </w:t>
      </w:r>
      <w:r>
        <w:rPr>
          <w:b/>
        </w:rPr>
        <w:t>with</w:t>
      </w:r>
      <w:r>
        <w:t xml:space="preserve"> </w:t>
      </w:r>
      <w:r>
        <w:rPr>
          <w:b/>
        </w:rPr>
        <w:t>bare</w:t>
      </w:r>
      <w:r>
        <w:t xml:space="preserve">, </w:t>
      </w:r>
      <w:r>
        <w:rPr>
          <w:b/>
        </w:rPr>
        <w:t>bright</w:t>
      </w:r>
      <w:r>
        <w:t>-</w:t>
      </w:r>
      <w:r>
        <w:rPr>
          <w:b/>
        </w:rPr>
        <w:t>red</w:t>
      </w:r>
      <w:r>
        <w:t xml:space="preserve"> </w:t>
      </w:r>
      <w:r>
        <w:rPr>
          <w:b/>
        </w:rPr>
        <w:t>skin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neck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neck</w:t>
      </w:r>
      <w:r>
        <w:t xml:space="preserve"> </w:t>
      </w:r>
      <w:r>
        <w:rPr>
          <w:b/>
        </w:rPr>
        <w:t>collar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orange</w:t>
      </w:r>
      <w:r>
        <w:t>-</w:t>
      </w:r>
      <w:r>
        <w:rPr>
          <w:b/>
        </w:rPr>
        <w:t>yellow</w:t>
      </w:r>
      <w:r>
        <w:t xml:space="preserve"> loosely </w:t>
      </w:r>
      <w:r>
        <w:rPr>
          <w:b/>
        </w:rPr>
        <w:t>hanging</w:t>
      </w:r>
      <w:r>
        <w:t xml:space="preserve"> </w:t>
      </w:r>
      <w:r>
        <w:rPr>
          <w:b/>
        </w:rPr>
        <w:t>skin</w:t>
      </w:r>
      <w:r>
        <w:t xml:space="preserve">. </w:t>
      </w:r>
      <w:r>
        <w:rPr>
          <w:b/>
        </w:rPr>
        <w:t>During</w:t>
      </w:r>
      <w:r>
        <w:t xml:space="preserve"> courtship </w:t>
      </w:r>
      <w:r>
        <w:rPr>
          <w:b/>
        </w:rPr>
        <w:t>and</w:t>
      </w:r>
      <w:r>
        <w:t xml:space="preserve"> </w:t>
      </w:r>
      <w:r>
        <w:rPr>
          <w:b/>
        </w:rPr>
        <w:t>aggressive</w:t>
      </w:r>
      <w:r>
        <w:t xml:space="preserve"> displays, </w:t>
      </w:r>
      <w:r>
        <w:rPr>
          <w:b/>
        </w:rPr>
        <w:t>the</w:t>
      </w:r>
      <w:r>
        <w:t xml:space="preserve"> </w:t>
      </w:r>
      <w:r>
        <w:rPr>
          <w:b/>
        </w:rPr>
        <w:t>turkey</w:t>
      </w:r>
      <w:r>
        <w:t xml:space="preserve"> </w:t>
      </w:r>
      <w:r>
        <w:rPr>
          <w:b/>
        </w:rPr>
        <w:t>enlarges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colored </w:t>
      </w:r>
      <w:r>
        <w:rPr>
          <w:b/>
        </w:rPr>
        <w:t>neck</w:t>
      </w:r>
      <w:r>
        <w:t xml:space="preserve"> </w:t>
      </w:r>
      <w:r>
        <w:rPr>
          <w:b/>
        </w:rPr>
        <w:t>collar</w:t>
      </w:r>
      <w:r>
        <w:t xml:space="preserve"> </w:t>
      </w:r>
      <w:r>
        <w:rPr>
          <w:b/>
        </w:rPr>
        <w:t>by</w:t>
      </w:r>
      <w:r>
        <w:t xml:space="preserve"> inflating sacs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neck</w:t>
      </w:r>
      <w:r>
        <w:t xml:space="preserve"> region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flings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pendulous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colored </w:t>
      </w:r>
      <w:r>
        <w:rPr>
          <w:b/>
        </w:rPr>
        <w:t>signaling</w:t>
      </w:r>
      <w:r>
        <w:t xml:space="preserve"> apparatus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utters </w:t>
      </w:r>
      <w:r>
        <w:rPr>
          <w:b/>
        </w:rPr>
        <w:t>calls</w:t>
      </w:r>
      <w:r>
        <w:t xml:space="preserve"> </w:t>
      </w:r>
      <w:r>
        <w:rPr>
          <w:b/>
        </w:rPr>
        <w:t>designed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attract</w:t>
      </w:r>
      <w:r>
        <w:t xml:space="preserve"> </w:t>
      </w:r>
      <w:r>
        <w:rPr>
          <w:b/>
        </w:rPr>
        <w:t>or</w:t>
      </w:r>
      <w:r>
        <w:t xml:space="preserve"> repel. </w:t>
      </w:r>
      <w:r>
        <w:rPr>
          <w:b/>
        </w:rPr>
        <w:t>This</w:t>
      </w:r>
      <w:r>
        <w:t xml:space="preserve"> impressive display </w:t>
      </w:r>
      <w:r>
        <w:rPr>
          <w:b/>
        </w:rPr>
        <w:t>is</w:t>
      </w:r>
      <w:r>
        <w:t xml:space="preserve"> </w:t>
      </w:r>
      <w:r>
        <w:rPr>
          <w:b/>
        </w:rPr>
        <w:t>clearly</w:t>
      </w:r>
      <w:r>
        <w:t xml:space="preserve"> visible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spectrum illuminating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floor</w:t>
      </w:r>
      <w:r>
        <w:t>.</w:t>
      </w:r>
    </w:p>
    <w:p>
      <w:r/>
      <w:r>
        <w:rPr>
          <w:b/>
        </w:rPr>
        <w:t>Less</w:t>
      </w:r>
      <w:r>
        <w:t xml:space="preserve"> colorful </w:t>
      </w:r>
      <w:r>
        <w:rPr>
          <w:b/>
        </w:rPr>
        <w:t>birds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inhabit </w:t>
      </w:r>
      <w:r>
        <w:rPr>
          <w:b/>
        </w:rPr>
        <w:t>the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signaling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visual</w:t>
      </w:r>
      <w:r>
        <w:t xml:space="preserve">, particularly </w:t>
      </w:r>
      <w:r>
        <w:rPr>
          <w:b/>
        </w:rPr>
        <w:t>over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distances</w:t>
      </w:r>
      <w:r>
        <w:t xml:space="preserve">. </w:t>
      </w:r>
      <w:r>
        <w:rPr>
          <w:b/>
        </w:rPr>
        <w:t>The</w:t>
      </w:r>
      <w:r>
        <w:t xml:space="preserve"> piercing </w:t>
      </w:r>
      <w:r>
        <w:rPr>
          <w:b/>
        </w:rPr>
        <w:t>cries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rhinoceros hornbill characterize </w:t>
      </w:r>
      <w:r>
        <w:rPr>
          <w:b/>
        </w:rPr>
        <w:t>the</w:t>
      </w:r>
      <w:r>
        <w:t xml:space="preserve"> </w:t>
      </w:r>
      <w:r>
        <w:rPr>
          <w:b/>
        </w:rPr>
        <w:t>Southeast</w:t>
      </w:r>
      <w:r>
        <w:t xml:space="preserve"> </w:t>
      </w:r>
      <w:r>
        <w:rPr>
          <w:b/>
        </w:rPr>
        <w:t>Asian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the</w:t>
      </w:r>
      <w:r>
        <w:t xml:space="preserve"> unmistakable </w:t>
      </w:r>
      <w:r>
        <w:rPr>
          <w:b/>
        </w:rPr>
        <w:t>calls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gibbons. </w:t>
      </w:r>
      <w:r>
        <w:rPr>
          <w:b/>
        </w:rPr>
        <w:t>In</w:t>
      </w:r>
      <w:r>
        <w:t xml:space="preserve"> densely </w:t>
      </w:r>
      <w:r>
        <w:rPr>
          <w:b/>
        </w:rPr>
        <w:t>wooded</w:t>
      </w:r>
      <w:r>
        <w:t xml:space="preserve"> </w:t>
      </w:r>
      <w:r>
        <w:rPr>
          <w:b/>
        </w:rPr>
        <w:t>environments</w:t>
      </w:r>
      <w:r>
        <w:t xml:space="preserve">, </w:t>
      </w:r>
      <w:r>
        <w:rPr>
          <w:b/>
        </w:rPr>
        <w:t>sound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communication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in</w:t>
      </w:r>
      <w:r>
        <w:t xml:space="preserve"> comparison </w:t>
      </w:r>
      <w:r>
        <w:rPr>
          <w:b/>
        </w:rPr>
        <w:t>with</w:t>
      </w:r>
      <w:r>
        <w:t xml:space="preserve"> </w:t>
      </w:r>
      <w:r>
        <w:rPr>
          <w:b/>
        </w:rPr>
        <w:t>light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travels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impediment </w:t>
      </w:r>
      <w:r>
        <w:rPr>
          <w:b/>
        </w:rPr>
        <w:t>from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vegetation. </w:t>
      </w:r>
      <w:r>
        <w:rPr>
          <w:b/>
        </w:rPr>
        <w:t>In</w:t>
      </w:r>
      <w:r>
        <w:t xml:space="preserve"> </w:t>
      </w:r>
      <w:r>
        <w:rPr>
          <w:b/>
        </w:rPr>
        <w:t>forests</w:t>
      </w:r>
      <w:r>
        <w:t xml:space="preserve">, </w:t>
      </w:r>
      <w:r>
        <w:rPr>
          <w:b/>
        </w:rPr>
        <w:t>visual</w:t>
      </w:r>
      <w:r>
        <w:t xml:space="preserve"> </w:t>
      </w:r>
      <w:r>
        <w:rPr>
          <w:b/>
        </w:rPr>
        <w:t>signals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distances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obstructed </w:t>
      </w:r>
      <w:r>
        <w:rPr>
          <w:b/>
        </w:rPr>
        <w:t>by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male</w:t>
      </w:r>
      <w:r>
        <w:t xml:space="preserve"> riflebird </w:t>
      </w:r>
      <w:r>
        <w:rPr>
          <w:b/>
        </w:rPr>
        <w:t>exploits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modes </w:t>
      </w:r>
      <w:r>
        <w:rPr>
          <w:b/>
        </w:rPr>
        <w:t>of</w:t>
      </w:r>
      <w:r>
        <w:t xml:space="preserve"> </w:t>
      </w:r>
      <w:r>
        <w:rPr>
          <w:b/>
        </w:rPr>
        <w:t>signaling</w:t>
      </w:r>
      <w:r>
        <w:t xml:space="preserve"> simultaneously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courtship display. </w:t>
      </w:r>
      <w:r>
        <w:rPr>
          <w:b/>
        </w:rPr>
        <w:t>The</w:t>
      </w:r>
      <w:r>
        <w:t xml:space="preserve"> </w:t>
      </w:r>
      <w:r>
        <w:rPr>
          <w:b/>
        </w:rPr>
        <w:t>sounds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wing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opened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extremely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advertise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presence widely. </w:t>
      </w:r>
      <w:r>
        <w:rPr>
          <w:b/>
        </w:rPr>
        <w:t>The</w:t>
      </w:r>
      <w:r>
        <w:t xml:space="preserve"> ritualized </w:t>
      </w:r>
      <w:r>
        <w:rPr>
          <w:b/>
        </w:rPr>
        <w:t>visual</w:t>
      </w:r>
      <w:r>
        <w:t xml:space="preserve"> display </w:t>
      </w:r>
      <w:r>
        <w:rPr>
          <w:b/>
        </w:rPr>
        <w:t>communicates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quarters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female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approached</w:t>
      </w:r>
      <w:r>
        <w:t>.</w:t>
      </w:r>
    </w:p>
    <w:p>
      <w:r>
        <w:t>count: 201</w:t>
      </w:r>
    </w:p>
    <w:p>
      <w:r>
        <w:br w:type="page"/>
      </w:r>
    </w:p>
    <w:p>
      <w:pPr>
        <w:pStyle w:val="Heading1"/>
      </w:pPr>
      <w:r>
        <w:t>Official 28-Passage 03 Buck Rubs and Buck Scrapes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conspicuous </w:t>
      </w:r>
      <w:r>
        <w:rPr>
          <w:b/>
        </w:rPr>
        <w:t>sign</w:t>
      </w:r>
      <w:r>
        <w:t xml:space="preserve"> indicating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white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woodlot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buck rub.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male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buck rub </w:t>
      </w:r>
      <w:r>
        <w:rPr>
          <w:b/>
        </w:rPr>
        <w:t>by</w:t>
      </w:r>
      <w:r>
        <w:t xml:space="preserve"> stripping </w:t>
      </w:r>
      <w:r>
        <w:rPr>
          <w:b/>
        </w:rPr>
        <w:t>the</w:t>
      </w:r>
      <w:r>
        <w:t xml:space="preserve"> </w:t>
      </w:r>
      <w:r>
        <w:rPr>
          <w:b/>
        </w:rPr>
        <w:t>bark</w:t>
      </w:r>
      <w:r>
        <w:t xml:space="preserve"> (</w:t>
      </w:r>
      <w:r>
        <w:rPr>
          <w:b/>
        </w:rPr>
        <w:t>outer</w:t>
      </w:r>
      <w:r>
        <w:t xml:space="preserve"> layer)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antlers. </w:t>
      </w:r>
      <w:r>
        <w:rPr>
          <w:b/>
        </w:rPr>
        <w:t>When</w:t>
      </w:r>
      <w:r>
        <w:t xml:space="preserve"> </w:t>
      </w:r>
      <w:r>
        <w:rPr>
          <w:b/>
        </w:rPr>
        <w:t>completed</w:t>
      </w:r>
      <w:r>
        <w:t xml:space="preserve">, </w:t>
      </w:r>
      <w:r>
        <w:rPr>
          <w:b/>
        </w:rPr>
        <w:t>the</w:t>
      </w:r>
      <w:r>
        <w:t xml:space="preserve"> buck rub </w:t>
      </w:r>
      <w:r>
        <w:rPr>
          <w:b/>
        </w:rPr>
        <w:t>is</w:t>
      </w:r>
      <w:r>
        <w:t xml:space="preserve"> an </w:t>
      </w:r>
      <w:r>
        <w:rPr>
          <w:b/>
        </w:rPr>
        <w:t>obvious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signal</w:t>
      </w:r>
      <w:r>
        <w:t xml:space="preserve"> </w:t>
      </w:r>
      <w:r>
        <w:rPr>
          <w:b/>
        </w:rPr>
        <w:t>to</w:t>
      </w:r>
      <w:r>
        <w:t xml:space="preserve"> us </w:t>
      </w:r>
      <w:r>
        <w:rPr>
          <w:b/>
        </w:rPr>
        <w:t>and</w:t>
      </w:r>
      <w:r>
        <w:t xml:space="preserve"> presumably </w:t>
      </w:r>
      <w:r>
        <w:rPr>
          <w:b/>
        </w:rPr>
        <w:t>to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rub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located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shoulder</w:t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deer</w:t>
      </w:r>
      <w:r>
        <w:t xml:space="preserve"> (</w:t>
      </w:r>
      <w:r>
        <w:rPr>
          <w:b/>
        </w:rPr>
        <w:t>one</w:t>
      </w:r>
      <w:r>
        <w:t xml:space="preserve"> meter </w:t>
      </w:r>
      <w:r>
        <w:rPr>
          <w:b/>
        </w:rPr>
        <w:t>or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)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smooth</w:t>
      </w:r>
      <w:r>
        <w:t>-</w:t>
      </w:r>
      <w:r>
        <w:rPr>
          <w:b/>
        </w:rPr>
        <w:t>barked</w:t>
      </w:r>
      <w:r>
        <w:t xml:space="preserve">, </w:t>
      </w:r>
      <w:r>
        <w:rPr>
          <w:b/>
        </w:rPr>
        <w:t>small</w:t>
      </w:r>
      <w:r>
        <w:t xml:space="preserve">-diameter (16–25 millimeters) </w:t>
      </w:r>
      <w:r>
        <w:rPr>
          <w:b/>
        </w:rPr>
        <w:t>tree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smooth</w:t>
      </w:r>
      <w:r>
        <w:t xml:space="preserve"> </w:t>
      </w:r>
      <w:r>
        <w:rPr>
          <w:b/>
        </w:rPr>
        <w:t>bark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red</w:t>
      </w:r>
      <w:r>
        <w:t xml:space="preserve"> </w:t>
      </w:r>
      <w:r>
        <w:rPr>
          <w:b/>
        </w:rPr>
        <w:t>maples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this</w:t>
      </w:r>
      <w:r>
        <w:t xml:space="preserve"> species ideal </w:t>
      </w:r>
      <w:r>
        <w:rPr>
          <w:b/>
        </w:rPr>
        <w:t>for</w:t>
      </w:r>
      <w:r>
        <w:t xml:space="preserve"> buck rubs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mid-</w:t>
      </w:r>
      <w:r>
        <w:rPr>
          <w:b/>
        </w:rPr>
        <w:t>eastern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>.</w:t>
      </w:r>
    </w:p>
    <w:p>
      <w:r/>
      <w:r>
        <w:rPr>
          <w:b/>
        </w:rPr>
        <w:t>Adult</w:t>
      </w:r>
      <w:r>
        <w:t xml:space="preserve"> </w:t>
      </w:r>
      <w:r>
        <w:rPr>
          <w:b/>
        </w:rPr>
        <w:t>male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produce</w:t>
      </w:r>
      <w:r>
        <w:t xml:space="preserve"> rubs </w:t>
      </w:r>
      <w:r>
        <w:rPr>
          <w:b/>
        </w:rPr>
        <w:t>in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autumn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>
        <w:t xml:space="preserve"> velvet layer </w:t>
      </w:r>
      <w:r>
        <w:rPr>
          <w:b/>
        </w:rPr>
        <w:t>is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shed </w:t>
      </w:r>
      <w:r>
        <w:rPr>
          <w:b/>
        </w:rPr>
        <w:t>from</w:t>
      </w:r>
      <w:r>
        <w:t xml:space="preserve"> </w:t>
      </w:r>
      <w:r>
        <w:rPr>
          <w:b/>
        </w:rPr>
        <w:t>their</w:t>
      </w:r>
      <w:r>
        <w:t xml:space="preserve"> antlers. Rubs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months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breeding </w:t>
      </w:r>
      <w:r>
        <w:rPr>
          <w:b/>
        </w:rPr>
        <w:t>season</w:t>
      </w:r>
      <w:r>
        <w:t xml:space="preserve"> (</w:t>
      </w:r>
      <w:r>
        <w:rPr>
          <w:b/>
        </w:rPr>
        <w:t>the</w:t>
      </w:r>
      <w:r>
        <w:t xml:space="preserve"> rut). Hence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time</w:t>
      </w:r>
      <w:r>
        <w:t xml:space="preserve"> biologists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male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buck rubs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clean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polish</w:t>
      </w:r>
      <w:r>
        <w:t xml:space="preserve"> antlers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ensuing </w:t>
      </w:r>
      <w:r>
        <w:rPr>
          <w:b/>
        </w:rPr>
        <w:t>male</w:t>
      </w:r>
      <w:r>
        <w:t>-</w:t>
      </w:r>
      <w:r>
        <w:rPr>
          <w:b/>
        </w:rPr>
        <w:t>to</w:t>
      </w:r>
      <w:r>
        <w:t>-</w:t>
      </w:r>
      <w:r>
        <w:rPr>
          <w:b/>
        </w:rPr>
        <w:t>male</w:t>
      </w:r>
      <w:r>
        <w:t xml:space="preserve"> combat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rut. </w:t>
      </w:r>
      <w:r>
        <w:rPr>
          <w:b/>
        </w:rPr>
        <w:t>However</w:t>
      </w:r>
      <w:r>
        <w:t xml:space="preserve">, biologists </w:t>
      </w:r>
      <w:r>
        <w:rPr>
          <w:b/>
        </w:rPr>
        <w:t>also</w:t>
      </w:r>
      <w:r>
        <w:t xml:space="preserve"> </w:t>
      </w:r>
      <w:r>
        <w:rPr>
          <w:b/>
        </w:rPr>
        <w:t>noted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sniff</w:t>
      </w:r>
      <w:r>
        <w:t xml:space="preserve"> </w:t>
      </w:r>
      <w:r>
        <w:rPr>
          <w:b/>
        </w:rPr>
        <w:t>and</w:t>
      </w:r>
      <w:r>
        <w:t xml:space="preserve"> lick an unfamiliar rub, </w:t>
      </w:r>
      <w:r>
        <w:rPr>
          <w:b/>
        </w:rPr>
        <w:t>which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mark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plays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communication</w:t>
      </w:r>
      <w:r>
        <w:t xml:space="preserve"> </w:t>
      </w:r>
      <w:r>
        <w:rPr>
          <w:b/>
        </w:rPr>
        <w:t>purpose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deer</w:t>
      </w:r>
      <w:r>
        <w:t>.</w:t>
      </w:r>
    </w:p>
    <w:p>
      <w:r>
        <w:t xml:space="preserve">Buck rubs </w:t>
      </w:r>
      <w:r>
        <w:rPr>
          <w:b/>
        </w:rPr>
        <w:t>also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scent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glands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foreheads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transferred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rub </w:t>
      </w:r>
      <w:r>
        <w:rPr>
          <w:b/>
        </w:rPr>
        <w:t>is</w:t>
      </w:r>
      <w:r>
        <w:t xml:space="preserve"> </w:t>
      </w:r>
      <w:r>
        <w:rPr>
          <w:b/>
        </w:rPr>
        <w:t>made</w:t>
      </w:r>
      <w:r>
        <w:t xml:space="preserve">. </w:t>
      </w:r>
      <w:r>
        <w:rPr>
          <w:b/>
        </w:rPr>
        <w:t>These</w:t>
      </w:r>
      <w:r>
        <w:t xml:space="preserve"> odors </w:t>
      </w:r>
      <w:r>
        <w:rPr>
          <w:b/>
        </w:rPr>
        <w:t>make</w:t>
      </w:r>
      <w:r>
        <w:t xml:space="preserve"> buck rubs an </w:t>
      </w:r>
      <w:r>
        <w:rPr>
          <w:b/>
        </w:rPr>
        <w:t>important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olfactory </w:t>
      </w:r>
      <w:r>
        <w:rPr>
          <w:b/>
        </w:rPr>
        <w:t>communication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deer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olfactory </w:t>
      </w:r>
      <w:r>
        <w:rPr>
          <w:b/>
        </w:rPr>
        <w:t>communication</w:t>
      </w:r>
      <w:r>
        <w:t xml:space="preserve"> (</w:t>
      </w:r>
      <w:r>
        <w:rPr>
          <w:b/>
        </w:rPr>
        <w:t>using</w:t>
      </w:r>
      <w:r>
        <w:t xml:space="preserve"> odors </w:t>
      </w:r>
      <w:r>
        <w:rPr>
          <w:b/>
        </w:rPr>
        <w:t>to</w:t>
      </w:r>
      <w:r>
        <w:t xml:space="preserve"> </w:t>
      </w:r>
      <w:r>
        <w:rPr>
          <w:b/>
        </w:rPr>
        <w:t>communicate</w:t>
      </w:r>
      <w:r>
        <w:t xml:space="preserve">)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documented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captive </w:t>
      </w:r>
      <w:r>
        <w:rPr>
          <w:b/>
        </w:rPr>
        <w:t>adult</w:t>
      </w:r>
      <w:r>
        <w:t xml:space="preserve"> mule </w:t>
      </w:r>
      <w:r>
        <w:rPr>
          <w:b/>
        </w:rPr>
        <w:t>deer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noted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males</w:t>
      </w:r>
      <w:r>
        <w:t xml:space="preserve"> rubbed </w:t>
      </w:r>
      <w:r>
        <w:rPr>
          <w:b/>
        </w:rPr>
        <w:t>their</w:t>
      </w:r>
      <w:r>
        <w:t xml:space="preserve"> </w:t>
      </w:r>
      <w:r>
        <w:rPr>
          <w:b/>
        </w:rPr>
        <w:t>foreheads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branches</w:t>
      </w:r>
      <w:r>
        <w:t xml:space="preserve"> </w:t>
      </w:r>
      <w:r>
        <w:rPr>
          <w:b/>
        </w:rPr>
        <w:t>and</w:t>
      </w:r>
      <w:r>
        <w:t xml:space="preserve"> twigs, </w:t>
      </w:r>
      <w:r>
        <w:rPr>
          <w:b/>
        </w:rPr>
        <w:t>especially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autumn</w:t>
      </w:r>
      <w:r>
        <w:t xml:space="preserve"> </w:t>
      </w:r>
      <w:r>
        <w:rPr>
          <w:b/>
        </w:rPr>
        <w:t>approached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decade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reported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adult</w:t>
      </w:r>
      <w:r>
        <w:t xml:space="preserve"> </w:t>
      </w:r>
      <w:r>
        <w:rPr>
          <w:b/>
        </w:rPr>
        <w:t>male</w:t>
      </w:r>
      <w:r>
        <w:t xml:space="preserve"> </w:t>
      </w:r>
      <w:r>
        <w:rPr>
          <w:b/>
        </w:rPr>
        <w:t>white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 exhibited </w:t>
      </w:r>
      <w:r>
        <w:rPr>
          <w:b/>
        </w:rPr>
        <w:t>forehead</w:t>
      </w:r>
      <w:r>
        <w:t xml:space="preserve"> rubbing </w:t>
      </w:r>
      <w:r>
        <w:rPr>
          <w:b/>
        </w:rPr>
        <w:t>just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rut.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white</w:t>
      </w:r>
      <w:r>
        <w:t>-</w:t>
      </w:r>
      <w:r>
        <w:rPr>
          <w:b/>
        </w:rPr>
        <w:t>tailed</w:t>
      </w:r>
      <w:r>
        <w:t xml:space="preserve"> buck </w:t>
      </w:r>
      <w:r>
        <w:rPr>
          <w:b/>
        </w:rPr>
        <w:t>makes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rub, </w:t>
      </w:r>
      <w:r>
        <w:rPr>
          <w:b/>
        </w:rPr>
        <w:t>it</w:t>
      </w:r>
      <w:r>
        <w:t xml:space="preserve"> </w:t>
      </w:r>
      <w:r>
        <w:rPr>
          <w:b/>
        </w:rPr>
        <w:t>moves</w:t>
      </w:r>
      <w:r>
        <w:t xml:space="preserve"> </w:t>
      </w:r>
      <w:r>
        <w:rPr>
          <w:b/>
        </w:rPr>
        <w:t>both</w:t>
      </w:r>
      <w:r>
        <w:t xml:space="preserve"> antlers </w:t>
      </w:r>
      <w:r>
        <w:rPr>
          <w:b/>
        </w:rPr>
        <w:t>and</w:t>
      </w:r>
      <w:r>
        <w:t xml:space="preserve"> </w:t>
      </w:r>
      <w:r>
        <w:rPr>
          <w:b/>
        </w:rPr>
        <w:t>forehead</w:t>
      </w:r>
      <w:r>
        <w:t xml:space="preserve"> glands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vertical</w:t>
      </w:r>
      <w:r>
        <w:t xml:space="preserve"> </w:t>
      </w:r>
      <w:r>
        <w:rPr>
          <w:b/>
        </w:rPr>
        <w:t>direction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forehead</w:t>
      </w:r>
      <w:r>
        <w:t xml:space="preserve"> rubbing behavior coincides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glandular </w:t>
      </w:r>
      <w:r>
        <w:rPr>
          <w:b/>
        </w:rPr>
        <w:t>activity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modified scent glands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foreheads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male</w:t>
      </w:r>
      <w:r>
        <w:t xml:space="preserve"> </w:t>
      </w:r>
      <w:r>
        <w:rPr>
          <w:b/>
        </w:rPr>
        <w:t>deer</w:t>
      </w:r>
      <w:r>
        <w:t xml:space="preserve">; </w:t>
      </w:r>
      <w:r>
        <w:rPr>
          <w:b/>
        </w:rPr>
        <w:t>the</w:t>
      </w:r>
      <w:r>
        <w:t xml:space="preserve"> glandular </w:t>
      </w:r>
      <w:r>
        <w:rPr>
          <w:b/>
        </w:rPr>
        <w:t>activity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forehead</w:t>
      </w:r>
      <w:r>
        <w:t xml:space="preserve"> pelage (hairy </w:t>
      </w:r>
      <w:r>
        <w:rPr>
          <w:b/>
        </w:rPr>
        <w:t>covering</w:t>
      </w:r>
      <w:r>
        <w:t xml:space="preserve">) </w:t>
      </w:r>
      <w:r>
        <w:rPr>
          <w:b/>
        </w:rPr>
        <w:t>of</w:t>
      </w:r>
      <w:r>
        <w:t xml:space="preserve"> </w:t>
      </w:r>
      <w:r>
        <w:rPr>
          <w:b/>
        </w:rPr>
        <w:t>adult</w:t>
      </w:r>
      <w:r>
        <w:t xml:space="preserve"> </w:t>
      </w:r>
      <w:r>
        <w:rPr>
          <w:b/>
        </w:rPr>
        <w:t>males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distinctly darker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females</w:t>
      </w:r>
      <w:r>
        <w:t xml:space="preserve"> </w:t>
      </w:r>
      <w:r>
        <w:rPr>
          <w:b/>
        </w:rPr>
        <w:t>or</w:t>
      </w:r>
      <w:r>
        <w:t xml:space="preserve"> younger </w:t>
      </w:r>
      <w:r>
        <w:rPr>
          <w:b/>
        </w:rPr>
        <w:t>males</w:t>
      </w:r>
      <w:r>
        <w:t>.</w:t>
      </w:r>
    </w:p>
    <w:p>
      <w:r/>
      <w:r>
        <w:rPr>
          <w:b/>
        </w:rPr>
        <w:t>Forehead</w:t>
      </w:r>
      <w:r>
        <w:t xml:space="preserve"> rubbing </w:t>
      </w:r>
      <w:r>
        <w:rPr>
          <w:b/>
        </w:rPr>
        <w:t>by</w:t>
      </w:r>
      <w:r>
        <w:t xml:space="preserve"> </w:t>
      </w:r>
      <w:r>
        <w:rPr>
          <w:b/>
        </w:rPr>
        <w:t>male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on</w:t>
      </w:r>
      <w:r>
        <w:t xml:space="preserve"> buck rubs presumably </w:t>
      </w:r>
      <w:r>
        <w:rPr>
          <w:b/>
        </w:rPr>
        <w:t>sends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species. </w:t>
      </w:r>
      <w:r>
        <w:rPr>
          <w:b/>
        </w:rPr>
        <w:t>First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chemicals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rub </w:t>
      </w:r>
      <w:r>
        <w:rPr>
          <w:b/>
        </w:rPr>
        <w:t>provide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individual </w:t>
      </w:r>
      <w:r>
        <w:rPr>
          <w:b/>
        </w:rPr>
        <w:t>identity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animal</w:t>
      </w:r>
      <w:r>
        <w:t xml:space="preserve">; </w:t>
      </w:r>
      <w:r>
        <w:rPr>
          <w:b/>
        </w:rPr>
        <w:t>no</w:t>
      </w:r>
      <w:r>
        <w:t xml:space="preserve"> </w:t>
      </w:r>
      <w:r>
        <w:rPr>
          <w:b/>
        </w:rPr>
        <w:t>two</w:t>
      </w:r>
      <w:r>
        <w:t xml:space="preserve"> mammals </w:t>
      </w:r>
      <w:r>
        <w:rPr>
          <w:b/>
        </w:rPr>
        <w:t>produce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scent. </w:t>
      </w:r>
      <w:r>
        <w:rPr>
          <w:b/>
        </w:rPr>
        <w:t>For</w:t>
      </w:r>
      <w:r>
        <w:t xml:space="preserve"> instance, </w:t>
      </w:r>
      <w:r>
        <w:rPr>
          <w:b/>
        </w:rPr>
        <w:t>as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know</w:t>
      </w:r>
      <w:r>
        <w:t xml:space="preserve">, </w:t>
      </w:r>
      <w:r>
        <w:rPr>
          <w:b/>
        </w:rPr>
        <w:t>dogs</w:t>
      </w:r>
      <w:r>
        <w:t xml:space="preserve"> recognize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via</w:t>
      </w:r>
      <w:r>
        <w:t xml:space="preserve"> </w:t>
      </w:r>
      <w:r>
        <w:rPr>
          <w:b/>
        </w:rPr>
        <w:t>smell</w:t>
      </w:r>
      <w:r>
        <w:t xml:space="preserve">. </w:t>
      </w:r>
      <w:r>
        <w:rPr>
          <w:b/>
        </w:rPr>
        <w:t>Second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male</w:t>
      </w:r>
      <w:r>
        <w:t xml:space="preserve"> </w:t>
      </w:r>
      <w:r>
        <w:rPr>
          <w:b/>
        </w:rPr>
        <w:t>deer</w:t>
      </w:r>
      <w:r>
        <w:t xml:space="preserve"> rub, </w:t>
      </w:r>
      <w:r>
        <w:rPr>
          <w:b/>
        </w:rPr>
        <w:t>the</w:t>
      </w:r>
      <w:r>
        <w:t xml:space="preserve"> buck rub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chemicals</w:t>
      </w:r>
      <w:r>
        <w:t xml:space="preserve"> indicate </w:t>
      </w:r>
      <w:r>
        <w:rPr>
          <w:b/>
        </w:rPr>
        <w:t>the</w:t>
      </w:r>
      <w:r>
        <w:t xml:space="preserve"> </w:t>
      </w:r>
      <w:r>
        <w:rPr>
          <w:b/>
        </w:rPr>
        <w:t>sex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producing</w:t>
      </w:r>
      <w:r>
        <w:t xml:space="preserve"> </w:t>
      </w:r>
      <w:r>
        <w:rPr>
          <w:b/>
        </w:rPr>
        <w:t>the</w:t>
      </w:r>
      <w:r>
        <w:t xml:space="preserve"> rub. </w:t>
      </w:r>
      <w:r>
        <w:rPr>
          <w:b/>
        </w:rPr>
        <w:t>Third</w:t>
      </w:r>
      <w:r>
        <w:t xml:space="preserve">, older, </w:t>
      </w:r>
      <w:r>
        <w:rPr>
          <w:b/>
        </w:rPr>
        <w:t>more</w:t>
      </w:r>
      <w:r>
        <w:t xml:space="preserve"> dominant bucks </w:t>
      </w:r>
      <w:r>
        <w:rPr>
          <w:b/>
        </w:rPr>
        <w:t>produce</w:t>
      </w:r>
      <w:r>
        <w:t xml:space="preserve"> </w:t>
      </w:r>
      <w:r>
        <w:rPr>
          <w:b/>
        </w:rPr>
        <w:t>more</w:t>
      </w:r>
      <w:r>
        <w:t xml:space="preserve"> buck rubs </w:t>
      </w:r>
      <w:r>
        <w:rPr>
          <w:b/>
        </w:rPr>
        <w:t>and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deposit</w:t>
      </w:r>
      <w:r>
        <w:t xml:space="preserve"> </w:t>
      </w:r>
      <w:r>
        <w:rPr>
          <w:b/>
        </w:rPr>
        <w:t>more</w:t>
      </w:r>
      <w:r>
        <w:t xml:space="preserve"> glandular secretions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rub.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well</w:t>
      </w:r>
      <w:r>
        <w:t>-</w:t>
      </w:r>
      <w:r>
        <w:rPr>
          <w:b/>
        </w:rPr>
        <w:t>marked</w:t>
      </w:r>
      <w:r>
        <w:t xml:space="preserve"> rubs </w:t>
      </w:r>
      <w:r>
        <w:rPr>
          <w:b/>
        </w:rPr>
        <w:t>is</w:t>
      </w:r>
      <w:r>
        <w:t xml:space="preserve"> indicative </w:t>
      </w:r>
      <w:r>
        <w:rPr>
          <w:b/>
        </w:rPr>
        <w:t>of</w:t>
      </w:r>
      <w:r>
        <w:t xml:space="preserve"> older, higher-</w:t>
      </w:r>
      <w:r>
        <w:rPr>
          <w:b/>
        </w:rPr>
        <w:t>status</w:t>
      </w:r>
      <w:r>
        <w:t xml:space="preserve"> </w:t>
      </w:r>
      <w:r>
        <w:rPr>
          <w:b/>
        </w:rPr>
        <w:t>males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general</w:t>
      </w:r>
      <w:r>
        <w:t xml:space="preserve"> vicinity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crude </w:t>
      </w:r>
      <w:r>
        <w:rPr>
          <w:b/>
        </w:rPr>
        <w:t>measure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relative</w:t>
      </w:r>
      <w:r>
        <w:t xml:space="preserve"> </w:t>
      </w:r>
      <w:r>
        <w:rPr>
          <w:b/>
        </w:rPr>
        <w:t>deer</w:t>
      </w:r>
      <w:r>
        <w:t xml:space="preserve"> abundance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area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conveyed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olfactory </w:t>
      </w:r>
      <w:r>
        <w:rPr>
          <w:b/>
        </w:rPr>
        <w:t>signals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buck rub </w:t>
      </w:r>
      <w:r>
        <w:rPr>
          <w:b/>
        </w:rPr>
        <w:t>make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social</w:t>
      </w:r>
      <w:r>
        <w:t xml:space="preserve"> equivalent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auditory </w:t>
      </w:r>
      <w:r>
        <w:rPr>
          <w:b/>
        </w:rPr>
        <w:t>signals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deer</w:t>
      </w:r>
      <w:r>
        <w:t xml:space="preserve"> species,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trumpeting </w:t>
      </w:r>
      <w:r>
        <w:rPr>
          <w:b/>
        </w:rPr>
        <w:t>by</w:t>
      </w:r>
      <w:r>
        <w:t xml:space="preserve"> bull elk.</w:t>
      </w:r>
    </w:p>
    <w:p>
      <w:r/>
      <w:r>
        <w:rPr>
          <w:b/>
        </w:rPr>
        <w:t>Because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sexes</w:t>
      </w:r>
      <w:r>
        <w:t xml:space="preserve"> </w:t>
      </w:r>
      <w:r>
        <w:rPr>
          <w:b/>
        </w:rPr>
        <w:t>of</w:t>
      </w:r>
      <w:r>
        <w:t xml:space="preserve"> whitetails </w:t>
      </w:r>
      <w:r>
        <w:rPr>
          <w:b/>
        </w:rPr>
        <w:t>respond</w:t>
      </w:r>
      <w:r>
        <w:t xml:space="preserve"> </w:t>
      </w:r>
      <w:r>
        <w:rPr>
          <w:b/>
        </w:rPr>
        <w:t>to</w:t>
      </w:r>
      <w:r>
        <w:t xml:space="preserve"> buck rubs </w:t>
      </w:r>
      <w:r>
        <w:rPr>
          <w:b/>
        </w:rPr>
        <w:t>by</w:t>
      </w:r>
      <w:r>
        <w:t xml:space="preserve"> </w:t>
      </w:r>
      <w:r>
        <w:rPr>
          <w:b/>
        </w:rPr>
        <w:t>smelling</w:t>
      </w:r>
      <w:r>
        <w:t xml:space="preserve"> </w:t>
      </w:r>
      <w:r>
        <w:rPr>
          <w:b/>
        </w:rPr>
        <w:t>and</w:t>
      </w:r>
      <w:r>
        <w:t xml:space="preserve"> licking </w:t>
      </w:r>
      <w:r>
        <w:rPr>
          <w:b/>
        </w:rPr>
        <w:t>them</w:t>
      </w:r>
      <w:r>
        <w:t xml:space="preserve">, rubs may </w:t>
      </w:r>
      <w:r>
        <w:rPr>
          <w:b/>
        </w:rPr>
        <w:t>serve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important</w:t>
      </w:r>
      <w:r>
        <w:t xml:space="preserve"> additional </w:t>
      </w:r>
      <w:r>
        <w:rPr>
          <w:b/>
        </w:rPr>
        <w:t>function</w:t>
      </w:r>
      <w:r>
        <w:t>. Fresher buck rubs (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old</w:t>
      </w:r>
      <w:r>
        <w:t xml:space="preserve">),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visited</w:t>
      </w:r>
      <w:r>
        <w:t xml:space="preserve"> </w:t>
      </w:r>
      <w:r>
        <w:rPr>
          <w:b/>
        </w:rPr>
        <w:t>more</w:t>
      </w:r>
      <w:r>
        <w:t xml:space="preserve"> frequently </w:t>
      </w:r>
      <w:r>
        <w:rPr>
          <w:b/>
        </w:rPr>
        <w:t>by</w:t>
      </w:r>
      <w:r>
        <w:t xml:space="preserve"> </w:t>
      </w:r>
      <w:r>
        <w:rPr>
          <w:b/>
        </w:rPr>
        <w:t>adult</w:t>
      </w:r>
      <w:r>
        <w:t xml:space="preserve"> </w:t>
      </w:r>
      <w:r>
        <w:rPr>
          <w:b/>
        </w:rPr>
        <w:t>females</w:t>
      </w:r>
      <w:r>
        <w:t xml:space="preserve"> </w:t>
      </w:r>
      <w:r>
        <w:rPr>
          <w:b/>
        </w:rPr>
        <w:t>than</w:t>
      </w:r>
      <w:r>
        <w:t xml:space="preserve"> older rubs. </w:t>
      </w:r>
      <w:r>
        <w:rPr>
          <w:b/>
        </w:rPr>
        <w:t>In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behavior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chemicals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fresh</w:t>
      </w:r>
      <w:r>
        <w:t xml:space="preserve"> buck rubs may </w:t>
      </w:r>
      <w:r>
        <w:rPr>
          <w:b/>
        </w:rPr>
        <w:t>help</w:t>
      </w:r>
      <w:r>
        <w:t xml:space="preserve"> physiologically induce </w:t>
      </w:r>
      <w:r>
        <w:rPr>
          <w:b/>
        </w:rPr>
        <w:t>and</w:t>
      </w:r>
      <w:r>
        <w:t xml:space="preserve"> synchronize fertility </w:t>
      </w:r>
      <w:r>
        <w:rPr>
          <w:b/>
        </w:rPr>
        <w:t>in</w:t>
      </w:r>
      <w:r>
        <w:t xml:space="preserve"> </w:t>
      </w:r>
      <w:r>
        <w:rPr>
          <w:b/>
        </w:rPr>
        <w:t>females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visit</w:t>
      </w:r>
      <w:r>
        <w:t xml:space="preserve"> </w:t>
      </w:r>
      <w:r>
        <w:rPr>
          <w:b/>
        </w:rPr>
        <w:t>these</w:t>
      </w:r>
      <w:r>
        <w:t xml:space="preserve"> rubs. </w:t>
      </w:r>
      <w:r>
        <w:rPr>
          <w:b/>
        </w:rPr>
        <w:t>This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an </w:t>
      </w:r>
      <w:r>
        <w:rPr>
          <w:b/>
        </w:rPr>
        <w:t>obvious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wide</w:t>
      </w:r>
      <w:r>
        <w:t>-</w:t>
      </w:r>
      <w:r>
        <w:rPr>
          <w:b/>
        </w:rPr>
        <w:t>ranging</w:t>
      </w:r>
      <w:r>
        <w:t xml:space="preserve"> </w:t>
      </w:r>
      <w:r>
        <w:rPr>
          <w:b/>
        </w:rPr>
        <w:t>deer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courting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adult</w:t>
      </w:r>
      <w:r>
        <w:t xml:space="preserve"> </w:t>
      </w:r>
      <w:r>
        <w:rPr>
          <w:b/>
        </w:rPr>
        <w:t>females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autumn</w:t>
      </w:r>
      <w:r>
        <w:t xml:space="preserve"> rut. </w:t>
      </w:r>
      <w:r>
        <w:rPr>
          <w:b/>
        </w:rPr>
        <w:t>Another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signal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white</w:t>
      </w:r>
      <w:r>
        <w:t>-</w:t>
      </w:r>
      <w:r>
        <w:rPr>
          <w:b/>
        </w:rPr>
        <w:t>tailed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termed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buck scrape. Scrapes </w:t>
      </w:r>
      <w:r>
        <w:rPr>
          <w:b/>
        </w:rPr>
        <w:t>consist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clearing</w:t>
      </w:r>
      <w:r>
        <w:t xml:space="preserve"> (</w:t>
      </w:r>
      <w:r>
        <w:rPr>
          <w:b/>
        </w:rPr>
        <w:t>about</w:t>
      </w:r>
      <w:r>
        <w:t xml:space="preserve"> 0.5 meter </w:t>
      </w:r>
      <w:r>
        <w:rPr>
          <w:b/>
        </w:rPr>
        <w:t>in</w:t>
      </w:r>
      <w:r>
        <w:t xml:space="preserve"> diameter) </w:t>
      </w:r>
      <w:r>
        <w:rPr>
          <w:b/>
        </w:rPr>
        <w:t>and</w:t>
      </w:r>
      <w:r>
        <w:t xml:space="preserve"> </w:t>
      </w:r>
      <w:r>
        <w:rPr>
          <w:b/>
        </w:rPr>
        <w:t>shallow</w:t>
      </w:r>
      <w:r>
        <w:t xml:space="preserve"> depression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pushing</w:t>
      </w:r>
      <w:r>
        <w:t xml:space="preserve"> </w:t>
      </w:r>
      <w:r>
        <w:rPr>
          <w:b/>
        </w:rPr>
        <w:t>aside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covering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; after </w:t>
      </w:r>
      <w:r>
        <w:rPr>
          <w:b/>
        </w:rPr>
        <w:t>making</w:t>
      </w:r>
      <w:r>
        <w:t xml:space="preserve"> </w:t>
      </w:r>
      <w:r>
        <w:rPr>
          <w:b/>
        </w:rPr>
        <w:t>the</w:t>
      </w:r>
      <w:r>
        <w:t xml:space="preserve"> scrape, </w:t>
      </w:r>
      <w:r>
        <w:rPr>
          <w:b/>
        </w:rPr>
        <w:t>the</w:t>
      </w:r>
      <w:r>
        <w:t xml:space="preserve"> </w:t>
      </w:r>
      <w:r>
        <w:rPr>
          <w:b/>
        </w:rPr>
        <w:t>deer</w:t>
      </w:r>
      <w:r>
        <w:t xml:space="preserve"> typically urinates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depression. </w:t>
      </w:r>
      <w:r>
        <w:rPr>
          <w:b/>
        </w:rPr>
        <w:t>Thus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buck rub, </w:t>
      </w:r>
      <w:r>
        <w:rPr>
          <w:b/>
        </w:rPr>
        <w:t>a</w:t>
      </w:r>
      <w:r/>
      <w:r>
        <w:rPr>
          <w:b/>
        </w:rPr>
      </w:r>
      <w:r>
        <w:t xml:space="preserve"> scrape </w:t>
      </w:r>
      <w:r>
        <w:rPr>
          <w:b/>
        </w:rPr>
        <w:t>is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and</w:t>
      </w:r>
      <w:r>
        <w:t xml:space="preserve"> an olfactory </w:t>
      </w:r>
      <w:r>
        <w:rPr>
          <w:b/>
        </w:rPr>
        <w:t>signal</w:t>
      </w:r>
      <w:r>
        <w:t xml:space="preserve">. Buck scrapes </w:t>
      </w:r>
      <w:r>
        <w:rPr>
          <w:b/>
        </w:rPr>
        <w:t>are</w:t>
      </w:r>
      <w:r/>
      <w:r>
        <w:rPr>
          <w:b/>
        </w:rPr>
      </w:r>
      <w:r>
        <w:t xml:space="preserve"> generally </w:t>
      </w:r>
      <w:r>
        <w:rPr>
          <w:b/>
        </w:rPr>
        <w:t>created</w:t>
      </w:r>
      <w:r>
        <w:t xml:space="preserve"> after </w:t>
      </w:r>
      <w:r>
        <w:rPr>
          <w:b/>
        </w:rPr>
        <w:t>leaf</w:t>
      </w:r>
      <w:r>
        <w:t>-</w:t>
      </w:r>
      <w:r>
        <w:rPr>
          <w:b/>
        </w:rPr>
        <w:t>fall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autumn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rut. Scrapes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placed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or</w:t>
      </w:r>
      <w:r>
        <w:t xml:space="preserve"> conspicuous </w:t>
      </w:r>
      <w:r>
        <w:rPr>
          <w:b/>
        </w:rPr>
        <w:t>places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deer</w:t>
      </w:r>
      <w:r>
        <w:t xml:space="preserve"> trail. </w:t>
      </w:r>
      <w:r>
        <w:rPr>
          <w:b/>
        </w:rPr>
        <w:t>Most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older </w:t>
      </w:r>
      <w:r>
        <w:rPr>
          <w:b/>
        </w:rPr>
        <w:t>males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females</w:t>
      </w:r>
      <w:r>
        <w:t xml:space="preserve"> </w:t>
      </w:r>
      <w:r>
        <w:rPr>
          <w:b/>
        </w:rPr>
        <w:t>and</w:t>
      </w:r>
      <w:r>
        <w:t xml:space="preserve"> younger </w:t>
      </w:r>
      <w:r>
        <w:rPr>
          <w:b/>
        </w:rPr>
        <w:t>males</w:t>
      </w:r>
      <w:r>
        <w:t xml:space="preserve"> (2.5 </w:t>
      </w:r>
      <w:r>
        <w:rPr>
          <w:b/>
        </w:rPr>
        <w:t>years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less</w:t>
      </w:r>
      <w:r>
        <w:t xml:space="preserve">) occasionally </w:t>
      </w:r>
      <w:r>
        <w:rPr>
          <w:b/>
        </w:rPr>
        <w:t>make</w:t>
      </w:r>
      <w:r>
        <w:t xml:space="preserve"> scrapes.</w:t>
      </w:r>
    </w:p>
    <w:p>
      <w:r>
        <w:t>count: 201</w:t>
      </w:r>
    </w:p>
    <w:p>
      <w:r>
        <w:br w:type="page"/>
      </w:r>
    </w:p>
    <w:p>
      <w:pPr>
        <w:pStyle w:val="Heading1"/>
      </w:pPr>
      <w:r>
        <w:t>Official 39-Passage 02 The Extinction of Moa</w:t>
      </w:r>
    </w:p>
    <w:p>
      <w:r/>
      <w:r>
        <w:rPr>
          <w:b/>
        </w:rPr>
        <w:t>Between</w:t>
      </w:r>
      <w:r>
        <w:t xml:space="preserve"> 80 </w:t>
      </w:r>
      <w:r>
        <w:rPr>
          <w:b/>
        </w:rPr>
        <w:t>and</w:t>
      </w:r>
      <w:r>
        <w:t xml:space="preserve"> 85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Gondwanaland, </w:t>
      </w:r>
      <w:r>
        <w:rPr>
          <w:b/>
        </w:rPr>
        <w:t>a</w:t>
      </w:r>
      <w:r/>
      <w:r>
        <w:rPr>
          <w:b/>
        </w:rPr>
      </w:r>
      <w:r>
        <w:t xml:space="preserve"> giant </w:t>
      </w:r>
      <w:r>
        <w:rPr>
          <w:b/>
        </w:rPr>
        <w:t>continent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Africa</w:t>
      </w:r>
      <w:r>
        <w:t xml:space="preserve">, </w:t>
      </w:r>
      <w:r>
        <w:rPr>
          <w:b/>
        </w:rPr>
        <w:t>Antarctica</w:t>
      </w:r>
      <w:r>
        <w:t xml:space="preserve">, </w:t>
      </w:r>
      <w:r>
        <w:rPr>
          <w:b/>
        </w:rPr>
        <w:t>Australia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, </w:t>
      </w:r>
      <w:r>
        <w:rPr>
          <w:b/>
        </w:rPr>
        <w:t>broke</w:t>
      </w:r>
      <w:r>
        <w:t xml:space="preserve"> </w:t>
      </w:r>
      <w:r>
        <w:rPr>
          <w:b/>
        </w:rPr>
        <w:t>up</w:t>
      </w:r>
      <w:r>
        <w:t xml:space="preserve">, </w:t>
      </w:r>
      <w:r>
        <w:rPr>
          <w:b/>
        </w:rPr>
        <w:t>thus</w:t>
      </w:r>
      <w:r>
        <w:t xml:space="preserve"> </w:t>
      </w:r>
      <w:r>
        <w:rPr>
          <w:b/>
        </w:rPr>
        <w:t>causing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larger landmass. After </w:t>
      </w:r>
      <w:r>
        <w:rPr>
          <w:b/>
        </w:rPr>
        <w:t>the</w:t>
      </w:r>
      <w:r>
        <w:t xml:space="preserve"> </w:t>
      </w:r>
      <w:r>
        <w:rPr>
          <w:b/>
        </w:rPr>
        <w:t>separation</w:t>
      </w:r>
      <w:r>
        <w:t xml:space="preserve">, </w:t>
      </w:r>
      <w:r>
        <w:rPr>
          <w:b/>
        </w:rPr>
        <w:t>any</w:t>
      </w:r>
      <w:r>
        <w:t xml:space="preserve"> </w:t>
      </w:r>
      <w:r>
        <w:rPr>
          <w:b/>
        </w:rPr>
        <w:t>creature</w:t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cross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considerable </w:t>
      </w:r>
      <w:r>
        <w:rPr>
          <w:b/>
        </w:rPr>
        <w:t>distance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migrate </w:t>
      </w:r>
      <w:r>
        <w:rPr>
          <w:b/>
        </w:rPr>
        <w:t>to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Zealand. </w:t>
      </w:r>
      <w:r>
        <w:rPr>
          <w:b/>
        </w:rPr>
        <w:t>Snakes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>
        <w:t xml:space="preserve"> mammals evolved after </w:t>
      </w:r>
      <w:r>
        <w:rPr>
          <w:b/>
        </w:rPr>
        <w:t>the</w:t>
      </w:r>
      <w:r>
        <w:t xml:space="preserve"> </w:t>
      </w:r>
      <w:r>
        <w:rPr>
          <w:b/>
        </w:rPr>
        <w:t>separation</w:t>
      </w:r>
      <w:r>
        <w:t xml:space="preserve">. </w:t>
      </w:r>
      <w:r>
        <w:rPr>
          <w:b/>
        </w:rPr>
        <w:t>Thus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 </w:t>
      </w:r>
      <w:r>
        <w:rPr>
          <w:b/>
        </w:rPr>
        <w:t>snakes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bats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flew</w:t>
      </w:r>
      <w:r>
        <w:t xml:space="preserve"> </w:t>
      </w:r>
      <w:r>
        <w:rPr>
          <w:b/>
        </w:rPr>
        <w:t>there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seals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swam</w:t>
      </w:r>
      <w:r>
        <w:t xml:space="preserve"> </w:t>
      </w:r>
      <w:r>
        <w:rPr>
          <w:b/>
        </w:rPr>
        <w:t>there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mammals </w:t>
      </w:r>
      <w:r>
        <w:rPr>
          <w:b/>
        </w:rPr>
        <w:t>on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 </w:t>
      </w:r>
      <w:r>
        <w:rPr>
          <w:b/>
        </w:rPr>
        <w:t>when</w:t>
      </w:r>
      <w:r>
        <w:t xml:space="preserve"> Polynesian </w:t>
      </w:r>
      <w:r>
        <w:rPr>
          <w:b/>
        </w:rPr>
        <w:t>settlers</w:t>
      </w:r>
      <w:r>
        <w:t xml:space="preserve"> (</w:t>
      </w:r>
      <w:r>
        <w:rPr>
          <w:b/>
        </w:rPr>
        <w:t>the</w:t>
      </w:r>
      <w:r>
        <w:t xml:space="preserve"> Maori) </w:t>
      </w:r>
      <w:r>
        <w:rPr>
          <w:b/>
        </w:rPr>
        <w:t>arrived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Maori </w:t>
      </w:r>
      <w:r>
        <w:rPr>
          <w:b/>
        </w:rPr>
        <w:t>arrived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Zealand, </w:t>
      </w:r>
      <w:r>
        <w:rPr>
          <w:b/>
        </w:rPr>
        <w:t>they</w:t>
      </w:r>
      <w:r>
        <w:t xml:space="preserve"> encountered </w:t>
      </w:r>
      <w:r>
        <w:rPr>
          <w:b/>
        </w:rPr>
        <w:t>birds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evolving </w:t>
      </w:r>
      <w:r>
        <w:rPr>
          <w:b/>
        </w:rPr>
        <w:t>for</w:t>
      </w:r>
      <w:r>
        <w:t xml:space="preserve"> 80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mammalian predators.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striking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animals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moa</w:t>
      </w:r>
      <w:r>
        <w:t xml:space="preserve">. </w:t>
      </w:r>
      <w:r>
        <w:rPr>
          <w:b/>
        </w:rPr>
        <w:t>Now</w:t>
      </w:r>
      <w:r>
        <w:t xml:space="preserve"> extinct, </w:t>
      </w:r>
      <w:r>
        <w:rPr>
          <w:b/>
        </w:rPr>
        <w:t>moa</w:t>
      </w:r>
      <w:r>
        <w:t xml:space="preserve"> </w:t>
      </w:r>
      <w:r>
        <w:rPr>
          <w:b/>
        </w:rPr>
        <w:t>were</w:t>
      </w:r>
      <w:r>
        <w:t xml:space="preserve"> gigantic wingless </w:t>
      </w:r>
      <w:r>
        <w:rPr>
          <w:b/>
        </w:rPr>
        <w:t>birds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stood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10 </w:t>
      </w:r>
      <w:r>
        <w:rPr>
          <w:b/>
        </w:rPr>
        <w:t>feet</w:t>
      </w:r>
      <w:r>
        <w:t xml:space="preserve"> (3 meters) </w:t>
      </w:r>
      <w:r>
        <w:rPr>
          <w:b/>
        </w:rPr>
        <w:t>tall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weighed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550 </w:t>
      </w:r>
      <w:r>
        <w:rPr>
          <w:b/>
        </w:rPr>
        <w:t>pounds</w:t>
      </w:r>
      <w:r>
        <w:t xml:space="preserve"> (250 </w:t>
      </w:r>
      <w:r>
        <w:rPr>
          <w:b/>
        </w:rPr>
        <w:t>kilograms</w:t>
      </w:r>
      <w:r>
        <w:t xml:space="preserve">).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diverse</w:t>
      </w:r>
      <w:r>
        <w:t xml:space="preserve"> array </w:t>
      </w:r>
      <w:r>
        <w:rPr>
          <w:b/>
        </w:rPr>
        <w:t>of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including</w:t>
      </w:r>
      <w:r>
        <w:t xml:space="preserve"> eggshells, </w:t>
      </w:r>
      <w:r>
        <w:rPr>
          <w:b/>
        </w:rPr>
        <w:t>eggs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mummified carcasses, </w:t>
      </w:r>
      <w:r>
        <w:rPr>
          <w:b/>
        </w:rPr>
        <w:t>vast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bones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older fossilized </w:t>
      </w:r>
      <w:r>
        <w:rPr>
          <w:b/>
        </w:rPr>
        <w:t>bone</w:t>
      </w:r>
      <w:r>
        <w:t xml:space="preserve">. </w:t>
      </w:r>
      <w:r>
        <w:rPr>
          <w:b/>
        </w:rPr>
        <w:t>The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moa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currently recognized occupied ecological niches customarily </w:t>
      </w:r>
      <w:r>
        <w:rPr>
          <w:b/>
        </w:rPr>
        <w:t>filled</w:t>
      </w:r>
      <w:r>
        <w:t xml:space="preserve"> elsewhere </w:t>
      </w:r>
      <w:r>
        <w:rPr>
          <w:b/>
        </w:rPr>
        <w:t>by</w:t>
      </w:r>
      <w:r>
        <w:t xml:space="preserve"> </w:t>
      </w:r>
      <w:r>
        <w:rPr>
          <w:b/>
        </w:rPr>
        <w:t>large</w:t>
      </w:r>
      <w:r>
        <w:t xml:space="preserve"> mammalian browsing herbivores. </w:t>
      </w:r>
      <w:r>
        <w:rPr>
          <w:b/>
        </w:rPr>
        <w:t>They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relatively </w:t>
      </w:r>
      <w:r>
        <w:rPr>
          <w:b/>
        </w:rPr>
        <w:t>low</w:t>
      </w:r>
      <w:r>
        <w:t xml:space="preserve"> reproductive </w:t>
      </w:r>
      <w:r>
        <w:rPr>
          <w:b/>
        </w:rPr>
        <w:t>rates</w:t>
      </w:r>
      <w:r>
        <w:t xml:space="preserve">; apparently, </w:t>
      </w:r>
      <w:r>
        <w:rPr>
          <w:b/>
        </w:rPr>
        <w:t>they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laid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egg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>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Captain</w:t>
      </w:r>
      <w:r>
        <w:t xml:space="preserve"> James </w:t>
      </w:r>
      <w:r>
        <w:rPr>
          <w:b/>
        </w:rPr>
        <w:t>Cook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visited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 </w:t>
      </w:r>
      <w:r>
        <w:rPr>
          <w:b/>
        </w:rPr>
        <w:t>in</w:t>
      </w:r>
      <w:r>
        <w:t xml:space="preserve"> 1769, </w:t>
      </w:r>
      <w:r>
        <w:rPr>
          <w:b/>
        </w:rPr>
        <w:t>moa</w:t>
      </w:r>
      <w:r>
        <w:t xml:space="preserve"> (</w:t>
      </w:r>
      <w:r>
        <w:rPr>
          <w:b/>
        </w:rPr>
        <w:t>or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moa</w:t>
      </w:r>
      <w:r>
        <w:t xml:space="preserve"> species) may </w:t>
      </w:r>
      <w:r>
        <w:rPr>
          <w:b/>
        </w:rPr>
        <w:t>have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survived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remote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Zealand’s </w:t>
      </w:r>
      <w:r>
        <w:rPr>
          <w:b/>
        </w:rPr>
        <w:t>South</w:t>
      </w:r>
      <w:r>
        <w:t xml:space="preserve"> </w:t>
      </w:r>
      <w:r>
        <w:rPr>
          <w:b/>
        </w:rPr>
        <w:t>Island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so</w:t>
      </w:r>
      <w:r>
        <w:t xml:space="preserve">, </w:t>
      </w:r>
      <w:r>
        <w:rPr>
          <w:b/>
        </w:rPr>
        <w:t>these</w:t>
      </w:r>
      <w:r>
        <w:t xml:space="preserve"> individuals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kind</w:t>
      </w:r>
      <w:r>
        <w:t xml:space="preserve">. Climatic </w:t>
      </w:r>
      <w:r>
        <w:rPr>
          <w:b/>
        </w:rPr>
        <w:t>conditions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relatively </w:t>
      </w:r>
      <w:r>
        <w:rPr>
          <w:b/>
        </w:rPr>
        <w:t>stable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moa</w:t>
      </w:r>
      <w:r>
        <w:t xml:space="preserve"> </w:t>
      </w:r>
      <w:r>
        <w:rPr>
          <w:b/>
        </w:rPr>
        <w:t>became</w:t>
      </w:r>
      <w:r>
        <w:t xml:space="preserve"> extinct. </w:t>
      </w:r>
      <w:r>
        <w:rPr>
          <w:b/>
        </w:rPr>
        <w:t>Different</w:t>
      </w:r>
      <w:r>
        <w:t xml:space="preserve"> factors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worked </w:t>
      </w:r>
      <w:r>
        <w:rPr>
          <w:b/>
        </w:rPr>
        <w:t>in</w:t>
      </w:r>
      <w:r>
        <w:t xml:space="preserve"> </w:t>
      </w:r>
      <w:r>
        <w:rPr>
          <w:b/>
        </w:rPr>
        <w:t>concert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account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abrupt</w:t>
      </w:r>
      <w:r>
        <w:t xml:space="preserve"> disappearance.</w:t>
      </w:r>
    </w:p>
    <w:p>
      <w:r>
        <w:t xml:space="preserve">Vegetation </w:t>
      </w:r>
      <w:r>
        <w:rPr>
          <w:b/>
        </w:rPr>
        <w:t>was</w:t>
      </w:r>
      <w:r>
        <w:t xml:space="preserve"> considerably altered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Maori </w:t>
      </w:r>
      <w:r>
        <w:rPr>
          <w:b/>
        </w:rPr>
        <w:t>occupation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explained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climate</w:t>
      </w:r>
      <w:r>
        <w:t xml:space="preserve"> variation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possible</w:t>
      </w:r>
      <w:r>
        <w:t xml:space="preserve"> factors. </w:t>
      </w:r>
      <w:r>
        <w:rPr>
          <w:b/>
        </w:rPr>
        <w:t>Forest</w:t>
      </w:r>
      <w:r>
        <w:t xml:space="preserve"> </w:t>
      </w:r>
      <w:r>
        <w:rPr>
          <w:b/>
        </w:rPr>
        <w:t>and</w:t>
      </w:r>
      <w:r>
        <w:t xml:space="preserve"> shrubland </w:t>
      </w:r>
      <w:r>
        <w:rPr>
          <w:b/>
        </w:rPr>
        <w:t>burning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the</w:t>
      </w:r>
      <w:r>
        <w:t xml:space="preserve"> prime habitat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moa</w:t>
      </w:r>
      <w:r>
        <w:t xml:space="preserve"> species.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burning</w:t>
      </w:r>
      <w:r>
        <w:t xml:space="preserve"> </w:t>
      </w:r>
      <w:r>
        <w:rPr>
          <w:b/>
        </w:rPr>
        <w:t>started</w:t>
      </w:r>
      <w:r>
        <w:t xml:space="preserve"> </w:t>
      </w:r>
      <w:r>
        <w:rPr>
          <w:b/>
        </w:rPr>
        <w:t>around</w:t>
      </w:r>
      <w:r>
        <w:t xml:space="preserve"> 700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after </w:t>
      </w:r>
      <w:r>
        <w:rPr>
          <w:b/>
        </w:rPr>
        <w:t>what</w:t>
      </w:r>
      <w:r>
        <w:t xml:space="preserve"> current archaeological </w:t>
      </w:r>
      <w:r>
        <w:rPr>
          <w:b/>
        </w:rPr>
        <w:t>evidence</w:t>
      </w:r>
      <w:r>
        <w:t xml:space="preserve"> indicates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intensive </w:t>
      </w:r>
      <w:r>
        <w:rPr>
          <w:b/>
        </w:rPr>
        <w:t>stage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moa</w:t>
      </w:r>
      <w:r>
        <w:t xml:space="preserve"> </w:t>
      </w:r>
      <w:r>
        <w:rPr>
          <w:b/>
        </w:rPr>
        <w:t>hunting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extensive </w:t>
      </w:r>
      <w:r>
        <w:rPr>
          <w:b/>
        </w:rPr>
        <w:t>burning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side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Zealand’s </w:t>
      </w:r>
      <w:r>
        <w:rPr>
          <w:b/>
        </w:rPr>
        <w:t>South</w:t>
      </w:r>
      <w:r>
        <w:t xml:space="preserve"> </w:t>
      </w:r>
      <w:r>
        <w:rPr>
          <w:b/>
        </w:rPr>
        <w:t>Island</w:t>
      </w:r>
      <w:r>
        <w:t xml:space="preserve">, </w:t>
      </w:r>
      <w:r>
        <w:rPr>
          <w:b/>
        </w:rPr>
        <w:t>large</w:t>
      </w:r>
      <w:r>
        <w:t xml:space="preserve"> </w:t>
      </w:r>
      <w:r>
        <w:rPr>
          <w:b/>
        </w:rPr>
        <w:t>forest</w:t>
      </w:r>
      <w:r>
        <w:t xml:space="preserve"> tracts </w:t>
      </w:r>
      <w:r>
        <w:rPr>
          <w:b/>
        </w:rPr>
        <w:t>remained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island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major</w:t>
      </w:r>
      <w:r>
        <w:t xml:space="preserve"> habitat destruction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occurred</w:t>
      </w:r>
      <w:r>
        <w:t xml:space="preserve"> after </w:t>
      </w:r>
      <w:r>
        <w:rPr>
          <w:b/>
        </w:rPr>
        <w:t>moa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were</w:t>
      </w:r>
      <w:r>
        <w:t xml:space="preserve"> depleted, </w:t>
      </w:r>
      <w:r>
        <w:rPr>
          <w:b/>
        </w:rPr>
        <w:t>and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some</w:t>
      </w:r>
      <w:r>
        <w:t xml:space="preserve"> habitat </w:t>
      </w:r>
      <w:r>
        <w:rPr>
          <w:b/>
        </w:rPr>
        <w:t>that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sheltered</w:t>
      </w:r>
      <w:r>
        <w:t xml:space="preserve"> </w:t>
      </w:r>
      <w:r>
        <w:rPr>
          <w:b/>
        </w:rPr>
        <w:t>moa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remained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other</w:t>
      </w:r>
      <w:r>
        <w:t xml:space="preserve"> factors </w:t>
      </w:r>
      <w:r>
        <w:rPr>
          <w:b/>
        </w:rPr>
        <w:t>were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extinction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birds</w:t>
      </w:r>
      <w:r>
        <w:t>.</w:t>
      </w:r>
    </w:p>
    <w:p>
      <w:r/>
      <w:r>
        <w:rPr>
          <w:b/>
        </w:rPr>
        <w:t>For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Island</w:t>
      </w:r>
      <w:r>
        <w:t xml:space="preserve">, </w:t>
      </w:r>
      <w:r>
        <w:rPr>
          <w:b/>
        </w:rPr>
        <w:t>human</w:t>
      </w:r>
      <w:r>
        <w:t xml:space="preserve"> predation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significant factor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depletion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moa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one</w:t>
      </w:r>
      <w:r>
        <w:t xml:space="preserve"> excavated Maori site, </w:t>
      </w:r>
      <w:r>
        <w:rPr>
          <w:b/>
        </w:rPr>
        <w:t>moa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railway</w:t>
      </w:r>
      <w:r>
        <w:t xml:space="preserve"> </w:t>
      </w:r>
      <w:r>
        <w:rPr>
          <w:b/>
        </w:rPr>
        <w:t>cars</w:t>
      </w:r>
      <w:r>
        <w:t xml:space="preserve">. </w:t>
      </w:r>
      <w:r>
        <w:rPr>
          <w:b/>
        </w:rPr>
        <w:t>The</w:t>
      </w:r>
      <w:r>
        <w:t xml:space="preserve"> density </w:t>
      </w:r>
      <w:r>
        <w:rPr>
          <w:b/>
        </w:rPr>
        <w:t>of</w:t>
      </w:r>
      <w:r>
        <w:t xml:space="preserve"> Maori </w:t>
      </w:r>
      <w:r>
        <w:rPr>
          <w:b/>
        </w:rPr>
        <w:t>settlements</w:t>
      </w:r>
      <w:r>
        <w:t xml:space="preserve"> </w:t>
      </w:r>
      <w:r>
        <w:rPr>
          <w:b/>
        </w:rPr>
        <w:t>and</w:t>
      </w:r>
      <w:r>
        <w:t xml:space="preserve"> artifacts </w:t>
      </w:r>
      <w:r>
        <w:rPr>
          <w:b/>
        </w:rPr>
        <w:t>increased</w:t>
      </w:r>
      <w:r>
        <w:t xml:space="preserve"> substantially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intensive </w:t>
      </w:r>
      <w:r>
        <w:rPr>
          <w:b/>
        </w:rPr>
        <w:t>moa</w:t>
      </w:r>
      <w:r>
        <w:t xml:space="preserve"> </w:t>
      </w:r>
      <w:r>
        <w:rPr>
          <w:b/>
        </w:rPr>
        <w:t>hunting</w:t>
      </w:r>
      <w:r>
        <w:t xml:space="preserve"> (900 </w:t>
      </w:r>
      <w:r>
        <w:rPr>
          <w:b/>
        </w:rPr>
        <w:t>to</w:t>
      </w:r>
      <w:r>
        <w:t xml:space="preserve"> 600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). </w:t>
      </w:r>
      <w:r>
        <w:rPr>
          <w:b/>
        </w:rPr>
        <w:t>This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followed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Maori </w:t>
      </w:r>
      <w:r>
        <w:rPr>
          <w:b/>
        </w:rPr>
        <w:t>population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societal transition </w:t>
      </w:r>
      <w:r>
        <w:rPr>
          <w:b/>
        </w:rPr>
        <w:t>to</w:t>
      </w:r>
      <w:r>
        <w:t xml:space="preserve"> smaller, </w:t>
      </w:r>
      <w:r>
        <w:rPr>
          <w:b/>
        </w:rPr>
        <w:t>less</w:t>
      </w:r>
      <w:r>
        <w:t xml:space="preserve"> numerous </w:t>
      </w:r>
      <w:r>
        <w:rPr>
          <w:b/>
        </w:rPr>
        <w:t>settlements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apparent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fits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expected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consequence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Maori’s overexploitation </w:t>
      </w:r>
      <w:r>
        <w:rPr>
          <w:b/>
        </w:rPr>
        <w:t>of</w:t>
      </w:r>
      <w:r>
        <w:t xml:space="preserve"> </w:t>
      </w:r>
      <w:r>
        <w:rPr>
          <w:b/>
        </w:rPr>
        <w:t>moa</w:t>
      </w:r>
      <w:r>
        <w:t>.</w:t>
      </w:r>
    </w:p>
    <w:p>
      <w:r>
        <w:t xml:space="preserve">Finally, </w:t>
      </w:r>
      <w:r>
        <w:rPr>
          <w:b/>
        </w:rPr>
        <w:t>the</w:t>
      </w:r>
      <w:r>
        <w:t xml:space="preserve"> Maori </w:t>
      </w:r>
      <w:r>
        <w:rPr>
          <w:b/>
        </w:rPr>
        <w:t>introduced</w:t>
      </w:r>
      <w:r>
        <w:t xml:space="preserve"> </w:t>
      </w:r>
      <w:r>
        <w:rPr>
          <w:b/>
        </w:rPr>
        <w:t>the</w:t>
      </w:r>
      <w:r>
        <w:t xml:space="preserve"> Polynesian </w:t>
      </w:r>
      <w:r>
        <w:rPr>
          <w:b/>
        </w:rPr>
        <w:t>rat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dog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Zealand. </w:t>
      </w:r>
      <w:r>
        <w:rPr>
          <w:b/>
        </w:rPr>
        <w:t>The</w:t>
      </w:r>
      <w:r>
        <w:t xml:space="preserve"> </w:t>
      </w:r>
      <w:r>
        <w:rPr>
          <w:b/>
        </w:rPr>
        <w:t>actions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nest</w:t>
      </w:r>
      <w:r>
        <w:t xml:space="preserve"> predators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moa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leaving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evidence</w:t>
      </w:r>
      <w:r>
        <w:t xml:space="preserve">. </w:t>
      </w:r>
      <w:r>
        <w:rPr>
          <w:b/>
        </w:rPr>
        <w:t>The</w:t>
      </w:r>
      <w:r>
        <w:t xml:space="preserve"> Maori may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inadvertently </w:t>
      </w:r>
      <w:r>
        <w:rPr>
          <w:b/>
        </w:rPr>
        <w:t>brought</w:t>
      </w:r>
      <w:r>
        <w:t xml:space="preserve"> </w:t>
      </w:r>
      <w:r>
        <w:rPr>
          <w:b/>
        </w:rPr>
        <w:t>pests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disease</w:t>
      </w:r>
      <w:r>
        <w:t xml:space="preserve"> organisms </w:t>
      </w:r>
      <w:r>
        <w:rPr>
          <w:b/>
        </w:rPr>
        <w:t>in</w:t>
      </w:r>
      <w:r>
        <w:t xml:space="preserve"> fowls, </w:t>
      </w:r>
      <w:r>
        <w:rPr>
          <w:b/>
        </w:rPr>
        <w:t>which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crossed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to</w:t>
      </w:r>
      <w:r>
        <w:t xml:space="preserve"> eradicate </w:t>
      </w:r>
      <w:r>
        <w:rPr>
          <w:b/>
        </w:rPr>
        <w:t>moa</w:t>
      </w:r>
      <w:r>
        <w:t xml:space="preserve"> </w:t>
      </w:r>
      <w:r>
        <w:rPr>
          <w:b/>
        </w:rPr>
        <w:t>populations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possibility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analyzing</w:t>
      </w:r>
      <w:r>
        <w:t xml:space="preserve"> </w:t>
      </w:r>
      <w:r>
        <w:rPr>
          <w:b/>
        </w:rPr>
        <w:t>ancient</w:t>
      </w:r>
      <w:r>
        <w:t xml:space="preserve"> DNA </w:t>
      </w:r>
      <w:r>
        <w:rPr>
          <w:b/>
        </w:rPr>
        <w:t>to</w:t>
      </w:r>
      <w:r>
        <w:t xml:space="preserve"> identify </w:t>
      </w:r>
      <w:r>
        <w:rPr>
          <w:b/>
        </w:rPr>
        <w:t>past</w:t>
      </w:r>
      <w:r>
        <w:t xml:space="preserve"> </w:t>
      </w:r>
      <w:r>
        <w:rPr>
          <w:b/>
        </w:rPr>
        <w:t>diseases</w:t>
      </w:r>
      <w:r>
        <w:t xml:space="preserve"> </w:t>
      </w:r>
      <w:r>
        <w:rPr>
          <w:b/>
        </w:rPr>
        <w:t>of</w:t>
      </w:r>
      <w:r>
        <w:t xml:space="preserve"> extinct </w:t>
      </w:r>
      <w:r>
        <w:rPr>
          <w:b/>
        </w:rPr>
        <w:t>animals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explored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diseases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directly </w:t>
      </w:r>
      <w:r>
        <w:rPr>
          <w:b/>
        </w:rPr>
        <w:t>from</w:t>
      </w:r>
      <w:r>
        <w:t xml:space="preserve"> paleoecological </w:t>
      </w:r>
      <w:r>
        <w:rPr>
          <w:b/>
        </w:rPr>
        <w:t>or</w:t>
      </w:r>
      <w:r>
        <w:t xml:space="preserve"> archaeological </w:t>
      </w:r>
      <w:r>
        <w:rPr>
          <w:b/>
        </w:rPr>
        <w:t>remains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reasons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the</w:t>
      </w:r>
      <w:r>
        <w:t xml:space="preserve"> likelihood </w:t>
      </w:r>
      <w:r>
        <w:rPr>
          <w:b/>
        </w:rPr>
        <w:t>that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disease</w:t>
      </w:r>
      <w:r>
        <w:t xml:space="preserve"> organisms </w:t>
      </w:r>
      <w:r>
        <w:rPr>
          <w:b/>
        </w:rPr>
        <w:t>were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moa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potentially significant.</w:t>
      </w:r>
    </w:p>
    <w:p>
      <w:r/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remains</w:t>
      </w:r>
      <w:r>
        <w:t xml:space="preserve"> speculative, definite clues </w:t>
      </w:r>
      <w:r>
        <w:rPr>
          <w:b/>
        </w:rPr>
        <w:t>exist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causes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moa</w:t>
      </w:r>
      <w:r>
        <w:t xml:space="preserve"> species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demise </w:t>
      </w:r>
      <w:r>
        <w:rPr>
          <w:b/>
        </w:rPr>
        <w:t>raises</w:t>
      </w:r>
      <w:r>
        <w:t xml:space="preserve"> ecological issues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vulnerability </w:t>
      </w:r>
      <w:r>
        <w:rPr>
          <w:b/>
        </w:rPr>
        <w:t>of</w:t>
      </w:r>
      <w:r>
        <w:t xml:space="preserve"> species </w:t>
      </w:r>
      <w:r>
        <w:rPr>
          <w:b/>
        </w:rPr>
        <w:t>to</w:t>
      </w:r>
      <w:r>
        <w:t xml:space="preserve"> </w:t>
      </w:r>
      <w:r>
        <w:rPr>
          <w:b/>
        </w:rPr>
        <w:t>human</w:t>
      </w:r>
      <w:r>
        <w:t>-</w:t>
      </w:r>
      <w:r>
        <w:rPr>
          <w:b/>
        </w:rPr>
        <w:t>caused</w:t>
      </w:r>
      <w:r>
        <w:t xml:space="preserve"> </w:t>
      </w:r>
      <w:r>
        <w:rPr>
          <w:b/>
        </w:rPr>
        <w:t>changes</w:t>
      </w:r>
      <w:r>
        <w:t>—</w:t>
      </w:r>
      <w:r>
        <w:rPr>
          <w:b/>
        </w:rPr>
        <w:t>including</w:t>
      </w:r>
      <w:r>
        <w:t xml:space="preserve"> altered vegetative </w:t>
      </w:r>
      <w:r>
        <w:rPr>
          <w:b/>
        </w:rPr>
        <w:t>cover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landscape,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environment</w:t>
      </w:r>
      <w:r>
        <w:t xml:space="preserve">, </w:t>
      </w:r>
      <w:r>
        <w:rPr>
          <w:b/>
        </w:rPr>
        <w:t>and</w:t>
      </w:r>
      <w:r>
        <w:t xml:space="preserve"> modification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flora </w:t>
      </w:r>
      <w:r>
        <w:rPr>
          <w:b/>
        </w:rPr>
        <w:t>and</w:t>
      </w:r>
      <w:r>
        <w:t xml:space="preserve"> fauna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region </w:t>
      </w:r>
      <w:r>
        <w:rPr>
          <w:b/>
        </w:rPr>
        <w:t>by</w:t>
      </w:r>
      <w:r>
        <w:t xml:space="preserve"> eliminating </w:t>
      </w:r>
      <w:r>
        <w:rPr>
          <w:b/>
        </w:rPr>
        <w:t>some</w:t>
      </w:r>
      <w:r>
        <w:t xml:space="preserve"> species </w:t>
      </w:r>
      <w:r>
        <w:rPr>
          <w:b/>
        </w:rPr>
        <w:t>and</w:t>
      </w:r>
      <w:r>
        <w:t xml:space="preserve"> </w:t>
      </w:r>
      <w:r>
        <w:rPr>
          <w:b/>
        </w:rPr>
        <w:t>introducing</w:t>
      </w:r>
      <w:r>
        <w:t xml:space="preserve"> </w:t>
      </w:r>
      <w:r>
        <w:rPr>
          <w:b/>
        </w:rPr>
        <w:t>others</w:t>
      </w:r>
      <w:r>
        <w:t>.</w:t>
      </w:r>
    </w:p>
    <w:p>
      <w:r>
        <w:t>count: 201</w:t>
      </w:r>
    </w:p>
    <w:p>
      <w:r>
        <w:br w:type="page"/>
      </w:r>
    </w:p>
    <w:p>
      <w:pPr>
        <w:pStyle w:val="Heading1"/>
      </w:pPr>
      <w:r>
        <w:t>Official 15-Passage 01 A Warm-Blooded Turtle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comes</w:t>
      </w:r>
      <w:r>
        <w:t xml:space="preserve"> </w:t>
      </w:r>
      <w:r>
        <w:rPr>
          <w:b/>
        </w:rPr>
        <w:t>to</w:t>
      </w:r>
      <w:r>
        <w:t xml:space="preserve"> physiology, </w:t>
      </w:r>
      <w:r>
        <w:rPr>
          <w:b/>
        </w:rPr>
        <w:t>the</w:t>
      </w:r>
      <w:r>
        <w:t xml:space="preserve"> leatherback turtle </w:t>
      </w:r>
      <w:r>
        <w:rPr>
          <w:b/>
        </w:rPr>
        <w:t>is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ways</w:t>
      </w:r>
      <w:r>
        <w:t xml:space="preserve">, </w:t>
      </w:r>
      <w:r>
        <w:rPr>
          <w:b/>
        </w:rPr>
        <w:t>more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reptilian </w:t>
      </w:r>
      <w:r>
        <w:rPr>
          <w:b/>
        </w:rPr>
        <w:t>whale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turtle. </w:t>
      </w:r>
      <w:r>
        <w:rPr>
          <w:b/>
        </w:rPr>
        <w:t>It</w:t>
      </w:r>
      <w:r>
        <w:t xml:space="preserve"> </w:t>
      </w:r>
      <w:r>
        <w:rPr>
          <w:b/>
        </w:rPr>
        <w:t>swims</w:t>
      </w:r>
      <w:r>
        <w:t xml:space="preserve"> farther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sea</w:t>
      </w:r>
      <w:r>
        <w:t xml:space="preserve"> turtle,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deals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chilly </w:t>
      </w:r>
      <w:r>
        <w:rPr>
          <w:b/>
        </w:rPr>
        <w:t>waters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unique</w:t>
      </w:r>
      <w:r>
        <w:t xml:space="preserve"> </w:t>
      </w:r>
      <w:r>
        <w:rPr>
          <w:b/>
        </w:rPr>
        <w:t>among</w:t>
      </w:r>
      <w:r>
        <w:t xml:space="preserve"> reptiles.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warm</w:t>
      </w:r>
      <w:r>
        <w:t>-</w:t>
      </w:r>
      <w:r>
        <w:rPr>
          <w:b/>
        </w:rPr>
        <w:t>blooded</w:t>
      </w:r>
      <w:r>
        <w:t xml:space="preserve"> turtle may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contradiction </w:t>
      </w:r>
      <w:r>
        <w:rPr>
          <w:b/>
        </w:rPr>
        <w:t>in</w:t>
      </w:r>
      <w:r>
        <w:t xml:space="preserve"> </w:t>
      </w:r>
      <w:r>
        <w:rPr>
          <w:b/>
        </w:rPr>
        <w:t>terms</w:t>
      </w:r>
      <w:r>
        <w:t xml:space="preserve">. Nonetheless, an </w:t>
      </w:r>
      <w:r>
        <w:rPr>
          <w:b/>
        </w:rPr>
        <w:t>adult</w:t>
      </w:r>
      <w:r>
        <w:t xml:space="preserve"> leatherback </w:t>
      </w:r>
      <w:r>
        <w:rPr>
          <w:b/>
        </w:rPr>
        <w:t>can</w:t>
      </w:r>
      <w:r>
        <w:t xml:space="preserve"> maintain </w:t>
      </w:r>
      <w:r>
        <w:rPr>
          <w:b/>
        </w:rPr>
        <w:t>a</w:t>
      </w:r>
      <w:r/>
      <w:r>
        <w:rPr>
          <w:b/>
        </w:rPr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between</w:t>
      </w:r>
      <w:r>
        <w:t xml:space="preserve"> 25 </w:t>
      </w:r>
      <w:r>
        <w:rPr>
          <w:b/>
        </w:rPr>
        <w:t>and</w:t>
      </w:r>
      <w:r>
        <w:t xml:space="preserve"> 26°C (77–79°</w:t>
      </w:r>
      <w:r>
        <w:rPr>
          <w:b/>
        </w:rPr>
        <w:t>F</w:t>
      </w:r>
      <w:r>
        <w:t xml:space="preserve">) </w:t>
      </w:r>
      <w:r>
        <w:rPr>
          <w:b/>
        </w:rPr>
        <w:t>in</w:t>
      </w:r>
      <w:r>
        <w:t xml:space="preserve"> seawater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8°C (46.4°</w:t>
      </w:r>
      <w:r>
        <w:rPr>
          <w:b/>
        </w:rPr>
        <w:t>F</w:t>
      </w:r>
      <w:r>
        <w:t xml:space="preserve">). </w:t>
      </w:r>
      <w:r>
        <w:rPr>
          <w:b/>
        </w:rPr>
        <w:t>Accomplishing</w:t>
      </w:r>
      <w:r>
        <w:t xml:space="preserve"> </w:t>
      </w:r>
      <w:r>
        <w:rPr>
          <w:b/>
        </w:rPr>
        <w:t>this</w:t>
      </w:r>
      <w:r>
        <w:t xml:space="preserve"> feat </w:t>
      </w:r>
      <w:r>
        <w:rPr>
          <w:b/>
        </w:rPr>
        <w:t>requires</w:t>
      </w:r>
      <w:r>
        <w:t xml:space="preserve"> </w:t>
      </w:r>
      <w:r>
        <w:rPr>
          <w:b/>
        </w:rPr>
        <w:t>adaptations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to</w:t>
      </w:r>
      <w:r>
        <w:t xml:space="preserve"> generate </w:t>
      </w:r>
      <w:r>
        <w:rPr>
          <w:b/>
        </w:rPr>
        <w:t>heat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turtle’s body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escaping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waters</w:t>
      </w:r>
      <w:r>
        <w:t xml:space="preserve">. Leatherbacks apparently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generate internal </w:t>
      </w:r>
      <w:r>
        <w:rPr>
          <w:b/>
        </w:rPr>
        <w:t>heat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do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do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>-</w:t>
      </w:r>
      <w:r>
        <w:rPr>
          <w:b/>
        </w:rPr>
        <w:t>product</w:t>
      </w:r>
      <w:r>
        <w:t xml:space="preserve"> </w:t>
      </w:r>
      <w:r>
        <w:rPr>
          <w:b/>
        </w:rPr>
        <w:t>of</w:t>
      </w:r>
      <w:r>
        <w:t xml:space="preserve"> cellular metabolism. </w:t>
      </w:r>
      <w:r>
        <w:rPr>
          <w:b/>
        </w:rPr>
        <w:t>A</w:t>
      </w:r>
      <w:r/>
      <w:r>
        <w:rPr>
          <w:b/>
        </w:rPr>
      </w:r>
      <w:r>
        <w:t xml:space="preserve"> leatherback may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pick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some</w:t>
      </w:r>
      <w:r>
        <w:t xml:space="preserve"> body </w:t>
      </w:r>
      <w:r>
        <w:rPr>
          <w:b/>
        </w:rPr>
        <w:t>heat</w:t>
      </w:r>
      <w:r>
        <w:t xml:space="preserve"> </w:t>
      </w:r>
      <w:r>
        <w:rPr>
          <w:b/>
        </w:rPr>
        <w:t>by</w:t>
      </w:r>
      <w:r>
        <w:t xml:space="preserve"> basking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;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dark</w:t>
      </w:r>
      <w:r>
        <w:t xml:space="preserve">, </w:t>
      </w:r>
      <w:r>
        <w:rPr>
          <w:b/>
        </w:rPr>
        <w:t>almost</w:t>
      </w:r>
      <w:r>
        <w:t xml:space="preserve"> </w:t>
      </w:r>
      <w:r>
        <w:rPr>
          <w:b/>
        </w:rPr>
        <w:t>black</w:t>
      </w:r>
      <w:r>
        <w:t xml:space="preserve"> body color may </w:t>
      </w:r>
      <w:r>
        <w:rPr>
          <w:b/>
        </w:rPr>
        <w:t>help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absorb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radiation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internal </w:t>
      </w:r>
      <w:r>
        <w:rPr>
          <w:b/>
        </w:rPr>
        <w:t>heat</w:t>
      </w:r>
      <w:r>
        <w:t xml:space="preserve"> </w:t>
      </w:r>
      <w:r>
        <w:rPr>
          <w:b/>
        </w:rPr>
        <w:t>comes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muscles.</w:t>
      </w:r>
    </w:p>
    <w:p>
      <w:r>
        <w:t xml:space="preserve">Leatherbacks </w:t>
      </w:r>
      <w:r>
        <w:rPr>
          <w:b/>
        </w:rPr>
        <w:t>keep</w:t>
      </w:r>
      <w:r>
        <w:t xml:space="preserve"> </w:t>
      </w:r>
      <w:r>
        <w:rPr>
          <w:b/>
        </w:rPr>
        <w:t>their</w:t>
      </w:r>
      <w:r>
        <w:t xml:space="preserve"> body </w:t>
      </w:r>
      <w:r>
        <w:rPr>
          <w:b/>
        </w:rPr>
        <w:t>heat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ways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, </w:t>
      </w:r>
      <w:r>
        <w:rPr>
          <w:b/>
        </w:rPr>
        <w:t>and</w:t>
      </w:r>
      <w:r>
        <w:t xml:space="preserve"> simplest, </w:t>
      </w:r>
      <w:r>
        <w:rPr>
          <w:b/>
        </w:rPr>
        <w:t>is</w:t>
      </w:r>
      <w:r>
        <w:t xml:space="preserve"> </w:t>
      </w:r>
      <w:r>
        <w:rPr>
          <w:b/>
        </w:rPr>
        <w:t>size</w:t>
      </w:r>
      <w:r>
        <w:t xml:space="preserve">. </w:t>
      </w:r>
      <w:r>
        <w:rPr>
          <w:b/>
        </w:rPr>
        <w:t>The</w:t>
      </w:r>
      <w:r>
        <w:t xml:space="preserve"> bigger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the</w:t>
      </w:r>
      <w:r>
        <w:t xml:space="preserve"> lower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>-</w:t>
      </w:r>
      <w:r>
        <w:rPr>
          <w:b/>
        </w:rPr>
        <w:t>to</w:t>
      </w:r>
      <w:r>
        <w:t xml:space="preserve">-volume ratio; </w:t>
      </w:r>
      <w:r>
        <w:rPr>
          <w:b/>
        </w:rPr>
        <w:t>for</w:t>
      </w:r>
      <w:r>
        <w:t xml:space="preserve"> </w:t>
      </w:r>
      <w:r>
        <w:rPr>
          <w:b/>
        </w:rPr>
        <w:t>every</w:t>
      </w:r>
      <w:r>
        <w:t xml:space="preserve"> ounce </w:t>
      </w:r>
      <w:r>
        <w:rPr>
          <w:b/>
        </w:rPr>
        <w:t>of</w:t>
      </w:r>
      <w:r>
        <w:t xml:space="preserve"> body </w:t>
      </w:r>
      <w:r>
        <w:rPr>
          <w:b/>
        </w:rPr>
        <w:t>mass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proportionately </w:t>
      </w:r>
      <w:r>
        <w:rPr>
          <w:b/>
        </w:rPr>
        <w:t>less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escape</w:t>
      </w:r>
      <w:r>
        <w:t xml:space="preserve">. An </w:t>
      </w:r>
      <w:r>
        <w:rPr>
          <w:b/>
        </w:rPr>
        <w:t>adult</w:t>
      </w:r>
      <w:r>
        <w:t xml:space="preserve"> leatherback </w:t>
      </w:r>
      <w:r>
        <w:rPr>
          <w:b/>
        </w:rPr>
        <w:t>is</w:t>
      </w:r>
      <w:r>
        <w:t xml:space="preserve"> </w:t>
      </w:r>
      <w:r>
        <w:rPr>
          <w:b/>
        </w:rPr>
        <w:t>twice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biggest cheloniid </w:t>
      </w:r>
      <w:r>
        <w:rPr>
          <w:b/>
        </w:rPr>
        <w:t>sea</w:t>
      </w:r>
      <w:r>
        <w:t xml:space="preserve"> turtles </w:t>
      </w:r>
      <w:r>
        <w:rPr>
          <w:b/>
        </w:rPr>
        <w:t>and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take</w:t>
      </w:r>
      <w:r>
        <w:t xml:space="preserve"> longer </w:t>
      </w:r>
      <w:r>
        <w:rPr>
          <w:b/>
        </w:rPr>
        <w:t>to</w:t>
      </w:r>
      <w:r>
        <w:t xml:space="preserve"> </w:t>
      </w:r>
      <w:r>
        <w:rPr>
          <w:b/>
        </w:rPr>
        <w:t>cool</w:t>
      </w:r>
      <w:r>
        <w:t xml:space="preserve"> </w:t>
      </w:r>
      <w:r>
        <w:rPr>
          <w:b/>
        </w:rPr>
        <w:t>off</w:t>
      </w:r>
      <w:r>
        <w:t xml:space="preserve">. Maintaining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through</w:t>
      </w:r>
      <w:r>
        <w:t xml:space="preserve"> sheer bulk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gigantothermy. </w:t>
      </w:r>
      <w:r>
        <w:rPr>
          <w:b/>
        </w:rPr>
        <w:t>It</w:t>
      </w:r>
      <w:r>
        <w:t xml:space="preserve"> </w:t>
      </w:r>
      <w:r>
        <w:rPr>
          <w:b/>
        </w:rPr>
        <w:t>works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elephants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whales</w:t>
      </w:r>
      <w:r>
        <w:t xml:space="preserve">, </w:t>
      </w:r>
      <w:r>
        <w:rPr>
          <w:b/>
        </w:rPr>
        <w:t>and</w:t>
      </w:r>
      <w:r>
        <w:t xml:space="preserve">, </w:t>
      </w:r>
      <w:r>
        <w:rPr>
          <w:b/>
        </w:rPr>
        <w:t>perhaps</w:t>
      </w:r>
      <w:r>
        <w:t xml:space="preserve">, </w:t>
      </w:r>
      <w:r>
        <w:rPr>
          <w:b/>
        </w:rPr>
        <w:t>it</w:t>
      </w:r>
      <w:r>
        <w:t xml:space="preserve"> worked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larger </w:t>
      </w:r>
      <w:r>
        <w:rPr>
          <w:b/>
        </w:rPr>
        <w:t>dinosaurs</w:t>
      </w:r>
      <w:r>
        <w:t xml:space="preserve">. </w:t>
      </w:r>
      <w:r>
        <w:rPr>
          <w:b/>
        </w:rPr>
        <w:t>It</w:t>
      </w:r>
      <w:r>
        <w:t xml:space="preserve"> apparently </w:t>
      </w:r>
      <w:r>
        <w:rPr>
          <w:b/>
        </w:rPr>
        <w:t>works</w:t>
      </w:r>
      <w:r/>
      <w:r>
        <w:rPr>
          <w:b/>
        </w:rPr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smaller </w:t>
      </w:r>
      <w:r>
        <w:rPr>
          <w:b/>
        </w:rPr>
        <w:t>way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sea</w:t>
      </w:r>
      <w:r>
        <w:t xml:space="preserve"> turtles. </w:t>
      </w:r>
      <w:r>
        <w:rPr>
          <w:b/>
        </w:rPr>
        <w:t>Large</w:t>
      </w:r>
      <w:r>
        <w:t xml:space="preserve"> loggerhead </w:t>
      </w:r>
      <w:r>
        <w:rPr>
          <w:b/>
        </w:rPr>
        <w:t>and</w:t>
      </w:r>
      <w:r>
        <w:t xml:space="preserve"> </w:t>
      </w:r>
      <w:r>
        <w:rPr>
          <w:b/>
        </w:rPr>
        <w:t>green</w:t>
      </w:r>
      <w:r>
        <w:t xml:space="preserve"> turtles </w:t>
      </w:r>
      <w:r>
        <w:rPr>
          <w:b/>
        </w:rPr>
        <w:t>can</w:t>
      </w:r>
      <w:r>
        <w:t xml:space="preserve"> maintain </w:t>
      </w:r>
      <w:r>
        <w:rPr>
          <w:b/>
        </w:rPr>
        <w:t>their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gigantothermy </w:t>
      </w:r>
      <w:r>
        <w:rPr>
          <w:b/>
        </w:rPr>
        <w:t>is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it</w:t>
      </w:r>
      <w:r>
        <w:t xml:space="preserve">. Muscular </w:t>
      </w:r>
      <w:r>
        <w:rPr>
          <w:b/>
        </w:rPr>
        <w:t>activity</w:t>
      </w:r>
      <w:r>
        <w:t xml:space="preserve"> </w:t>
      </w:r>
      <w:r>
        <w:rPr>
          <w:b/>
        </w:rPr>
        <w:t>helps</w:t>
      </w:r>
      <w:r>
        <w:t xml:space="preserve">, </w:t>
      </w:r>
      <w:r>
        <w:rPr>
          <w:b/>
        </w:rPr>
        <w:t>too</w:t>
      </w:r>
      <w:r>
        <w:t xml:space="preserve">, </w:t>
      </w:r>
      <w:r>
        <w:rPr>
          <w:b/>
        </w:rPr>
        <w:t>and</w:t>
      </w:r>
      <w:r>
        <w:t xml:space="preserve"> an actively </w:t>
      </w:r>
      <w:r>
        <w:rPr>
          <w:b/>
        </w:rPr>
        <w:t>swimming</w:t>
      </w:r>
      <w:r/>
      <w:r>
        <w:rPr>
          <w:b/>
        </w:rPr>
      </w:r>
      <w:r>
        <w:t xml:space="preserve"> </w:t>
      </w:r>
      <w:r>
        <w:rPr>
          <w:b/>
        </w:rPr>
        <w:t>green</w:t>
      </w:r>
      <w:r>
        <w:t xml:space="preserve"> turtle may </w:t>
      </w:r>
      <w:r>
        <w:rPr>
          <w:b/>
        </w:rPr>
        <w:t>be</w:t>
      </w:r>
      <w:r>
        <w:t xml:space="preserve"> 7°C (12.6°</w:t>
      </w:r>
      <w:r>
        <w:rPr>
          <w:b/>
        </w:rPr>
        <w:t>F</w:t>
      </w:r>
      <w:r>
        <w:t xml:space="preserve">) warmer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swims</w:t>
      </w:r>
      <w:r>
        <w:t xml:space="preserve"> </w:t>
      </w:r>
      <w:r>
        <w:rPr>
          <w:b/>
        </w:rPr>
        <w:t>through</w:t>
      </w:r>
      <w:r>
        <w:t>.</w:t>
      </w:r>
    </w:p>
    <w:p>
      <w:r>
        <w:t xml:space="preserve">Gigantothermy, </w:t>
      </w:r>
      <w:r>
        <w:rPr>
          <w:b/>
        </w:rPr>
        <w:t>though</w:t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leatherback </w:t>
      </w:r>
      <w:r>
        <w:rPr>
          <w:b/>
        </w:rPr>
        <w:t>warm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waters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whales</w:t>
      </w:r>
      <w:r>
        <w:t xml:space="preserve">, </w:t>
      </w:r>
      <w:r>
        <w:rPr>
          <w:b/>
        </w:rPr>
        <w:t>which</w:t>
      </w:r>
      <w:r>
        <w:t xml:space="preserve"> supplement </w:t>
      </w:r>
      <w:r>
        <w:rPr>
          <w:b/>
        </w:rPr>
        <w:t>it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 layer </w:t>
      </w:r>
      <w:r>
        <w:rPr>
          <w:b/>
        </w:rPr>
        <w:t>of</w:t>
      </w:r>
      <w:r>
        <w:t xml:space="preserve"> insulating blubber (</w:t>
      </w:r>
      <w:r>
        <w:rPr>
          <w:b/>
        </w:rPr>
        <w:t>fat</w:t>
      </w:r>
      <w:r>
        <w:t xml:space="preserve">). Leatherbacks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have</w:t>
      </w:r>
      <w:r>
        <w:t xml:space="preserve"> blubber,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reptilian equivalent: </w:t>
      </w:r>
      <w:r>
        <w:rPr>
          <w:b/>
        </w:rPr>
        <w:t>thick</w:t>
      </w:r>
      <w:r>
        <w:t xml:space="preserve">, </w:t>
      </w:r>
      <w:r>
        <w:rPr>
          <w:b/>
        </w:rPr>
        <w:t>oil</w:t>
      </w:r>
      <w:r>
        <w:t xml:space="preserve">-saturated </w:t>
      </w:r>
      <w:r>
        <w:rPr>
          <w:b/>
        </w:rPr>
        <w:t>skin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layer </w:t>
      </w:r>
      <w:r>
        <w:rPr>
          <w:b/>
        </w:rPr>
        <w:t>of</w:t>
      </w:r>
      <w:r>
        <w:t xml:space="preserve"> fibrous, fatty </w:t>
      </w:r>
      <w:r>
        <w:rPr>
          <w:b/>
        </w:rPr>
        <w:t>tissue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it</w:t>
      </w:r>
      <w:r>
        <w:t xml:space="preserve">. Insulation </w:t>
      </w:r>
      <w:r>
        <w:rPr>
          <w:b/>
        </w:rPr>
        <w:t>protects</w:t>
      </w:r>
      <w:r>
        <w:t xml:space="preserve"> </w:t>
      </w:r>
      <w:r>
        <w:rPr>
          <w:b/>
        </w:rPr>
        <w:t>the</w:t>
      </w:r>
      <w:r>
        <w:t xml:space="preserve"> leatherback </w:t>
      </w:r>
      <w:r>
        <w:rPr>
          <w:b/>
        </w:rPr>
        <w:t>everywhere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head</w:t>
      </w:r>
      <w:r>
        <w:t xml:space="preserve"> </w:t>
      </w:r>
      <w:r>
        <w:rPr>
          <w:b/>
        </w:rPr>
        <w:t>and</w:t>
      </w:r>
      <w:r>
        <w:t xml:space="preserve"> flippers.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flippers </w:t>
      </w:r>
      <w:r>
        <w:rPr>
          <w:b/>
        </w:rPr>
        <w:t>are</w:t>
      </w:r>
      <w:r/>
      <w:r>
        <w:rPr>
          <w:b/>
        </w:rPr>
      </w:r>
      <w:r>
        <w:t xml:space="preserve"> comparatively </w:t>
      </w:r>
      <w:r>
        <w:rPr>
          <w:b/>
        </w:rPr>
        <w:t>thin</w:t>
      </w:r>
      <w:r>
        <w:t xml:space="preserve"> </w:t>
      </w:r>
      <w:r>
        <w:rPr>
          <w:b/>
        </w:rPr>
        <w:t>and</w:t>
      </w:r>
      <w:r>
        <w:t xml:space="preserve"> blade </w:t>
      </w:r>
      <w:r>
        <w:rPr>
          <w:b/>
        </w:rPr>
        <w:t>like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leatherback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chilled.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turtle </w:t>
      </w:r>
      <w:r>
        <w:rPr>
          <w:b/>
        </w:rPr>
        <w:t>can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compromising</w:t>
      </w:r>
      <w:r>
        <w:t xml:space="preserve"> </w:t>
      </w:r>
      <w:r>
        <w:rPr>
          <w:b/>
        </w:rPr>
        <w:t>the</w:t>
      </w:r>
      <w:r>
        <w:t xml:space="preserve"> aerodynamic </w:t>
      </w:r>
      <w:r>
        <w:rPr>
          <w:b/>
        </w:rPr>
        <w:t>shape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flipper. </w:t>
      </w:r>
      <w:r>
        <w:rPr>
          <w:b/>
        </w:rPr>
        <w:t>The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blood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turtle’s flippers, </w:t>
      </w:r>
      <w:r>
        <w:rPr>
          <w:b/>
        </w:rPr>
        <w:t>it</w:t>
      </w:r>
      <w:r>
        <w:t xml:space="preserve"> </w:t>
      </w:r>
      <w:r>
        <w:rPr>
          <w:b/>
        </w:rPr>
        <w:t>risks</w:t>
      </w:r>
      <w:r>
        <w:t xml:space="preserve"> </w:t>
      </w:r>
      <w:r>
        <w:rPr>
          <w:b/>
        </w:rPr>
        <w:t>losing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to</w:t>
      </w:r>
      <w:r>
        <w:t xml:space="preserve"> lower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’s </w:t>
      </w:r>
      <w:r>
        <w:rPr>
          <w:b/>
        </w:rPr>
        <w:t>central</w:t>
      </w:r>
      <w:r>
        <w:t xml:space="preserve"> body </w:t>
      </w:r>
      <w:r>
        <w:rPr>
          <w:b/>
        </w:rPr>
        <w:t>temperature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returns</w:t>
      </w:r>
      <w:r>
        <w:t xml:space="preserve">. </w:t>
      </w:r>
      <w:r>
        <w:rPr>
          <w:b/>
        </w:rPr>
        <w:t>The</w:t>
      </w:r>
      <w:r>
        <w:t xml:space="preserve"> solution </w:t>
      </w:r>
      <w:r>
        <w:rPr>
          <w:b/>
        </w:rPr>
        <w:t>is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the</w:t>
      </w:r>
      <w:r>
        <w:t xml:space="preserve"> flippers </w:t>
      </w:r>
      <w:r>
        <w:rPr>
          <w:b/>
        </w:rPr>
        <w:t>to</w:t>
      </w:r>
      <w:r>
        <w:t xml:space="preserve"> </w:t>
      </w:r>
      <w:r>
        <w:rPr>
          <w:b/>
        </w:rPr>
        <w:t>cool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drawing</w:t>
      </w:r>
      <w:r/>
      <w:r>
        <w:rPr>
          <w:b/>
        </w:rPr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turtle’s body. </w:t>
      </w:r>
      <w:r>
        <w:rPr>
          <w:b/>
        </w:rPr>
        <w:t>The</w:t>
      </w:r>
      <w:r>
        <w:t xml:space="preserve"> leatherback </w:t>
      </w:r>
      <w:r>
        <w:rPr>
          <w:b/>
        </w:rPr>
        <w:t>accomplishes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arranging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blood</w:t>
      </w:r>
      <w:r>
        <w:t xml:space="preserve"> vessels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flipper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countercurrent </w:t>
      </w:r>
      <w:r>
        <w:rPr>
          <w:b/>
        </w:rPr>
        <w:t>exchange</w:t>
      </w:r>
      <w:r>
        <w:t xml:space="preserve"> </w:t>
      </w:r>
      <w:r>
        <w:rPr>
          <w:b/>
        </w:rPr>
        <w:t>system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countercurrent </w:t>
      </w:r>
      <w:r>
        <w:rPr>
          <w:b/>
        </w:rPr>
        <w:t>exchange</w:t>
      </w:r>
      <w:r>
        <w:t xml:space="preserve"> </w:t>
      </w:r>
      <w:r>
        <w:rPr>
          <w:b/>
        </w:rPr>
        <w:t>system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blood</w:t>
      </w:r>
      <w:r>
        <w:t xml:space="preserve"> vessels </w:t>
      </w:r>
      <w:r>
        <w:rPr>
          <w:b/>
        </w:rPr>
        <w:t>carrying</w:t>
      </w:r>
      <w:r>
        <w:t xml:space="preserve"> </w:t>
      </w:r>
      <w:r>
        <w:rPr>
          <w:b/>
        </w:rPr>
        <w:t>cooled</w:t>
      </w:r>
      <w:r>
        <w:t xml:space="preserve"> </w:t>
      </w:r>
      <w:r>
        <w:rPr>
          <w:b/>
        </w:rPr>
        <w:t>blood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flippers </w:t>
      </w:r>
      <w:r>
        <w:rPr>
          <w:b/>
        </w:rPr>
        <w:t>run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blood</w:t>
      </w:r>
      <w:r>
        <w:t xml:space="preserve"> vessels </w:t>
      </w:r>
      <w:r>
        <w:rPr>
          <w:b/>
        </w:rPr>
        <w:t>carrying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blood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body </w:t>
      </w:r>
      <w:r>
        <w:rPr>
          <w:b/>
        </w:rPr>
        <w:t>to</w:t>
      </w:r>
      <w:r>
        <w:t xml:space="preserve"> </w:t>
      </w:r>
      <w:r>
        <w:rPr>
          <w:b/>
        </w:rPr>
        <w:t>pick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warmer </w:t>
      </w:r>
      <w:r>
        <w:rPr>
          <w:b/>
        </w:rPr>
        <w:t>blood</w:t>
      </w:r>
      <w:r>
        <w:t xml:space="preserve"> vessels;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is</w:t>
      </w:r>
      <w:r>
        <w:t xml:space="preserve"> transferred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outgoing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ingoing vessels </w:t>
      </w:r>
      <w:r>
        <w:rPr>
          <w:b/>
        </w:rPr>
        <w:t>before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the</w:t>
      </w:r>
      <w:r>
        <w:t xml:space="preserve"> flipper </w:t>
      </w:r>
      <w:r>
        <w:rPr>
          <w:b/>
        </w:rPr>
        <w:t>itself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arrangement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old</w:t>
      </w:r>
      <w:r>
        <w:t xml:space="preserve">-fashioned </w:t>
      </w:r>
      <w:r>
        <w:rPr>
          <w:b/>
        </w:rPr>
        <w:t>steam</w:t>
      </w:r>
      <w:r>
        <w:t xml:space="preserve"> radiator,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coiled </w:t>
      </w:r>
      <w:r>
        <w:rPr>
          <w:b/>
        </w:rPr>
        <w:t>pipes</w:t>
      </w:r>
      <w:r>
        <w:t xml:space="preserve"> </w:t>
      </w:r>
      <w:r>
        <w:rPr>
          <w:b/>
        </w:rPr>
        <w:t>pass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and</w:t>
      </w:r>
      <w:r>
        <w:t xml:space="preserve"> forth </w:t>
      </w:r>
      <w:r>
        <w:rPr>
          <w:b/>
        </w:rPr>
        <w:t>as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courses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The</w:t>
      </w:r>
      <w:r>
        <w:t xml:space="preserve"> leatherback </w:t>
      </w:r>
      <w:r>
        <w:rPr>
          <w:b/>
        </w:rPr>
        <w:t>is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such</w:t>
      </w:r>
      <w:r>
        <w:t xml:space="preserve"> an </w:t>
      </w:r>
      <w:r>
        <w:rPr>
          <w:b/>
        </w:rPr>
        <w:t>arrangement</w:t>
      </w:r>
      <w:r>
        <w:t xml:space="preserve">; gulls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countercurrent </w:t>
      </w:r>
      <w:r>
        <w:rPr>
          <w:b/>
        </w:rPr>
        <w:t>exchange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legs</w:t>
      </w:r>
      <w:r>
        <w:t xml:space="preserve">.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gull </w:t>
      </w:r>
      <w:r>
        <w:rPr>
          <w:b/>
        </w:rPr>
        <w:t>can</w:t>
      </w:r>
      <w:r>
        <w:t xml:space="preserve"> </w:t>
      </w:r>
      <w:r>
        <w:rPr>
          <w:b/>
        </w:rPr>
        <w:t>stand</w:t>
      </w:r>
      <w:r>
        <w:t xml:space="preserve"> </w:t>
      </w:r>
      <w:r>
        <w:rPr>
          <w:b/>
        </w:rPr>
        <w:t>on</w:t>
      </w:r>
      <w:r>
        <w:t xml:space="preserve"> an </w:t>
      </w:r>
      <w:r>
        <w:rPr>
          <w:b/>
        </w:rPr>
        <w:t>ice</w:t>
      </w:r>
      <w:r>
        <w:t xml:space="preserve"> floe </w:t>
      </w:r>
      <w:r>
        <w:rPr>
          <w:b/>
        </w:rPr>
        <w:t>without</w:t>
      </w:r>
      <w:r>
        <w:t xml:space="preserve"> </w:t>
      </w:r>
      <w:r>
        <w:rPr>
          <w:b/>
        </w:rPr>
        <w:t>freezing</w:t>
      </w:r>
      <w:r/>
      <w:r>
        <w:rPr>
          <w:b/>
        </w:rPr>
      </w:r>
      <w:r>
        <w:t>.</w:t>
      </w:r>
    </w:p>
    <w:p>
      <w:r/>
      <w:r>
        <w:rPr>
          <w:b/>
        </w:rPr>
        <w:t>All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applies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to</w:t>
      </w:r>
      <w:r>
        <w:t xml:space="preserve"> an </w:t>
      </w:r>
      <w:r>
        <w:rPr>
          <w:b/>
        </w:rPr>
        <w:t>adult</w:t>
      </w:r>
      <w:r>
        <w:t xml:space="preserve"> leatherback. Hatchlings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to</w:t>
      </w:r>
      <w:r>
        <w:t xml:space="preserve"> conserve body </w:t>
      </w:r>
      <w:r>
        <w:rPr>
          <w:b/>
        </w:rPr>
        <w:t>heat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with</w:t>
      </w:r>
      <w:r>
        <w:t xml:space="preserve"> insulation </w:t>
      </w:r>
      <w:r>
        <w:rPr>
          <w:b/>
        </w:rPr>
        <w:t>and</w:t>
      </w:r>
      <w:r>
        <w:t xml:space="preserve"> countercurrent </w:t>
      </w:r>
      <w:r>
        <w:rPr>
          <w:b/>
        </w:rPr>
        <w:t>exchange</w:t>
      </w:r>
      <w:r>
        <w:t xml:space="preserve"> </w:t>
      </w:r>
      <w:r>
        <w:rPr>
          <w:b/>
        </w:rPr>
        <w:t>systems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old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large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leatherback </w:t>
      </w:r>
      <w:r>
        <w:rPr>
          <w:b/>
        </w:rPr>
        <w:t>has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switch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cold</w:t>
      </w:r>
      <w:r/>
      <w:r>
        <w:rPr>
          <w:b/>
        </w:rPr>
        <w:t>-blooded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warm</w:t>
      </w:r>
      <w:r>
        <w:t>-</w:t>
      </w:r>
      <w:r>
        <w:rPr>
          <w:b/>
        </w:rPr>
        <w:t>blooded</w:t>
      </w:r>
      <w:r>
        <w:t xml:space="preserve"> mode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. Leatherbacks </w:t>
      </w:r>
      <w:r>
        <w:rPr>
          <w:b/>
        </w:rPr>
        <w:t>reach</w:t>
      </w:r>
      <w:r>
        <w:t xml:space="preserve"> </w:t>
      </w:r>
      <w:r>
        <w:rPr>
          <w:b/>
        </w:rPr>
        <w:t>their</w:t>
      </w:r>
      <w:r>
        <w:t xml:space="preserve"> immense </w:t>
      </w:r>
      <w:r>
        <w:rPr>
          <w:b/>
        </w:rPr>
        <w:t>size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shorter </w:t>
      </w:r>
      <w:r>
        <w:rPr>
          <w:b/>
        </w:rPr>
        <w:t>time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sea</w:t>
      </w:r>
      <w:r>
        <w:t xml:space="preserve"> turtles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. </w:t>
      </w:r>
      <w:r>
        <w:rPr>
          <w:b/>
        </w:rPr>
        <w:t>Perhaps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rush</w:t>
      </w:r>
      <w:r>
        <w:t xml:space="preserve"> </w:t>
      </w:r>
      <w:r>
        <w:rPr>
          <w:b/>
        </w:rPr>
        <w:t>to</w:t>
      </w:r>
      <w:r>
        <w:t xml:space="preserve"> adulthood </w:t>
      </w:r>
      <w:r>
        <w:rPr>
          <w:b/>
        </w:rPr>
        <w:t>is</w:t>
      </w:r>
      <w:r>
        <w:t xml:space="preserve"> </w:t>
      </w:r>
      <w:r>
        <w:rPr>
          <w:b/>
        </w:rPr>
        <w:t>driven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warm</w:t>
      </w:r>
      <w:r>
        <w:t>.</w:t>
      </w:r>
    </w:p>
    <w:p>
      <w:r>
        <w:t>count: 200</w:t>
      </w:r>
    </w:p>
    <w:p>
      <w:r>
        <w:br w:type="page"/>
      </w:r>
    </w:p>
    <w:p>
      <w:pPr>
        <w:pStyle w:val="Heading1"/>
      </w:pPr>
      <w:r>
        <w:t>Official 42-Passage 03 Callisto and Ganymede</w:t>
      </w:r>
    </w:p>
    <w:p>
      <w:r/>
      <w:r>
        <w:rPr>
          <w:b/>
        </w:rPr>
        <w:t>From</w:t>
      </w:r>
      <w:r>
        <w:t xml:space="preserve"> 1996 </w:t>
      </w:r>
      <w:r>
        <w:rPr>
          <w:b/>
        </w:rPr>
        <w:t>to</w:t>
      </w:r>
      <w:r>
        <w:t xml:space="preserve"> 1999, </w:t>
      </w:r>
      <w:r>
        <w:rPr>
          <w:b/>
        </w:rPr>
        <w:t>the</w:t>
      </w:r>
      <w:r>
        <w:t xml:space="preserve"> Galileo spacecraft </w:t>
      </w:r>
      <w:r>
        <w:rPr>
          <w:b/>
        </w:rPr>
        <w:t>passed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Jovian </w:t>
      </w:r>
      <w:r>
        <w:rPr>
          <w:b/>
        </w:rPr>
        <w:t>system</w:t>
      </w:r>
      <w:r>
        <w:t xml:space="preserve">, </w:t>
      </w:r>
      <w:r>
        <w:rPr>
          <w:b/>
        </w:rPr>
        <w:t>providing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about</w:t>
      </w:r>
      <w:r>
        <w:t xml:space="preserve"> Jupiter’s </w:t>
      </w:r>
      <w:r>
        <w:rPr>
          <w:b/>
        </w:rPr>
        <w:t>satellites</w:t>
      </w:r>
      <w:r>
        <w:t xml:space="preserve">. Callisto, </w:t>
      </w:r>
      <w:r>
        <w:rPr>
          <w:b/>
        </w:rPr>
        <w:t>the</w:t>
      </w:r>
      <w:r>
        <w:t xml:space="preserve"> outermost </w:t>
      </w:r>
      <w:r>
        <w:rPr>
          <w:b/>
        </w:rPr>
        <w:t>of</w:t>
      </w:r>
      <w:r>
        <w:t xml:space="preserve"> Jupiter’s </w:t>
      </w:r>
      <w:r>
        <w:rPr>
          <w:b/>
        </w:rPr>
        <w:t>four</w:t>
      </w:r>
      <w:r>
        <w:t xml:space="preserve"> largest </w:t>
      </w:r>
      <w:r>
        <w:rPr>
          <w:b/>
        </w:rPr>
        <w:t>satellites</w:t>
      </w:r>
      <w:r>
        <w:t xml:space="preserve">, </w:t>
      </w:r>
      <w:r>
        <w:rPr>
          <w:b/>
        </w:rPr>
        <w:t>orbits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seventeen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from</w:t>
      </w:r>
      <w:r>
        <w:t xml:space="preserve"> Jupiter </w:t>
      </w:r>
      <w:r>
        <w:rPr>
          <w:b/>
        </w:rPr>
        <w:t>of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million</w:t>
      </w:r>
      <w:r>
        <w:t xml:space="preserve"> kilometers. </w:t>
      </w:r>
      <w:r>
        <w:rPr>
          <w:b/>
        </w:rPr>
        <w:t>Like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Moon</w:t>
      </w:r>
      <w:r>
        <w:t xml:space="preserve">, Callisto rotates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revolves, </w:t>
      </w:r>
      <w:r>
        <w:rPr>
          <w:b/>
        </w:rPr>
        <w:t>so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keeps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face</w:t>
      </w:r>
      <w:r>
        <w:t xml:space="preserve"> </w:t>
      </w:r>
      <w:r>
        <w:rPr>
          <w:b/>
        </w:rPr>
        <w:t>toward</w:t>
      </w:r>
      <w:r>
        <w:t xml:space="preserve"> Jupiter. </w:t>
      </w:r>
      <w:r>
        <w:rPr>
          <w:b/>
        </w:rPr>
        <w:t>Its</w:t>
      </w:r>
      <w:r/>
      <w:r>
        <w:rPr>
          <w:b/>
        </w:rPr>
      </w:r>
      <w:r>
        <w:t xml:space="preserve"> noontime </w:t>
      </w:r>
      <w:r>
        <w:rPr>
          <w:b/>
        </w:rPr>
        <w:t>surface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about</w:t>
      </w:r>
      <w:r>
        <w:t xml:space="preserve"> −140ºC, </w:t>
      </w:r>
      <w:r>
        <w:rPr>
          <w:b/>
        </w:rPr>
        <w:t>so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stable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year</w:t>
      </w:r>
      <w:r>
        <w:t>-</w:t>
      </w:r>
      <w:r>
        <w:rPr>
          <w:b/>
        </w:rPr>
        <w:t>round</w:t>
      </w:r>
      <w:r>
        <w:t xml:space="preserve">. Callisto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diameter </w:t>
      </w:r>
      <w:r>
        <w:rPr>
          <w:b/>
        </w:rPr>
        <w:t>of</w:t>
      </w:r>
      <w:r>
        <w:t xml:space="preserve"> 4,820 kilometers, </w:t>
      </w:r>
      <w:r>
        <w:rPr>
          <w:b/>
        </w:rPr>
        <w:t>almost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Mercury.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third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great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density must </w:t>
      </w:r>
      <w:r>
        <w:rPr>
          <w:b/>
        </w:rPr>
        <w:t>be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third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tells</w:t>
      </w:r>
      <w:r>
        <w:t xml:space="preserve"> us </w:t>
      </w:r>
      <w:r>
        <w:rPr>
          <w:b/>
        </w:rPr>
        <w:t>that</w:t>
      </w:r>
      <w:r>
        <w:t xml:space="preserve"> Callisto </w:t>
      </w:r>
      <w:r>
        <w:rPr>
          <w:b/>
        </w:rPr>
        <w:t>has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rocky metallic </w:t>
      </w:r>
      <w:r>
        <w:rPr>
          <w:b/>
        </w:rPr>
        <w:t>materials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inner </w:t>
      </w:r>
      <w:r>
        <w:rPr>
          <w:b/>
        </w:rPr>
        <w:t>planets</w:t>
      </w:r>
      <w:r>
        <w:t xml:space="preserve"> </w:t>
      </w:r>
      <w:r>
        <w:rPr>
          <w:b/>
        </w:rPr>
        <w:t>and</w:t>
      </w:r>
      <w:r>
        <w:t xml:space="preserve"> must </w:t>
      </w:r>
      <w:r>
        <w:rPr>
          <w:b/>
        </w:rPr>
        <w:t>instead</w:t>
      </w:r>
      <w:r>
        <w:t xml:space="preserve"> </w:t>
      </w:r>
      <w:r>
        <w:rPr>
          <w:b/>
        </w:rPr>
        <w:t>be</w:t>
      </w:r>
      <w:r>
        <w:t xml:space="preserve"> an icy body </w:t>
      </w:r>
      <w:r>
        <w:rPr>
          <w:b/>
        </w:rPr>
        <w:t>through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interior.</w:t>
      </w:r>
    </w:p>
    <w:p>
      <w:r>
        <w:t xml:space="preserve">Callisto </w:t>
      </w:r>
      <w:r>
        <w:rPr>
          <w:b/>
        </w:rPr>
        <w:t>has</w:t>
      </w:r>
      <w:r>
        <w:t xml:space="preserve"> </w:t>
      </w:r>
      <w:r>
        <w:rPr>
          <w:b/>
        </w:rPr>
        <w:t>not</w:t>
      </w:r>
      <w:r>
        <w:t xml:space="preserve"> fully differentiated, </w:t>
      </w:r>
      <w:r>
        <w:rPr>
          <w:b/>
        </w:rPr>
        <w:t>meaning</w:t>
      </w:r>
      <w:r/>
      <w:r>
        <w:rPr>
          <w:b/>
        </w:rPr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into</w:t>
      </w:r>
      <w:r>
        <w:t xml:space="preserve"> layers </w:t>
      </w:r>
      <w:r>
        <w:rPr>
          <w:b/>
        </w:rPr>
        <w:t>of</w:t>
      </w:r>
      <w:r>
        <w:t xml:space="preserve"> </w:t>
      </w:r>
      <w:r>
        <w:rPr>
          <w:b/>
        </w:rPr>
        <w:t>different</w:t>
      </w:r>
      <w:r>
        <w:t xml:space="preserve"> density </w:t>
      </w:r>
      <w:r>
        <w:rPr>
          <w:b/>
        </w:rPr>
        <w:t>materials</w:t>
      </w:r>
      <w:r>
        <w:t xml:space="preserve">. </w:t>
      </w:r>
      <w:r>
        <w:rPr>
          <w:b/>
        </w:rPr>
        <w:t>Astronomers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tell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lacks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dense core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details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gravitational </w:t>
      </w:r>
      <w:r>
        <w:rPr>
          <w:b/>
        </w:rPr>
        <w:t>pull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Galileo spacecraft </w:t>
      </w:r>
      <w:r>
        <w:rPr>
          <w:b/>
        </w:rPr>
        <w:t>during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close</w:t>
      </w:r>
      <w:r>
        <w:t xml:space="preserve"> flybys. </w:t>
      </w:r>
      <w:r>
        <w:rPr>
          <w:b/>
        </w:rPr>
        <w:t>This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surprised</w:t>
      </w:r>
      <w:r>
        <w:t xml:space="preserve"> </w:t>
      </w:r>
      <w:r>
        <w:rPr>
          <w:b/>
        </w:rPr>
        <w:t>scientists</w:t>
      </w:r>
      <w:r>
        <w:t xml:space="preserve">, </w:t>
      </w:r>
      <w:r>
        <w:rPr>
          <w:b/>
        </w:rPr>
        <w:t>who</w:t>
      </w:r>
      <w:r>
        <w:t xml:space="preserve"> </w:t>
      </w:r>
      <w:r>
        <w:rPr>
          <w:b/>
        </w:rPr>
        <w:t>expected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big</w:t>
      </w:r>
      <w:r>
        <w:t xml:space="preserve"> icy </w:t>
      </w:r>
      <w:r>
        <w:rPr>
          <w:b/>
        </w:rPr>
        <w:t>moons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differentiated.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much</w:t>
      </w:r>
      <w:r>
        <w:t xml:space="preserve"> easier </w:t>
      </w:r>
      <w:r>
        <w:rPr>
          <w:b/>
        </w:rPr>
        <w:t>for</w:t>
      </w:r>
      <w:r>
        <w:t xml:space="preserve"> an icy body </w:t>
      </w:r>
      <w:r>
        <w:rPr>
          <w:b/>
        </w:rPr>
        <w:t>to</w:t>
      </w:r>
      <w:r>
        <w:t xml:space="preserve"> differentiate </w:t>
      </w:r>
      <w:r>
        <w:rPr>
          <w:b/>
        </w:rPr>
        <w:t>than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rocky </w:t>
      </w:r>
      <w:r>
        <w:rPr>
          <w:b/>
        </w:rPr>
        <w:t>one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melting </w:t>
      </w:r>
      <w:r>
        <w:rPr>
          <w:b/>
        </w:rPr>
        <w:t>temperature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low</w:t>
      </w:r>
      <w:r>
        <w:t xml:space="preserve">.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heating</w:t>
      </w:r>
      <w:r>
        <w:t xml:space="preserve"> </w:t>
      </w:r>
      <w:r>
        <w:rPr>
          <w:b/>
        </w:rPr>
        <w:t>will</w:t>
      </w:r>
      <w:r>
        <w:t xml:space="preserve"> soften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started</w:t>
      </w:r>
      <w:r>
        <w:t xml:space="preserve">, </w:t>
      </w:r>
      <w:r>
        <w:rPr>
          <w:b/>
        </w:rPr>
        <w:t>allowing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sink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center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slushy </w:t>
      </w:r>
      <w:r>
        <w:rPr>
          <w:b/>
        </w:rPr>
        <w:t>ice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float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Yet</w:t>
      </w:r>
      <w:r>
        <w:t xml:space="preserve"> Callisto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frozen</w:t>
      </w:r>
      <w:r>
        <w:t xml:space="preserve"> </w:t>
      </w:r>
      <w:r>
        <w:rPr>
          <w:b/>
        </w:rPr>
        <w:t>solid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differentiation </w:t>
      </w:r>
      <w:r>
        <w:rPr>
          <w:b/>
        </w:rPr>
        <w:t>was</w:t>
      </w:r>
      <w:r>
        <w:t xml:space="preserve"> </w:t>
      </w:r>
      <w:r>
        <w:rPr>
          <w:b/>
        </w:rPr>
        <w:t>complete</w:t>
      </w:r>
      <w:r>
        <w:t>.</w:t>
      </w:r>
    </w:p>
    <w:p>
      <w:r/>
      <w:r>
        <w:rPr>
          <w:b/>
        </w:rPr>
        <w:t>Like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Moon</w:t>
      </w:r>
      <w:r>
        <w:t xml:space="preserve">’s highlands,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Callisto </w:t>
      </w:r>
      <w:r>
        <w:rPr>
          <w:b/>
        </w:rPr>
        <w:t>is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with</w:t>
      </w:r>
      <w:r>
        <w:t xml:space="preserve"> impact craters. </w:t>
      </w:r>
      <w:r>
        <w:rPr>
          <w:b/>
        </w:rPr>
        <w:t>The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craters </w:t>
      </w:r>
      <w:r>
        <w:rPr>
          <w:b/>
        </w:rPr>
        <w:t>tells</w:t>
      </w:r>
      <w:r>
        <w:t xml:space="preserve"> us </w:t>
      </w:r>
      <w:r>
        <w:rPr>
          <w:b/>
        </w:rPr>
        <w:t>that</w:t>
      </w:r>
      <w:r>
        <w:t xml:space="preserve"> an icy </w:t>
      </w:r>
      <w:r>
        <w:rPr>
          <w:b/>
        </w:rPr>
        <w:t>object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and</w:t>
      </w:r>
      <w:r>
        <w:t xml:space="preserve"> retain impact craters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thinking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judge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behavior </w:t>
      </w:r>
      <w:r>
        <w:rPr>
          <w:b/>
        </w:rPr>
        <w:t>from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much</w:t>
      </w:r>
      <w:r>
        <w:t xml:space="preserve"> warmer </w:t>
      </w:r>
      <w:r>
        <w:rPr>
          <w:b/>
        </w:rPr>
        <w:t>ice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;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, </w:t>
      </w:r>
      <w:r>
        <w:rPr>
          <w:b/>
        </w:rPr>
        <w:t>ice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rock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behaves</w:t>
      </w:r>
      <w:r>
        <w:t xml:space="preserve"> similarly. </w:t>
      </w:r>
      <w:r>
        <w:rPr>
          <w:b/>
        </w:rPr>
        <w:t>Ice</w:t>
      </w:r>
      <w:r>
        <w:t xml:space="preserve"> </w:t>
      </w:r>
      <w:r>
        <w:rPr>
          <w:b/>
        </w:rPr>
        <w:t>on</w:t>
      </w:r>
      <w:r>
        <w:t xml:space="preserve"> Callisto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deform </w:t>
      </w:r>
      <w:r>
        <w:rPr>
          <w:b/>
        </w:rPr>
        <w:t>or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in</w:t>
      </w:r>
      <w:r>
        <w:t xml:space="preserve"> glaciers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. Callisto </w:t>
      </w:r>
      <w:r>
        <w:rPr>
          <w:b/>
        </w:rPr>
        <w:t>is</w:t>
      </w:r>
      <w:r>
        <w:t xml:space="preserve"> </w:t>
      </w:r>
      <w:r>
        <w:rPr>
          <w:b/>
        </w:rPr>
        <w:t>unique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>-</w:t>
      </w:r>
      <w:r>
        <w:rPr>
          <w:b/>
        </w:rPr>
        <w:t>sized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interior </w:t>
      </w:r>
      <w:r>
        <w:rPr>
          <w:b/>
        </w:rPr>
        <w:t>forces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drive</w:t>
      </w:r>
      <w:r>
        <w:t xml:space="preserve"> geological </w:t>
      </w:r>
      <w:r>
        <w:rPr>
          <w:b/>
        </w:rPr>
        <w:t>evolution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satellite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dead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remained</w:t>
      </w:r>
      <w:r>
        <w:t xml:space="preserve"> geologically </w:t>
      </w:r>
      <w:r>
        <w:rPr>
          <w:b/>
        </w:rPr>
        <w:t>dead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>.</w:t>
      </w:r>
    </w:p>
    <w:p>
      <w:r>
        <w:t xml:space="preserve">Ganymede, </w:t>
      </w:r>
      <w:r>
        <w:rPr>
          <w:b/>
        </w:rPr>
        <w:t>another</w:t>
      </w:r>
      <w:r>
        <w:t xml:space="preserve"> </w:t>
      </w:r>
      <w:r>
        <w:rPr>
          <w:b/>
        </w:rPr>
        <w:t>of</w:t>
      </w:r>
      <w:r>
        <w:t xml:space="preserve"> Jupiter’s </w:t>
      </w:r>
      <w:r>
        <w:rPr>
          <w:b/>
        </w:rPr>
        <w:t>satellites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largest </w:t>
      </w:r>
      <w:r>
        <w:rPr>
          <w:b/>
        </w:rPr>
        <w:t>in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cratered, </w:t>
      </w:r>
      <w:r>
        <w:rPr>
          <w:b/>
        </w:rPr>
        <w:t>but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than</w:t>
      </w:r>
      <w:r>
        <w:t xml:space="preserve"> Callisto. </w:t>
      </w:r>
      <w:r>
        <w:rPr>
          <w:b/>
        </w:rPr>
        <w:t>About</w:t>
      </w:r>
      <w:r>
        <w:t xml:space="preserve"> </w:t>
      </w:r>
      <w:r>
        <w:rPr>
          <w:b/>
        </w:rPr>
        <w:t>one</w:t>
      </w:r>
      <w:r>
        <w:t>-</w:t>
      </w:r>
      <w:r>
        <w:rPr>
          <w:b/>
        </w:rPr>
        <w:t>quarter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heavily</w:t>
      </w:r>
      <w:r>
        <w:t xml:space="preserve"> cratered; </w:t>
      </w:r>
      <w:r>
        <w:rPr>
          <w:b/>
        </w:rPr>
        <w:t>the</w:t>
      </w:r>
      <w:r>
        <w:t xml:space="preserve"> </w:t>
      </w:r>
      <w:r>
        <w:rPr>
          <w:b/>
        </w:rPr>
        <w:t>rest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more</w:t>
      </w:r>
      <w:r>
        <w:t xml:space="preserve"> recently, </w:t>
      </w:r>
      <w:r>
        <w:rPr>
          <w:b/>
        </w:rPr>
        <w:t>as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tell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sparse </w:t>
      </w:r>
      <w:r>
        <w:rPr>
          <w:b/>
        </w:rPr>
        <w:t>covering</w:t>
      </w:r>
      <w:r>
        <w:t xml:space="preserve"> </w:t>
      </w:r>
      <w:r>
        <w:rPr>
          <w:b/>
        </w:rPr>
        <w:t>of</w:t>
      </w:r>
      <w:r>
        <w:t xml:space="preserve"> impact craters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freshness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craters. Ganymede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differentiated </w:t>
      </w:r>
      <w:r>
        <w:rPr>
          <w:b/>
        </w:rPr>
        <w:t>world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terrestrial </w:t>
      </w:r>
      <w:r>
        <w:rPr>
          <w:b/>
        </w:rPr>
        <w:t>planets</w:t>
      </w:r>
      <w:r>
        <w:t xml:space="preserve">. Measurements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gravity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tell</w:t>
      </w:r>
      <w:r>
        <w:t xml:space="preserve"> us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sank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core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Moon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mantle </w:t>
      </w:r>
      <w:r>
        <w:rPr>
          <w:b/>
        </w:rPr>
        <w:t>and</w:t>
      </w:r>
      <w:r>
        <w:t xml:space="preserve"> crust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floating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the</w:t>
      </w:r>
      <w:r>
        <w:t xml:space="preserve"> Galileo spacecraft </w:t>
      </w:r>
      <w:r>
        <w:rPr>
          <w:b/>
        </w:rPr>
        <w:t>discovered</w:t>
      </w:r>
      <w:r>
        <w:t xml:space="preserve"> </w:t>
      </w:r>
      <w:r>
        <w:rPr>
          <w:b/>
        </w:rPr>
        <w:t>that</w:t>
      </w:r>
      <w:r>
        <w:t xml:space="preserve"> Ganymede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magnetic </w:t>
      </w:r>
      <w:r>
        <w:rPr>
          <w:b/>
        </w:rPr>
        <w:t>field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signature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partially molten interior. Ganymede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dead</w:t>
      </w:r>
      <w:r>
        <w:t xml:space="preserve"> </w:t>
      </w:r>
      <w:r>
        <w:rPr>
          <w:b/>
        </w:rPr>
        <w:t>world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continuing</w:t>
      </w:r>
      <w:r>
        <w:t xml:space="preserve"> geological </w:t>
      </w:r>
      <w:r>
        <w:rPr>
          <w:b/>
        </w:rPr>
        <w:t>activity</w:t>
      </w:r>
      <w:r>
        <w:t xml:space="preserve"> </w:t>
      </w:r>
      <w:r>
        <w:rPr>
          <w:b/>
        </w:rPr>
        <w:t>powered</w:t>
      </w:r>
      <w:r>
        <w:t xml:space="preserve"> </w:t>
      </w:r>
      <w:r>
        <w:rPr>
          <w:b/>
        </w:rPr>
        <w:t>by</w:t>
      </w:r>
      <w:r>
        <w:t xml:space="preserve"> an internal </w:t>
      </w:r>
      <w:r>
        <w:rPr>
          <w:b/>
        </w:rPr>
        <w:t>heat</w:t>
      </w:r>
      <w:r>
        <w:t xml:space="preserve"> source.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>.</w:t>
      </w:r>
    </w:p>
    <w:p>
      <w:r/>
      <w:r>
        <w:rPr>
          <w:b/>
        </w:rPr>
        <w:t>The</w:t>
      </w:r>
      <w:r>
        <w:t xml:space="preserve"> younger terrain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tectonic </w:t>
      </w:r>
      <w:r>
        <w:rPr>
          <w:b/>
        </w:rPr>
        <w:t>and</w:t>
      </w:r>
      <w:r>
        <w:t xml:space="preserve"> volcanic </w:t>
      </w:r>
      <w:r>
        <w:rPr>
          <w:b/>
        </w:rPr>
        <w:t>forces</w:t>
      </w:r>
      <w:r>
        <w:t xml:space="preserve">. </w:t>
      </w:r>
      <w:r>
        <w:rPr>
          <w:b/>
        </w:rPr>
        <w:t>Some</w:t>
      </w:r>
      <w:r>
        <w:t xml:space="preserve"> features </w:t>
      </w:r>
      <w:r>
        <w:rPr>
          <w:b/>
        </w:rPr>
        <w:t>formed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crust cracked, </w:t>
      </w:r>
      <w:r>
        <w:rPr>
          <w:b/>
        </w:rPr>
        <w:t>flooding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craters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interior. Extensive </w:t>
      </w:r>
      <w:r>
        <w:rPr>
          <w:b/>
        </w:rPr>
        <w:t>mountain</w:t>
      </w:r>
      <w:r>
        <w:t xml:space="preserve"> </w:t>
      </w:r>
      <w:r>
        <w:rPr>
          <w:b/>
        </w:rPr>
        <w:t>ranges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from</w:t>
      </w:r>
      <w:r>
        <w:t xml:space="preserve"> compression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crust, </w:t>
      </w:r>
      <w:r>
        <w:rPr>
          <w:b/>
        </w:rPr>
        <w:t>forming</w:t>
      </w:r>
      <w:r>
        <w:t xml:space="preserve"> </w:t>
      </w:r>
      <w:r>
        <w:rPr>
          <w:b/>
        </w:rPr>
        <w:t>long</w:t>
      </w:r>
      <w:r>
        <w:t xml:space="preserve"> ridges </w:t>
      </w:r>
      <w:r>
        <w:rPr>
          <w:b/>
        </w:rPr>
        <w:t>with</w:t>
      </w:r>
      <w:r>
        <w:t xml:space="preserve"> </w:t>
      </w:r>
      <w:r>
        <w:rPr>
          <w:b/>
        </w:rPr>
        <w:t>parallel</w:t>
      </w:r>
      <w:r>
        <w:t xml:space="preserve"> </w:t>
      </w:r>
      <w:r>
        <w:rPr>
          <w:b/>
        </w:rPr>
        <w:t>valleys</w:t>
      </w:r>
      <w:r>
        <w:t xml:space="preserve"> </w:t>
      </w:r>
      <w:r>
        <w:rPr>
          <w:b/>
        </w:rPr>
        <w:t>spaced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two</w:t>
      </w:r>
      <w:r>
        <w:t xml:space="preserve"> kilometers </w:t>
      </w:r>
      <w:r>
        <w:rPr>
          <w:b/>
        </w:rPr>
        <w:t>apart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places</w:t>
      </w:r>
      <w:r>
        <w:t xml:space="preserve"> older impact craters </w:t>
      </w:r>
      <w:r>
        <w:rPr>
          <w:b/>
        </w:rPr>
        <w:t>were</w:t>
      </w:r>
      <w:r>
        <w:t xml:space="preserve"> </w:t>
      </w:r>
      <w:r>
        <w:rPr>
          <w:b/>
        </w:rPr>
        <w:t>split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pulled</w:t>
      </w:r>
      <w:r>
        <w:t xml:space="preserve"> </w:t>
      </w:r>
      <w:r>
        <w:rPr>
          <w:b/>
        </w:rPr>
        <w:t>apart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even</w:t>
      </w:r>
      <w:r>
        <w:t xml:space="preserve"> indications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-scale crustal </w:t>
      </w:r>
      <w:r>
        <w:rPr>
          <w:b/>
        </w:rPr>
        <w:t>movements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plate</w:t>
      </w:r>
      <w:r>
        <w:t xml:space="preserve"> tectonics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>.</w:t>
      </w:r>
    </w:p>
    <w:p>
      <w:r/>
      <w:r>
        <w:rPr>
          <w:b/>
        </w:rPr>
        <w:t>Why</w:t>
      </w:r>
      <w:r>
        <w:t xml:space="preserve"> </w:t>
      </w:r>
      <w:r>
        <w:rPr>
          <w:b/>
        </w:rPr>
        <w:t>is</w:t>
      </w:r>
      <w:r>
        <w:t xml:space="preserve"> Ganymede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Callisto? </w:t>
      </w:r>
      <w:r>
        <w:rPr>
          <w:b/>
        </w:rPr>
        <w:t>Possibly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and</w:t>
      </w:r>
      <w:r>
        <w:t xml:space="preserve"> internal </w:t>
      </w:r>
      <w:r>
        <w:rPr>
          <w:b/>
        </w:rPr>
        <w:t>heating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divergence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evolution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gravity</w:t>
      </w:r>
      <w:r>
        <w:t xml:space="preserve"> </w:t>
      </w:r>
      <w:r>
        <w:rPr>
          <w:b/>
        </w:rPr>
        <w:t>of</w:t>
      </w:r>
      <w:r>
        <w:t xml:space="preserve"> Jupiter </w:t>
      </w:r>
      <w:r>
        <w:rPr>
          <w:b/>
        </w:rPr>
        <w:t>is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blame</w:t>
      </w:r>
      <w:r>
        <w:t xml:space="preserve"> </w:t>
      </w:r>
      <w:r>
        <w:rPr>
          <w:b/>
        </w:rPr>
        <w:t>for</w:t>
      </w:r>
      <w:r>
        <w:t xml:space="preserve"> Ganymede’s </w:t>
      </w:r>
      <w:r>
        <w:rPr>
          <w:b/>
        </w:rPr>
        <w:t>continuing</w:t>
      </w:r>
      <w:r>
        <w:t xml:space="preserve"> geological </w:t>
      </w:r>
      <w:r>
        <w:rPr>
          <w:b/>
        </w:rPr>
        <w:t>activity</w:t>
      </w:r>
      <w:r>
        <w:t xml:space="preserve">. Ganymede </w:t>
      </w:r>
      <w:r>
        <w:rPr>
          <w:b/>
        </w:rPr>
        <w:t>is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Jupiter </w:t>
      </w:r>
      <w:r>
        <w:rPr>
          <w:b/>
        </w:rPr>
        <w:t>that</w:t>
      </w:r>
      <w:r>
        <w:t xml:space="preserve"> tidal </w:t>
      </w:r>
      <w:r>
        <w:rPr>
          <w:b/>
        </w:rPr>
        <w:t>forces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giant </w:t>
      </w:r>
      <w:r>
        <w:rPr>
          <w:b/>
        </w:rPr>
        <w:t>planet</w:t>
      </w:r>
      <w:r>
        <w:t xml:space="preserve"> may </w:t>
      </w:r>
      <w:r>
        <w:rPr>
          <w:b/>
        </w:rPr>
        <w:t>have</w:t>
      </w:r>
      <w:r>
        <w:t xml:space="preserve"> episodically </w:t>
      </w:r>
      <w:r>
        <w:rPr>
          <w:b/>
        </w:rPr>
        <w:t>heated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interior </w:t>
      </w:r>
      <w:r>
        <w:rPr>
          <w:b/>
        </w:rPr>
        <w:t>and</w:t>
      </w:r>
      <w:r>
        <w:t xml:space="preserve"> triggered </w:t>
      </w:r>
      <w:r>
        <w:rPr>
          <w:b/>
        </w:rPr>
        <w:t>major</w:t>
      </w:r>
      <w:r>
        <w:t xml:space="preserve"> convulsions </w:t>
      </w:r>
      <w:r>
        <w:rPr>
          <w:b/>
        </w:rPr>
        <w:t>on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crust.</w:t>
      </w:r>
    </w:p>
    <w:p>
      <w:r>
        <w:t>count: 199</w:t>
      </w:r>
    </w:p>
    <w:p>
      <w:r>
        <w:br w:type="page"/>
      </w:r>
    </w:p>
    <w:p>
      <w:pPr>
        <w:pStyle w:val="Heading1"/>
      </w:pPr>
      <w:r>
        <w:t>Official 13-Passage 02 Biological Clocks</w:t>
      </w:r>
    </w:p>
    <w:p>
      <w:r/>
      <w:r>
        <w:rPr>
          <w:b/>
        </w:rPr>
        <w:t>Survival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successful</w:t>
      </w:r>
      <w:r>
        <w:t xml:space="preserve"> reproduction </w:t>
      </w:r>
      <w:r>
        <w:rPr>
          <w:b/>
        </w:rPr>
        <w:t>usually</w:t>
      </w:r>
      <w:r>
        <w:t xml:space="preserve"> </w:t>
      </w:r>
      <w:r>
        <w:rPr>
          <w:b/>
        </w:rPr>
        <w:t>require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coordinated </w:t>
      </w:r>
      <w:r>
        <w:rPr>
          <w:b/>
        </w:rPr>
        <w:t>with</w:t>
      </w:r>
      <w:r>
        <w:t xml:space="preserve"> predictable </w:t>
      </w:r>
      <w:r>
        <w:rPr>
          <w:b/>
        </w:rPr>
        <w:t>events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them</w:t>
      </w:r>
      <w:r>
        <w:t xml:space="preserve">. Consequently, </w:t>
      </w:r>
      <w:r>
        <w:rPr>
          <w:b/>
        </w:rPr>
        <w:t>the</w:t>
      </w:r>
      <w:r>
        <w:t xml:space="preserve"> </w:t>
      </w:r>
      <w:r>
        <w:rPr>
          <w:b/>
        </w:rPr>
        <w:t>timing</w:t>
      </w:r>
      <w:r>
        <w:t xml:space="preserve"> </w:t>
      </w:r>
      <w:r>
        <w:rPr>
          <w:b/>
        </w:rPr>
        <w:t>and</w:t>
      </w:r>
      <w:r>
        <w:t xml:space="preserve"> rhythms </w:t>
      </w:r>
      <w:r>
        <w:rPr>
          <w:b/>
        </w:rPr>
        <w:t>of</w:t>
      </w:r>
      <w:r>
        <w:t xml:space="preserve"> biological </w:t>
      </w:r>
      <w:r>
        <w:rPr>
          <w:b/>
        </w:rPr>
        <w:t>functions</w:t>
      </w:r>
      <w:r>
        <w:t xml:space="preserve"> must closely </w:t>
      </w:r>
      <w:r>
        <w:rPr>
          <w:b/>
        </w:rPr>
        <w:t>match</w:t>
      </w:r>
      <w:r>
        <w:t xml:space="preserve"> periodic </w:t>
      </w:r>
      <w:r>
        <w:rPr>
          <w:b/>
        </w:rPr>
        <w:t>events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day</w:t>
      </w:r>
      <w:r>
        <w:t xml:space="preserve">, </w:t>
      </w:r>
      <w:r>
        <w:rPr>
          <w:b/>
        </w:rPr>
        <w:t>the</w:t>
      </w:r>
      <w:r>
        <w:t xml:space="preserve"> tides, </w:t>
      </w:r>
      <w:r>
        <w:rPr>
          <w:b/>
        </w:rPr>
        <w:t>the</w:t>
      </w:r>
      <w:r>
        <w:t xml:space="preserve"> lunar </w:t>
      </w:r>
      <w:r>
        <w:rPr>
          <w:b/>
        </w:rPr>
        <w:t>cycle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seasons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relations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periods</w:t>
      </w:r>
      <w:r>
        <w:t xml:space="preserve">, particularly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daily</w:t>
      </w:r>
      <w:r>
        <w:t xml:space="preserve"> rhythms,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interest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done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of</w:t>
      </w:r>
      <w:r>
        <w:t xml:space="preserve"> chronobiology </w:t>
      </w:r>
      <w:r>
        <w:rPr>
          <w:b/>
        </w:rPr>
        <w:t>has</w:t>
      </w:r>
      <w:r>
        <w:t xml:space="preserve"> emerged. Normally, </w:t>
      </w:r>
      <w:r>
        <w:rPr>
          <w:b/>
        </w:rPr>
        <w:t>the</w:t>
      </w:r>
      <w:r>
        <w:t xml:space="preserve"> constantly </w:t>
      </w:r>
      <w:r>
        <w:rPr>
          <w:b/>
        </w:rPr>
        <w:t>changing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animal</w:t>
      </w:r>
      <w:r>
        <w:t xml:space="preserve">’s </w:t>
      </w:r>
      <w:r>
        <w:rPr>
          <w:b/>
        </w:rPr>
        <w:t>activity</w:t>
      </w:r>
      <w:r>
        <w:t>—</w:t>
      </w:r>
      <w:r>
        <w:rPr>
          <w:b/>
        </w:rPr>
        <w:t>sleeping</w:t>
      </w:r>
      <w:r>
        <w:t xml:space="preserve">, </w:t>
      </w:r>
      <w:r>
        <w:rPr>
          <w:b/>
        </w:rPr>
        <w:t>feeding</w:t>
      </w:r>
      <w:r>
        <w:t xml:space="preserve">, </w:t>
      </w:r>
      <w:r>
        <w:rPr>
          <w:b/>
        </w:rPr>
        <w:t>moving</w:t>
      </w:r>
      <w:r>
        <w:t xml:space="preserve">, reproducing, metabolizing, </w:t>
      </w:r>
      <w:r>
        <w:rPr>
          <w:b/>
        </w:rPr>
        <w:t>and</w:t>
      </w:r>
      <w:r>
        <w:t xml:space="preserve"> </w:t>
      </w:r>
      <w:r>
        <w:rPr>
          <w:b/>
        </w:rPr>
        <w:t>producing</w:t>
      </w:r>
      <w:r>
        <w:t xml:space="preserve"> enzymes </w:t>
      </w:r>
      <w:r>
        <w:rPr>
          <w:b/>
        </w:rPr>
        <w:t>and</w:t>
      </w:r>
      <w:r>
        <w:t xml:space="preserve"> hormones,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>—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well</w:t>
      </w:r>
      <w:r>
        <w:t xml:space="preserve"> coordinated </w:t>
      </w:r>
      <w:r>
        <w:rPr>
          <w:b/>
        </w:rPr>
        <w:t>with</w:t>
      </w:r>
      <w:r>
        <w:t xml:space="preserve"> environmental rhythms,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whether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’s </w:t>
      </w:r>
      <w:r>
        <w:rPr>
          <w:b/>
        </w:rPr>
        <w:t>schedule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driven</w:t>
      </w:r>
      <w:r>
        <w:t xml:space="preserve"> </w:t>
      </w:r>
      <w:r>
        <w:rPr>
          <w:b/>
        </w:rPr>
        <w:t>by</w:t>
      </w:r>
      <w:r>
        <w:t xml:space="preserve"> external cues,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sunrise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sunset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instead</w:t>
      </w:r>
      <w:r>
        <w:t xml:space="preserve"> dependent somehow </w:t>
      </w:r>
      <w:r>
        <w:rPr>
          <w:b/>
        </w:rPr>
        <w:t>on</w:t>
      </w:r>
      <w:r>
        <w:t xml:space="preserve"> internal timers </w:t>
      </w:r>
      <w:r>
        <w:rPr>
          <w:b/>
        </w:rPr>
        <w:t>that</w:t>
      </w:r>
      <w:r>
        <w:t xml:space="preserve"> </w:t>
      </w:r>
      <w:r>
        <w:rPr>
          <w:b/>
        </w:rPr>
        <w:t>themselves</w:t>
      </w:r>
      <w:r>
        <w:t xml:space="preserve"> generate </w:t>
      </w:r>
      <w:r>
        <w:rPr>
          <w:b/>
        </w:rPr>
        <w:t>the</w:t>
      </w:r>
      <w:r>
        <w:t xml:space="preserve"> </w:t>
      </w:r>
      <w:r>
        <w:rPr>
          <w:b/>
        </w:rPr>
        <w:t>observed</w:t>
      </w:r>
      <w:r>
        <w:t xml:space="preserve"> biological rhythms. </w:t>
      </w:r>
      <w:r>
        <w:rPr>
          <w:b/>
        </w:rPr>
        <w:t>Almost</w:t>
      </w:r>
      <w:r>
        <w:t xml:space="preserve"> universally, biologists </w:t>
      </w:r>
      <w:r>
        <w:rPr>
          <w:b/>
        </w:rPr>
        <w:t>accept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eukaryotes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category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includes</w:t>
      </w:r>
      <w:r>
        <w:t xml:space="preserve"> </w:t>
      </w:r>
      <w:r>
        <w:rPr>
          <w:b/>
        </w:rPr>
        <w:t>most</w:t>
      </w:r>
      <w:r>
        <w:t xml:space="preserve"> organisms </w:t>
      </w:r>
      <w:r>
        <w:rPr>
          <w:b/>
        </w:rPr>
        <w:t>except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certain</w:t>
      </w:r>
      <w:r>
        <w:t xml:space="preserve"> algae) </w:t>
      </w:r>
      <w:r>
        <w:rPr>
          <w:b/>
        </w:rPr>
        <w:t>have</w:t>
      </w:r>
      <w:r>
        <w:t xml:space="preserve"> internal </w:t>
      </w:r>
      <w:r>
        <w:rPr>
          <w:b/>
        </w:rPr>
        <w:t>clocks</w:t>
      </w:r>
      <w:r>
        <w:t xml:space="preserve">. </w:t>
      </w:r>
      <w:r>
        <w:rPr>
          <w:b/>
        </w:rPr>
        <w:t>By</w:t>
      </w:r>
      <w:r>
        <w:t xml:space="preserve"> isolating organisms completely </w:t>
      </w:r>
      <w:r>
        <w:rPr>
          <w:b/>
        </w:rPr>
        <w:t>from</w:t>
      </w:r>
      <w:r>
        <w:t xml:space="preserve"> external periodic cues, biologists </w:t>
      </w:r>
      <w:r>
        <w:rPr>
          <w:b/>
        </w:rPr>
        <w:t>learned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organisms </w:t>
      </w:r>
      <w:r>
        <w:rPr>
          <w:b/>
        </w:rPr>
        <w:t>have</w:t>
      </w:r>
      <w:r>
        <w:t xml:space="preserve"> internal </w:t>
      </w:r>
      <w:r>
        <w:rPr>
          <w:b/>
        </w:rPr>
        <w:t>clocks</w:t>
      </w:r>
      <w:r>
        <w:t xml:space="preserve">. </w:t>
      </w:r>
      <w:r>
        <w:rPr>
          <w:b/>
        </w:rPr>
        <w:t>For</w:t>
      </w:r>
      <w:r>
        <w:t xml:space="preserve"> instance, apparently </w:t>
      </w:r>
      <w:r>
        <w:rPr>
          <w:b/>
        </w:rPr>
        <w:t>normal</w:t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biological </w:t>
      </w:r>
      <w:r>
        <w:rPr>
          <w:b/>
        </w:rPr>
        <w:t>activity</w:t>
      </w:r>
      <w:r>
        <w:t xml:space="preserve"> </w:t>
      </w:r>
      <w:r>
        <w:rPr>
          <w:b/>
        </w:rPr>
        <w:t>were</w:t>
      </w:r>
      <w:r>
        <w:t xml:space="preserve"> maintained </w:t>
      </w:r>
      <w:r>
        <w:rPr>
          <w:b/>
        </w:rPr>
        <w:t>for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week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fungus Neurospora </w:t>
      </w:r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intentionally isolated </w:t>
      </w:r>
      <w:r>
        <w:rPr>
          <w:b/>
        </w:rPr>
        <w:t>from</w:t>
      </w:r>
      <w:r>
        <w:t xml:space="preserve"> </w:t>
      </w:r>
      <w:r>
        <w:rPr>
          <w:b/>
        </w:rPr>
        <w:t>all</w:t>
      </w:r>
      <w:r>
        <w:t xml:space="preserve"> geophysical </w:t>
      </w:r>
      <w:r>
        <w:rPr>
          <w:b/>
        </w:rPr>
        <w:t>timing</w:t>
      </w:r>
      <w:r>
        <w:t xml:space="preserve"> cues </w:t>
      </w:r>
      <w:r>
        <w:rPr>
          <w:b/>
        </w:rPr>
        <w:t>while</w:t>
      </w:r>
      <w:r>
        <w:t xml:space="preserve"> </w:t>
      </w:r>
      <w:r>
        <w:rPr>
          <w:b/>
        </w:rPr>
        <w:t>orbiting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shuttle</w:t>
      </w:r>
      <w:r>
        <w:t xml:space="preserve">. </w:t>
      </w:r>
      <w:r>
        <w:rPr>
          <w:b/>
        </w:rPr>
        <w:t>The</w:t>
      </w:r>
      <w:r>
        <w:t xml:space="preserve"> continuation </w:t>
      </w:r>
      <w:r>
        <w:rPr>
          <w:b/>
        </w:rPr>
        <w:t>of</w:t>
      </w:r>
      <w:r>
        <w:t xml:space="preserve"> biological rhythms </w:t>
      </w:r>
      <w:r>
        <w:rPr>
          <w:b/>
        </w:rPr>
        <w:t>in</w:t>
      </w:r>
      <w:r>
        <w:t xml:space="preserve"> an organism </w:t>
      </w:r>
      <w:r>
        <w:rPr>
          <w:b/>
        </w:rPr>
        <w:t>without</w:t>
      </w:r>
      <w:r>
        <w:t xml:space="preserve"> external cues attests </w:t>
      </w:r>
      <w:r>
        <w:rPr>
          <w:b/>
        </w:rPr>
        <w:t>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having</w:t>
      </w:r>
      <w:r>
        <w:t xml:space="preserve"> an internal </w:t>
      </w:r>
      <w:r>
        <w:rPr>
          <w:b/>
        </w:rPr>
        <w:t>clock</w:t>
      </w:r>
      <w:r>
        <w:t>.</w:t>
      </w:r>
    </w:p>
    <w:p>
      <w:r/>
      <w:r>
        <w:rPr>
          <w:b/>
        </w:rPr>
        <w:t>When</w:t>
      </w:r>
      <w:r>
        <w:t xml:space="preserve"> crayfish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kept</w:t>
      </w:r>
      <w:r>
        <w:t xml:space="preserve"> continuously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dark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months</w:t>
      </w:r>
      <w:r>
        <w:t xml:space="preserve">, </w:t>
      </w:r>
      <w:r>
        <w:rPr>
          <w:b/>
        </w:rPr>
        <w:t>their</w:t>
      </w:r>
      <w:r>
        <w:t xml:space="preserve"> compound </w:t>
      </w:r>
      <w:r>
        <w:rPr>
          <w:b/>
        </w:rPr>
        <w:t>eyes</w:t>
      </w:r>
      <w:r>
        <w:t xml:space="preserve"> </w:t>
      </w:r>
      <w:r>
        <w:rPr>
          <w:b/>
        </w:rPr>
        <w:t>continue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adjust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schedule</w:t>
      </w:r>
      <w:r>
        <w:t xml:space="preserve"> </w:t>
      </w:r>
      <w:r>
        <w:rPr>
          <w:b/>
        </w:rPr>
        <w:t>for</w:t>
      </w:r>
      <w:r>
        <w:t xml:space="preserve"> daytime </w:t>
      </w:r>
      <w:r>
        <w:rPr>
          <w:b/>
        </w:rPr>
        <w:t>and</w:t>
      </w:r>
      <w:r>
        <w:t xml:space="preserve"> nighttime vision. Horseshoe crabs </w:t>
      </w:r>
      <w:r>
        <w:rPr>
          <w:b/>
        </w:rPr>
        <w:t>kept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dark</w:t>
      </w:r>
      <w:r>
        <w:t xml:space="preserve"> continuously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maintain </w:t>
      </w:r>
      <w:r>
        <w:rPr>
          <w:b/>
        </w:rPr>
        <w:t>a</w:t>
      </w:r>
      <w:r/>
      <w:r>
        <w:rPr>
          <w:b/>
        </w:rPr>
      </w:r>
      <w:r>
        <w:t xml:space="preserve"> persistent rhythm </w:t>
      </w:r>
      <w:r>
        <w:rPr>
          <w:b/>
        </w:rPr>
        <w:t>of</w:t>
      </w:r>
      <w:r>
        <w:t xml:space="preserve"> </w:t>
      </w:r>
      <w:r>
        <w:rPr>
          <w:b/>
        </w:rPr>
        <w:t>brain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that</w:t>
      </w:r>
      <w:r>
        <w:t xml:space="preserve"> similarly </w:t>
      </w:r>
      <w:r>
        <w:rPr>
          <w:b/>
        </w:rPr>
        <w:t>adapts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eyes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schedule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bright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weak</w:t>
      </w:r>
      <w:r>
        <w:t xml:space="preserve"> </w:t>
      </w:r>
      <w:r>
        <w:rPr>
          <w:b/>
        </w:rPr>
        <w:t>light</w:t>
      </w:r>
      <w:r>
        <w:t xml:space="preserve">. </w:t>
      </w:r>
      <w:r>
        <w:rPr>
          <w:b/>
        </w:rPr>
        <w:t>Like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daily</w:t>
      </w:r>
      <w:r>
        <w:t xml:space="preserve"> </w:t>
      </w:r>
      <w:r>
        <w:rPr>
          <w:b/>
        </w:rPr>
        <w:t>cycles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deprived </w:t>
      </w:r>
      <w:r>
        <w:rPr>
          <w:b/>
        </w:rPr>
        <w:t>of</w:t>
      </w:r>
      <w:r>
        <w:t xml:space="preserve"> environmental cues, </w:t>
      </w:r>
      <w:r>
        <w:rPr>
          <w:b/>
        </w:rPr>
        <w:t>those</w:t>
      </w:r>
      <w:r>
        <w:t xml:space="preserve"> </w:t>
      </w:r>
      <w:r>
        <w:rPr>
          <w:b/>
        </w:rPr>
        <w:t>measured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horseshoe crabs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exactly</w:t>
      </w:r>
      <w:r>
        <w:t xml:space="preserve"> 24 </w:t>
      </w:r>
      <w:r>
        <w:rPr>
          <w:b/>
        </w:rPr>
        <w:t>hours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rhythm </w:t>
      </w:r>
      <w:r>
        <w:rPr>
          <w:b/>
        </w:rPr>
        <w:t>whose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approximately</w:t>
      </w:r>
      <w:r>
        <w:t>—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exactly</w:t>
      </w:r>
      <w:r>
        <w:t>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circadian. </w:t>
      </w:r>
      <w:r>
        <w:rPr>
          <w:b/>
        </w:rPr>
        <w:t>For</w:t>
      </w:r>
      <w:r>
        <w:t xml:space="preserve"> </w:t>
      </w:r>
      <w:r>
        <w:rPr>
          <w:b/>
        </w:rPr>
        <w:t>different</w:t>
      </w:r>
      <w:r>
        <w:t xml:space="preserve"> individual horseshoe crabs, </w:t>
      </w:r>
      <w:r>
        <w:rPr>
          <w:b/>
        </w:rPr>
        <w:t>the</w:t>
      </w:r>
      <w:r>
        <w:t xml:space="preserve"> circadian </w:t>
      </w:r>
      <w:r>
        <w:rPr>
          <w:b/>
        </w:rPr>
        <w:t>period</w:t>
      </w:r>
      <w:r>
        <w:t xml:space="preserve"> </w:t>
      </w:r>
      <w:r>
        <w:rPr>
          <w:b/>
        </w:rPr>
        <w:t>ranged</w:t>
      </w:r>
      <w:r>
        <w:t xml:space="preserve"> </w:t>
      </w:r>
      <w:r>
        <w:rPr>
          <w:b/>
        </w:rPr>
        <w:t>from</w:t>
      </w:r>
      <w:r>
        <w:t xml:space="preserve"> 22.2 </w:t>
      </w:r>
      <w:r>
        <w:rPr>
          <w:b/>
        </w:rPr>
        <w:t>to</w:t>
      </w:r>
      <w:r>
        <w:t xml:space="preserve"> 25.5 </w:t>
      </w:r>
      <w:r>
        <w:rPr>
          <w:b/>
        </w:rPr>
        <w:t>hours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animal</w:t>
      </w:r>
      <w:r>
        <w:t xml:space="preserve"> typically maintains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cycle</w:t>
      </w:r>
      <w:r>
        <w:t xml:space="preserve"> duration </w:t>
      </w:r>
      <w:r>
        <w:rPr>
          <w:b/>
        </w:rPr>
        <w:t>with</w:t>
      </w:r>
      <w:r>
        <w:t xml:space="preserve"> </w:t>
      </w:r>
      <w:r>
        <w:rPr>
          <w:b/>
        </w:rPr>
        <w:t>great</w:t>
      </w:r>
      <w:r>
        <w:t xml:space="preserve"> precision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days</w:t>
      </w:r>
      <w:r>
        <w:t xml:space="preserve">. </w:t>
      </w:r>
      <w:r>
        <w:rPr>
          <w:b/>
        </w:rPr>
        <w:t>Indeed</w:t>
      </w:r>
      <w:r>
        <w:t xml:space="preserve">, stability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biological </w:t>
      </w:r>
      <w:r>
        <w:rPr>
          <w:b/>
        </w:rPr>
        <w:t>clock</w:t>
      </w:r>
      <w:r>
        <w:t xml:space="preserve">’s </w:t>
      </w:r>
      <w:r>
        <w:rPr>
          <w:b/>
        </w:rPr>
        <w:t>period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features, </w:t>
      </w:r>
      <w:r>
        <w:rPr>
          <w:b/>
        </w:rPr>
        <w:t>even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organism’s </w:t>
      </w:r>
      <w:r>
        <w:rPr>
          <w:b/>
        </w:rPr>
        <w:t>environment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subjected</w:t>
      </w:r>
      <w:r>
        <w:t xml:space="preserve"> </w:t>
      </w:r>
      <w:r>
        <w:rPr>
          <w:b/>
        </w:rPr>
        <w:t>to</w:t>
      </w:r>
      <w:r>
        <w:t xml:space="preserve"> considerable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factors,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temperature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expected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affect</w:t>
      </w:r>
      <w:r>
        <w:t xml:space="preserve"> biological </w:t>
      </w:r>
      <w:r>
        <w:rPr>
          <w:b/>
        </w:rPr>
        <w:t>activity</w:t>
      </w:r>
      <w:r>
        <w:t xml:space="preserve"> strongly. Further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persistent internal rhythms </w:t>
      </w:r>
      <w:r>
        <w:rPr>
          <w:b/>
        </w:rPr>
        <w:t>appears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usual</w:t>
      </w:r>
      <w:r>
        <w:t xml:space="preserve"> external </w:t>
      </w:r>
      <w:r>
        <w:rPr>
          <w:b/>
        </w:rPr>
        <w:t>cycles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shifted—</w:t>
      </w:r>
      <w:r>
        <w:rPr>
          <w:b/>
        </w:rPr>
        <w:t>either</w:t>
      </w:r>
      <w:r>
        <w:t xml:space="preserve"> experimentally </w:t>
      </w:r>
      <w:r>
        <w:rPr>
          <w:b/>
        </w:rPr>
        <w:t>or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east</w:t>
      </w:r>
      <w:r>
        <w:t>-</w:t>
      </w:r>
      <w:r>
        <w:rPr>
          <w:b/>
        </w:rPr>
        <w:t>west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distances</w:t>
      </w:r>
      <w:r>
        <w:t xml:space="preserve">. Typically,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’s </w:t>
      </w:r>
      <w:r>
        <w:rPr>
          <w:b/>
        </w:rPr>
        <w:t>daily</w:t>
      </w:r>
      <w:r>
        <w:t xml:space="preserve"> internally generated </w:t>
      </w:r>
      <w:r>
        <w:rPr>
          <w:b/>
        </w:rPr>
        <w:t>cycle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continues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change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shifted </w:t>
      </w:r>
      <w:r>
        <w:rPr>
          <w:b/>
        </w:rPr>
        <w:t>relative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external </w:t>
      </w:r>
      <w:r>
        <w:rPr>
          <w:b/>
        </w:rPr>
        <w:t>cycle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environment</w:t>
      </w:r>
      <w:r>
        <w:t xml:space="preserve">. </w:t>
      </w:r>
      <w:r>
        <w:rPr>
          <w:b/>
        </w:rPr>
        <w:t>The</w:t>
      </w:r>
      <w:r>
        <w:t xml:space="preserve"> disorienting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mismatch </w:t>
      </w:r>
      <w:r>
        <w:rPr>
          <w:b/>
        </w:rPr>
        <w:t>between</w:t>
      </w:r>
      <w:r>
        <w:t xml:space="preserve"> external </w:t>
      </w:r>
      <w:r>
        <w:rPr>
          <w:b/>
        </w:rPr>
        <w:t>time</w:t>
      </w:r>
      <w:r>
        <w:t xml:space="preserve"> cues </w:t>
      </w:r>
      <w:r>
        <w:rPr>
          <w:b/>
        </w:rPr>
        <w:t>and</w:t>
      </w:r>
      <w:r>
        <w:t xml:space="preserve"> internal </w:t>
      </w:r>
      <w:r>
        <w:rPr>
          <w:b/>
        </w:rPr>
        <w:t>schedules</w:t>
      </w:r>
      <w:r>
        <w:t xml:space="preserve"> may persist, </w:t>
      </w:r>
      <w:r>
        <w:rPr>
          <w:b/>
        </w:rPr>
        <w:t>like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jet</w:t>
      </w:r>
      <w:r>
        <w:t xml:space="preserve"> lag, </w:t>
      </w:r>
      <w:r>
        <w:rPr>
          <w:b/>
        </w:rPr>
        <w:t>for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weeks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certain</w:t>
      </w:r>
      <w:r>
        <w:t xml:space="preserve"> cues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daylight</w:t>
      </w:r>
      <w:r>
        <w:t>/</w:t>
      </w:r>
      <w:r>
        <w:rPr>
          <w:b/>
        </w:rPr>
        <w:t>darkness</w:t>
      </w:r>
      <w:r>
        <w:t xml:space="preserve"> </w:t>
      </w:r>
      <w:r>
        <w:rPr>
          <w:b/>
        </w:rPr>
        <w:t>cycle</w:t>
      </w:r>
      <w:r>
        <w:t xml:space="preserve"> reset </w:t>
      </w:r>
      <w:r>
        <w:rPr>
          <w:b/>
        </w:rPr>
        <w:t>the</w:t>
      </w:r>
      <w:r>
        <w:t xml:space="preserve"> organism’s </w:t>
      </w:r>
      <w:r>
        <w:rPr>
          <w:b/>
        </w:rPr>
        <w:t>clock</w:t>
      </w:r>
      <w:r>
        <w:t xml:space="preserve"> </w:t>
      </w:r>
      <w:r>
        <w:rPr>
          <w:b/>
        </w:rPr>
        <w:t>to</w:t>
      </w:r>
      <w:r>
        <w:t xml:space="preserve"> synchronize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daily</w:t>
      </w:r>
      <w:r>
        <w:t xml:space="preserve"> rhythm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environment</w:t>
      </w:r>
      <w:r>
        <w:t>.</w:t>
      </w:r>
    </w:p>
    <w:p>
      <w:r/>
      <w:r>
        <w:rPr>
          <w:b/>
        </w:rPr>
        <w:t>Animals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natural</w:t>
      </w:r>
      <w:r>
        <w:t xml:space="preserve"> periodic </w:t>
      </w:r>
      <w:r>
        <w:rPr>
          <w:b/>
        </w:rPr>
        <w:t>signals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sunrise</w:t>
      </w:r>
      <w:r>
        <w:t xml:space="preserve"> </w:t>
      </w:r>
      <w:r>
        <w:rPr>
          <w:b/>
        </w:rPr>
        <w:t>to</w:t>
      </w:r>
      <w:r>
        <w:t xml:space="preserve"> maintain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cycle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is</w:t>
      </w:r>
      <w:r>
        <w:t xml:space="preserve"> precisely 24 </w:t>
      </w:r>
      <w:r>
        <w:rPr>
          <w:b/>
        </w:rPr>
        <w:t>hours</w:t>
      </w:r>
      <w:r>
        <w:t xml:space="preserve">. </w:t>
      </w:r>
      <w:r>
        <w:rPr>
          <w:b/>
        </w:rPr>
        <w:t>Such</w:t>
      </w:r>
      <w:r>
        <w:t xml:space="preserve"> an external cue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coordinates an </w:t>
      </w:r>
      <w:r>
        <w:rPr>
          <w:b/>
        </w:rPr>
        <w:t>animal</w:t>
      </w:r>
      <w:r>
        <w:t xml:space="preserve">’s </w:t>
      </w:r>
      <w:r>
        <w:rPr>
          <w:b/>
        </w:rPr>
        <w:t>daily</w:t>
      </w:r>
      <w:r>
        <w:t xml:space="preserve"> rhythms </w:t>
      </w:r>
      <w:r>
        <w:rPr>
          <w:b/>
        </w:rPr>
        <w:t>with</w:t>
      </w:r>
      <w:r>
        <w:t xml:space="preserve"> </w:t>
      </w:r>
      <w:r>
        <w:rPr>
          <w:b/>
        </w:rPr>
        <w:t>particular</w:t>
      </w:r>
      <w:r>
        <w:t xml:space="preserve"> features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>—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normally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day</w:t>
      </w:r>
      <w:r>
        <w:t xml:space="preserve"> after </w:t>
      </w:r>
      <w:r>
        <w:rPr>
          <w:b/>
        </w:rPr>
        <w:t>day</w:t>
      </w:r>
      <w:r>
        <w:t>—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the</w:t>
      </w:r>
      <w:r>
        <w:t xml:space="preserve"> internal </w:t>
      </w:r>
      <w:r>
        <w:rPr>
          <w:b/>
        </w:rPr>
        <w:t>clock</w:t>
      </w:r>
      <w:r>
        <w:t xml:space="preserve">’s </w:t>
      </w:r>
      <w:r>
        <w:rPr>
          <w:b/>
        </w:rPr>
        <w:t>period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rotation. </w:t>
      </w:r>
      <w:r>
        <w:rPr>
          <w:b/>
        </w:rPr>
        <w:t>Yet</w:t>
      </w:r>
      <w:r>
        <w:t xml:space="preserve"> despite </w:t>
      </w:r>
      <w:r>
        <w:rPr>
          <w:b/>
        </w:rPr>
        <w:t>this</w:t>
      </w:r>
      <w:r>
        <w:t xml:space="preserve"> synchronization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internal </w:t>
      </w:r>
      <w:r>
        <w:rPr>
          <w:b/>
        </w:rPr>
        <w:t>cycle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’s timer </w:t>
      </w:r>
      <w:r>
        <w:rPr>
          <w:b/>
        </w:rPr>
        <w:t>itself</w:t>
      </w:r>
      <w:r>
        <w:t xml:space="preserve"> </w:t>
      </w:r>
      <w:r>
        <w:rPr>
          <w:b/>
        </w:rPr>
        <w:t>continues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genetically </w:t>
      </w:r>
      <w:r>
        <w:rPr>
          <w:b/>
        </w:rPr>
        <w:t>built</w:t>
      </w:r>
      <w:r>
        <w:t>-</w:t>
      </w:r>
      <w:r>
        <w:rPr>
          <w:b/>
        </w:rPr>
        <w:t>in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, 24 </w:t>
      </w:r>
      <w:r>
        <w:rPr>
          <w:b/>
        </w:rPr>
        <w:t>hours</w:t>
      </w:r>
      <w:r>
        <w:t xml:space="preserve">. </w:t>
      </w:r>
      <w:r>
        <w:rPr>
          <w:b/>
        </w:rPr>
        <w:t>Without</w:t>
      </w:r>
      <w:r>
        <w:t xml:space="preserve"> </w:t>
      </w:r>
      <w:r>
        <w:rPr>
          <w:b/>
        </w:rPr>
        <w:t>the</w:t>
      </w:r>
      <w:r>
        <w:t xml:space="preserve"> external cue, </w:t>
      </w:r>
      <w:r>
        <w:rPr>
          <w:b/>
        </w:rPr>
        <w:t>the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accumulates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internally regulated </w:t>
      </w:r>
      <w:r>
        <w:rPr>
          <w:b/>
        </w:rPr>
        <w:t>activities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biological </w:t>
      </w:r>
      <w:r>
        <w:rPr>
          <w:b/>
        </w:rPr>
        <w:t>day</w:t>
      </w:r>
      <w:r>
        <w:t xml:space="preserve"> drift continuously,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tides, </w:t>
      </w:r>
      <w:r>
        <w:rPr>
          <w:b/>
        </w:rPr>
        <w:t>in</w:t>
      </w:r>
      <w:r>
        <w:t xml:space="preserve"> </w:t>
      </w:r>
      <w:r>
        <w:rPr>
          <w:b/>
        </w:rPr>
        <w:t>relation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day</w:t>
      </w:r>
      <w:r>
        <w:t xml:space="preserve">. </w:t>
      </w:r>
      <w:r>
        <w:rPr>
          <w:b/>
        </w:rPr>
        <w:t>This</w:t>
      </w:r>
      <w:r>
        <w:t xml:space="preserve"> drift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studied</w:t>
      </w:r>
      <w:r>
        <w:t xml:space="preserve"> extensively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biological </w:t>
      </w:r>
      <w:r>
        <w:rPr>
          <w:b/>
        </w:rPr>
        <w:t>activities</w:t>
      </w:r>
      <w:r>
        <w:t xml:space="preserve"> </w:t>
      </w:r>
      <w:r>
        <w:rPr>
          <w:b/>
        </w:rPr>
        <w:t>ranging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hatching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fruit</w:t>
      </w:r>
      <w:r>
        <w:t xml:space="preserve"> </w:t>
      </w:r>
      <w:r>
        <w:rPr>
          <w:b/>
        </w:rPr>
        <w:t>fly</w:t>
      </w:r>
      <w:r>
        <w:t xml:space="preserve"> </w:t>
      </w:r>
      <w:r>
        <w:rPr>
          <w:b/>
        </w:rPr>
        <w:t>eggs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wheel</w:t>
      </w:r>
      <w:r>
        <w:t xml:space="preserve"> </w:t>
      </w:r>
      <w:r>
        <w:rPr>
          <w:b/>
        </w:rPr>
        <w:t>running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squirrels</w:t>
      </w:r>
      <w:r>
        <w:t xml:space="preserve">. </w:t>
      </w:r>
      <w:r>
        <w:rPr>
          <w:b/>
        </w:rPr>
        <w:t>Light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predominating </w:t>
      </w:r>
      <w:r>
        <w:rPr>
          <w:b/>
        </w:rPr>
        <w:t>influence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setting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clock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fifteen</w:t>
      </w:r>
      <w:r>
        <w:t>-</w:t>
      </w:r>
      <w:r>
        <w:rPr>
          <w:b/>
        </w:rPr>
        <w:t>minute</w:t>
      </w:r>
      <w:r>
        <w:t xml:space="preserve"> </w:t>
      </w:r>
      <w:r>
        <w:rPr>
          <w:b/>
        </w:rPr>
        <w:t>burst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otherwise</w:t>
      </w:r>
      <w:r>
        <w:t xml:space="preserve"> sustained </w:t>
      </w:r>
      <w:r>
        <w:rPr>
          <w:b/>
        </w:rPr>
        <w:t>darkness</w:t>
      </w:r>
      <w:r>
        <w:t xml:space="preserve"> </w:t>
      </w:r>
      <w:r>
        <w:rPr>
          <w:b/>
        </w:rPr>
        <w:t>can</w:t>
      </w:r>
      <w:r>
        <w:t xml:space="preserve"> reset an </w:t>
      </w:r>
      <w:r>
        <w:rPr>
          <w:b/>
        </w:rPr>
        <w:t>animal</w:t>
      </w:r>
      <w:r>
        <w:t xml:space="preserve">’s circadian rhythm. Normally, internal rhythms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step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regular</w:t>
      </w:r>
      <w:r>
        <w:t xml:space="preserve"> environmental </w:t>
      </w:r>
      <w:r>
        <w:rPr>
          <w:b/>
        </w:rPr>
        <w:t>cycles</w:t>
      </w:r>
      <w:r>
        <w:t xml:space="preserve">. </w:t>
      </w:r>
      <w:r>
        <w:rPr>
          <w:b/>
        </w:rPr>
        <w:t>For</w:t>
      </w:r>
      <w:r>
        <w:t xml:space="preserve"> instance,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homing</w:t>
      </w:r>
      <w:r>
        <w:t xml:space="preserve"> pigeon </w:t>
      </w:r>
      <w:r>
        <w:rPr>
          <w:b/>
        </w:rPr>
        <w:t>is</w:t>
      </w:r>
      <w:r>
        <w:t xml:space="preserve"> </w:t>
      </w:r>
      <w:r>
        <w:rPr>
          <w:b/>
        </w:rPr>
        <w:t>to</w:t>
      </w:r>
      <w:r>
        <w:t xml:space="preserve"> navigate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compass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clock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properly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by</w:t>
      </w:r>
      <w:r>
        <w:t xml:space="preserve"> cues </w:t>
      </w:r>
      <w:r>
        <w:rPr>
          <w:b/>
        </w:rPr>
        <w:t>provided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daylight</w:t>
      </w:r>
      <w:r>
        <w:t>/</w:t>
      </w:r>
      <w:r>
        <w:rPr>
          <w:b/>
        </w:rPr>
        <w:t>darkness</w:t>
      </w:r>
      <w:r>
        <w:t xml:space="preserve"> </w:t>
      </w:r>
      <w:r>
        <w:rPr>
          <w:b/>
        </w:rPr>
        <w:t>cycle</w:t>
      </w:r>
      <w:r>
        <w:t>.</w:t>
      </w:r>
    </w:p>
    <w:p>
      <w:r>
        <w:t>count: 198</w:t>
      </w:r>
    </w:p>
    <w:p>
      <w:r>
        <w:br w:type="page"/>
      </w:r>
    </w:p>
    <w:p>
      <w:pPr>
        <w:pStyle w:val="Heading1"/>
      </w:pPr>
      <w:r>
        <w:t>Official 27-Passage 03 Predator-Prey Cycles</w:t>
      </w:r>
    </w:p>
    <w:p>
      <w:r/>
      <w:r>
        <w:rPr>
          <w:b/>
        </w:rPr>
        <w:t>How</w:t>
      </w:r>
      <w:r>
        <w:t xml:space="preserve"> </w:t>
      </w:r>
      <w:r>
        <w:rPr>
          <w:b/>
        </w:rPr>
        <w:t>do</w:t>
      </w:r>
      <w:r>
        <w:t xml:space="preserve"> predators </w:t>
      </w:r>
      <w:r>
        <w:rPr>
          <w:b/>
        </w:rPr>
        <w:t>affect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prey </w:t>
      </w:r>
      <w:r>
        <w:rPr>
          <w:b/>
        </w:rPr>
        <w:t>animals</w:t>
      </w:r>
      <w:r>
        <w:t xml:space="preserve">? </w:t>
      </w:r>
      <w:r>
        <w:rPr>
          <w:b/>
        </w:rPr>
        <w:t>The</w:t>
      </w:r>
      <w:r>
        <w:t xml:space="preserve"> </w:t>
      </w:r>
      <w:r>
        <w:rPr>
          <w:b/>
        </w:rPr>
        <w:t>answer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. Moose </w:t>
      </w:r>
      <w:r>
        <w:rPr>
          <w:b/>
        </w:rPr>
        <w:t>reached</w:t>
      </w:r>
      <w:r>
        <w:t xml:space="preserve"> Isle Royale </w:t>
      </w:r>
      <w:r>
        <w:rPr>
          <w:b/>
        </w:rPr>
        <w:t>in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Superior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crossing</w:t>
      </w:r>
      <w:r/>
      <w:r>
        <w:rPr>
          <w:b/>
        </w:rPr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multiplied</w:t>
      </w:r>
      <w:r>
        <w:t xml:space="preserve"> freely </w:t>
      </w:r>
      <w:r>
        <w:rPr>
          <w:b/>
        </w:rPr>
        <w:t>there</w:t>
      </w:r>
      <w:r>
        <w:t xml:space="preserve"> </w:t>
      </w:r>
      <w:r>
        <w:rPr>
          <w:b/>
        </w:rPr>
        <w:t>in</w:t>
      </w:r>
      <w:r>
        <w:t xml:space="preserve"> isolation </w:t>
      </w:r>
      <w:r>
        <w:rPr>
          <w:b/>
        </w:rPr>
        <w:t>without</w:t>
      </w:r>
      <w:r>
        <w:t xml:space="preserve"> predators. </w:t>
      </w:r>
      <w:r>
        <w:rPr>
          <w:b/>
        </w:rPr>
        <w:t>When</w:t>
      </w:r>
      <w:r>
        <w:t xml:space="preserve"> </w:t>
      </w:r>
      <w:r>
        <w:rPr>
          <w:b/>
        </w:rPr>
        <w:t>wolves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reached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island</w:t>
      </w:r>
      <w:r>
        <w:t xml:space="preserve">, naturalists widely </w:t>
      </w:r>
      <w:r>
        <w:rPr>
          <w:b/>
        </w:rPr>
        <w:t>assumed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wolves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play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controlling</w:t>
      </w:r>
      <w:r>
        <w:t xml:space="preserve"> </w:t>
      </w:r>
      <w:r>
        <w:rPr>
          <w:b/>
        </w:rPr>
        <w:t>the</w:t>
      </w:r>
      <w:r>
        <w:t xml:space="preserve"> moose </w:t>
      </w:r>
      <w:r>
        <w:rPr>
          <w:b/>
        </w:rPr>
        <w:t>population</w:t>
      </w:r>
      <w:r>
        <w:t xml:space="preserve">. </w:t>
      </w:r>
      <w:r>
        <w:rPr>
          <w:b/>
        </w:rPr>
        <w:t>Careful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have</w:t>
      </w:r>
      <w:r>
        <w:t xml:space="preserve"> demonstrated, </w:t>
      </w:r>
      <w:r>
        <w:rPr>
          <w:b/>
        </w:rPr>
        <w:t>however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wolves</w:t>
      </w:r>
      <w:r>
        <w:t xml:space="preserve"> </w:t>
      </w:r>
      <w:r>
        <w:rPr>
          <w:b/>
        </w:rPr>
        <w:t>eat</w:t>
      </w:r>
      <w:r>
        <w:t xml:space="preserve"> mostly </w:t>
      </w:r>
      <w:r>
        <w:rPr>
          <w:b/>
        </w:rPr>
        <w:t>old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diseased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long</w:t>
      </w:r>
      <w:r>
        <w:t xml:space="preserve"> anyway. </w:t>
      </w:r>
      <w:r>
        <w:rPr>
          <w:b/>
        </w:rPr>
        <w:t>In</w:t>
      </w:r>
      <w:r>
        <w:t xml:space="preserve"> </w:t>
      </w:r>
      <w:r>
        <w:rPr>
          <w:b/>
        </w:rPr>
        <w:t>general</w:t>
      </w:r>
      <w:r>
        <w:t xml:space="preserve">, </w:t>
      </w:r>
      <w:r>
        <w:rPr>
          <w:b/>
        </w:rPr>
        <w:t>the</w:t>
      </w:r>
      <w:r>
        <w:t xml:space="preserve"> moose </w:t>
      </w:r>
      <w:r>
        <w:rPr>
          <w:b/>
        </w:rPr>
        <w:t>population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food</w:t>
      </w:r>
      <w:r>
        <w:t xml:space="preserve"> availability, </w:t>
      </w:r>
      <w:r>
        <w:rPr>
          <w:b/>
        </w:rPr>
        <w:t>disease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factors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wolves</w:t>
      </w:r>
      <w:r>
        <w:t>.</w:t>
      </w:r>
    </w:p>
    <w:p>
      <w:r/>
      <w:r>
        <w:rPr>
          <w:b/>
        </w:rPr>
        <w:t>When</w:t>
      </w:r>
      <w:r>
        <w:t xml:space="preserve"> experimental </w:t>
      </w:r>
      <w:r>
        <w:rPr>
          <w:b/>
        </w:rPr>
        <w:t>populations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simple</w:t>
      </w:r>
      <w:r>
        <w:t xml:space="preserve"> laboratory </w:t>
      </w:r>
      <w:r>
        <w:rPr>
          <w:b/>
        </w:rPr>
        <w:t>conditions</w:t>
      </w:r>
      <w:r>
        <w:t xml:space="preserve">, </w:t>
      </w:r>
      <w:r>
        <w:rPr>
          <w:b/>
        </w:rPr>
        <w:t>the</w:t>
      </w:r>
      <w:r>
        <w:t xml:space="preserve"> predator </w:t>
      </w:r>
      <w:r>
        <w:rPr>
          <w:b/>
        </w:rPr>
        <w:t>often</w:t>
      </w:r>
      <w:r>
        <w:t xml:space="preserve"> exterminates </w:t>
      </w:r>
      <w:r>
        <w:rPr>
          <w:b/>
        </w:rPr>
        <w:t>its</w:t>
      </w:r>
      <w:r/>
      <w:r>
        <w:rPr>
          <w:b/>
        </w:rPr>
      </w:r>
      <w:r>
        <w:t xml:space="preserve"> prey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becomes</w:t>
      </w:r>
      <w:r>
        <w:t xml:space="preserve"> extinct </w:t>
      </w:r>
      <w:r>
        <w:rPr>
          <w:b/>
        </w:rPr>
        <w:t>itself</w:t>
      </w:r>
      <w:r>
        <w:t xml:space="preserve">, </w:t>
      </w:r>
      <w:r>
        <w:rPr>
          <w:b/>
        </w:rPr>
        <w:t>having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eat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safe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those</w:t>
      </w:r>
      <w:r>
        <w:t xml:space="preserve"> prey </w:t>
      </w:r>
      <w:r>
        <w:rPr>
          <w:b/>
        </w:rPr>
        <w:t>animals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wild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provided</w:t>
      </w:r>
      <w:r>
        <w:t xml:space="preserve">, </w:t>
      </w:r>
      <w:r>
        <w:rPr>
          <w:b/>
        </w:rPr>
        <w:t>the</w:t>
      </w:r>
      <w:r>
        <w:t xml:space="preserve"> prey </w:t>
      </w:r>
      <w:r>
        <w:rPr>
          <w:b/>
        </w:rPr>
        <w:t>population</w:t>
      </w:r>
      <w:r>
        <w:t xml:space="preserve"> </w:t>
      </w:r>
      <w:r>
        <w:rPr>
          <w:b/>
        </w:rPr>
        <w:t>drops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</w:t>
      </w:r>
      <w:r>
        <w:t xml:space="preserve"> extinction. </w:t>
      </w:r>
      <w:r>
        <w:rPr>
          <w:b/>
        </w:rPr>
        <w:t>Low</w:t>
      </w:r>
      <w:r>
        <w:t xml:space="preserve"> prey </w:t>
      </w:r>
      <w:r>
        <w:rPr>
          <w:b/>
        </w:rPr>
        <w:t>population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provide</w:t>
      </w:r>
      <w:r>
        <w:t xml:space="preserve"> inadequate </w:t>
      </w:r>
      <w:r>
        <w:rPr>
          <w:b/>
        </w:rPr>
        <w:t>food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predators, </w:t>
      </w:r>
      <w:r>
        <w:rPr>
          <w:b/>
        </w:rPr>
        <w:t>causing</w:t>
      </w:r>
      <w:r>
        <w:t xml:space="preserve"> </w:t>
      </w:r>
      <w:r>
        <w:rPr>
          <w:b/>
        </w:rPr>
        <w:t>the</w:t>
      </w:r>
      <w:r>
        <w:t xml:space="preserve"> predator </w:t>
      </w:r>
      <w:r>
        <w:rPr>
          <w:b/>
        </w:rPr>
        <w:t>population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decrease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occurs</w:t>
      </w:r>
      <w:r>
        <w:t xml:space="preserve">, </w:t>
      </w:r>
      <w:r>
        <w:rPr>
          <w:b/>
        </w:rPr>
        <w:t>the</w:t>
      </w:r>
      <w:r>
        <w:t xml:space="preserve"> prey </w:t>
      </w:r>
      <w:r>
        <w:rPr>
          <w:b/>
        </w:rPr>
        <w:t>population</w:t>
      </w:r>
      <w:r>
        <w:t xml:space="preserve"> </w:t>
      </w:r>
      <w:r>
        <w:rPr>
          <w:b/>
        </w:rPr>
        <w:t>can</w:t>
      </w:r>
      <w:r>
        <w:t xml:space="preserve"> rebound.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situation</w:t>
      </w:r>
      <w:r>
        <w:t xml:space="preserve"> </w:t>
      </w:r>
      <w:r>
        <w:rPr>
          <w:b/>
        </w:rPr>
        <w:t>the</w:t>
      </w:r>
      <w:r>
        <w:t xml:space="preserve"> predator </w:t>
      </w:r>
      <w:r>
        <w:rPr>
          <w:b/>
        </w:rPr>
        <w:t>and</w:t>
      </w:r>
      <w:r>
        <w:t xml:space="preserve"> prey </w:t>
      </w:r>
      <w:r>
        <w:rPr>
          <w:b/>
        </w:rPr>
        <w:t>populations</w:t>
      </w:r>
      <w:r>
        <w:t xml:space="preserve"> may </w:t>
      </w:r>
      <w:r>
        <w:rPr>
          <w:b/>
        </w:rPr>
        <w:t>continue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cyclical </w:t>
      </w:r>
      <w:r>
        <w:rPr>
          <w:b/>
        </w:rPr>
        <w:t>pattern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time</w:t>
      </w:r>
      <w:r>
        <w:t>.</w:t>
      </w:r>
    </w:p>
    <w:p>
      <w:r/>
      <w:r>
        <w:rPr>
          <w:b/>
        </w:rPr>
        <w:t>Population</w:t>
      </w:r>
      <w:r>
        <w:t xml:space="preserve"> </w:t>
      </w:r>
      <w:r>
        <w:rPr>
          <w:b/>
        </w:rPr>
        <w:t>cycles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 mammals,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by</w:t>
      </w:r>
      <w:r>
        <w:t xml:space="preserve"> predators. Ecologists </w:t>
      </w:r>
      <w:r>
        <w:rPr>
          <w:b/>
        </w:rPr>
        <w:t>studying</w:t>
      </w:r>
      <w:r>
        <w:t xml:space="preserve"> hare </w:t>
      </w:r>
      <w:r>
        <w:rPr>
          <w:b/>
        </w:rPr>
        <w:t>populations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snowshoe hare </w:t>
      </w:r>
      <w:r>
        <w:rPr>
          <w:b/>
        </w:rPr>
        <w:t>follows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roughly </w:t>
      </w:r>
      <w:r>
        <w:rPr>
          <w:b/>
        </w:rPr>
        <w:t>ten</w:t>
      </w:r>
      <w:r>
        <w:t>-</w:t>
      </w:r>
      <w:r>
        <w:rPr>
          <w:b/>
        </w:rPr>
        <w:t>year</w:t>
      </w:r>
      <w:r>
        <w:t xml:space="preserve"> </w:t>
      </w:r>
      <w:r>
        <w:rPr>
          <w:b/>
        </w:rPr>
        <w:t>cycle</w:t>
      </w:r>
      <w:r>
        <w:t xml:space="preserve">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fall</w:t>
      </w:r>
      <w:r>
        <w:t xml:space="preserve"> tenfold </w:t>
      </w:r>
      <w:r>
        <w:rPr>
          <w:b/>
        </w:rPr>
        <w:t>to</w:t>
      </w:r>
      <w:r>
        <w:t xml:space="preserve"> thirtyfold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typical</w:t>
      </w:r>
      <w:r>
        <w:t xml:space="preserve"> </w:t>
      </w:r>
      <w:r>
        <w:rPr>
          <w:b/>
        </w:rPr>
        <w:t>cycle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hundredfold </w:t>
      </w:r>
      <w:r>
        <w:rPr>
          <w:b/>
        </w:rPr>
        <w:t>change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occur</w:t>
      </w:r>
      <w:r>
        <w:t xml:space="preserve">. </w:t>
      </w:r>
      <w:r>
        <w:rPr>
          <w:b/>
        </w:rPr>
        <w:t>Two</w:t>
      </w:r>
      <w:r>
        <w:t xml:space="preserve"> factors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generating </w:t>
      </w:r>
      <w:r>
        <w:rPr>
          <w:b/>
        </w:rPr>
        <w:t>the</w:t>
      </w:r>
      <w:r>
        <w:t xml:space="preserve"> </w:t>
      </w:r>
      <w:r>
        <w:rPr>
          <w:b/>
        </w:rPr>
        <w:t>cycle</w:t>
      </w:r>
      <w:r>
        <w:t xml:space="preserve">: </w:t>
      </w:r>
      <w:r>
        <w:rPr>
          <w:b/>
        </w:rPr>
        <w:t>food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predators.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preferred</w:t>
      </w:r>
      <w:r>
        <w:t xml:space="preserve"> </w:t>
      </w:r>
      <w:r>
        <w:rPr>
          <w:b/>
        </w:rPr>
        <w:t>foods</w:t>
      </w:r>
      <w:r>
        <w:t xml:space="preserve"> </w:t>
      </w:r>
      <w:r>
        <w:rPr>
          <w:b/>
        </w:rPr>
        <w:t>of</w:t>
      </w:r>
      <w:r>
        <w:t xml:space="preserve"> snowshoe hares </w:t>
      </w:r>
      <w:r>
        <w:rPr>
          <w:b/>
        </w:rPr>
        <w:t>are</w:t>
      </w:r>
      <w:r/>
      <w:r>
        <w:rPr>
          <w:b/>
        </w:rPr>
      </w:r>
      <w:r>
        <w:t xml:space="preserve"> willow </w:t>
      </w:r>
      <w:r>
        <w:rPr>
          <w:b/>
        </w:rPr>
        <w:t>and</w:t>
      </w:r>
      <w:r>
        <w:t xml:space="preserve"> birch twigs. </w:t>
      </w:r>
      <w:r>
        <w:rPr>
          <w:b/>
        </w:rPr>
        <w:t>As</w:t>
      </w:r>
      <w:r>
        <w:t xml:space="preserve"> hare density </w:t>
      </w:r>
      <w:r>
        <w:rPr>
          <w:b/>
        </w:rPr>
        <w:t>increases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quantity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twigs </w:t>
      </w:r>
      <w:r>
        <w:rPr>
          <w:b/>
        </w:rPr>
        <w:t>decreases</w:t>
      </w:r>
      <w:r>
        <w:t xml:space="preserve">, </w:t>
      </w:r>
      <w:r>
        <w:rPr>
          <w:b/>
        </w:rPr>
        <w:t>forcing</w:t>
      </w:r>
      <w:r>
        <w:t xml:space="preserve"> </w:t>
      </w:r>
      <w:r>
        <w:rPr>
          <w:b/>
        </w:rPr>
        <w:t>the</w:t>
      </w:r>
      <w:r>
        <w:t xml:space="preserve"> hares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low</w:t>
      </w:r>
      <w:r>
        <w:t>-</w:t>
      </w:r>
      <w:r>
        <w:rPr>
          <w:b/>
        </w:rPr>
        <w:t>quality</w:t>
      </w:r>
      <w:r>
        <w:t xml:space="preserve">, </w:t>
      </w:r>
      <w:r>
        <w:rPr>
          <w:b/>
        </w:rPr>
        <w:t>high</w:t>
      </w:r>
      <w:r>
        <w:t xml:space="preserve">-fiber </w:t>
      </w:r>
      <w:r>
        <w:rPr>
          <w:b/>
        </w:rPr>
        <w:t>food</w:t>
      </w:r>
      <w:r>
        <w:t xml:space="preserve">. Lower </w:t>
      </w:r>
      <w:r>
        <w:rPr>
          <w:b/>
        </w:rPr>
        <w:t>birth</w:t>
      </w:r>
      <w:r>
        <w:t xml:space="preserve"> </w:t>
      </w:r>
      <w:r>
        <w:rPr>
          <w:b/>
        </w:rPr>
        <w:t>rates</w:t>
      </w:r>
      <w:r>
        <w:t xml:space="preserve">, </w:t>
      </w:r>
      <w:r>
        <w:rPr>
          <w:b/>
        </w:rPr>
        <w:t>low</w:t>
      </w:r>
      <w:r>
        <w:t xml:space="preserve"> juvenile survivorship, </w:t>
      </w:r>
      <w:r>
        <w:rPr>
          <w:b/>
        </w:rPr>
        <w:t>and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follow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corresponding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in</w:t>
      </w:r>
      <w:r>
        <w:t xml:space="preserve"> hare abundance. </w:t>
      </w:r>
      <w:r>
        <w:rPr>
          <w:b/>
        </w:rPr>
        <w:t>Once</w:t>
      </w:r>
      <w:r>
        <w:t xml:space="preserve"> </w:t>
      </w:r>
      <w:r>
        <w:rPr>
          <w:b/>
        </w:rPr>
        <w:t>the</w:t>
      </w:r>
      <w:r>
        <w:t xml:space="preserve"> hare </w:t>
      </w:r>
      <w:r>
        <w:rPr>
          <w:b/>
        </w:rPr>
        <w:t>population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declined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quantity</w:t>
      </w:r>
      <w:r>
        <w:t xml:space="preserve"> </w:t>
      </w:r>
      <w:r>
        <w:rPr>
          <w:b/>
        </w:rPr>
        <w:t>of</w:t>
      </w:r>
      <w:r>
        <w:t xml:space="preserve"> twigs </w:t>
      </w:r>
      <w:r>
        <w:rPr>
          <w:b/>
        </w:rPr>
        <w:t>to</w:t>
      </w:r>
      <w:r>
        <w:t xml:space="preserve"> </w:t>
      </w:r>
      <w:r>
        <w:rPr>
          <w:b/>
        </w:rPr>
        <w:t>recover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key</w:t>
      </w:r>
      <w:r>
        <w:t xml:space="preserve"> predator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snowshoe hare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Canada</w:t>
      </w:r>
      <w:r>
        <w:t xml:space="preserve"> lynx. </w:t>
      </w:r>
      <w:r>
        <w:rPr>
          <w:b/>
        </w:rPr>
        <w:t>The</w:t>
      </w:r>
      <w:r>
        <w:t xml:space="preserve"> </w:t>
      </w:r>
      <w:r>
        <w:rPr>
          <w:b/>
        </w:rPr>
        <w:t>Canada</w:t>
      </w:r>
      <w:r>
        <w:t xml:space="preserve"> lynx </w:t>
      </w:r>
      <w:r>
        <w:rPr>
          <w:b/>
        </w:rPr>
        <w:t>shows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ten</w:t>
      </w:r>
      <w:r>
        <w:t>-</w:t>
      </w:r>
      <w:r>
        <w:rPr>
          <w:b/>
        </w:rPr>
        <w:t>year</w:t>
      </w:r>
      <w:r>
        <w:t xml:space="preserve"> </w:t>
      </w:r>
      <w:r>
        <w:rPr>
          <w:b/>
        </w:rPr>
        <w:t>cycle</w:t>
      </w:r>
      <w:r>
        <w:t xml:space="preserve"> </w:t>
      </w:r>
      <w:r>
        <w:rPr>
          <w:b/>
        </w:rPr>
        <w:t>of</w:t>
      </w:r>
      <w:r>
        <w:t xml:space="preserve"> abundance </w:t>
      </w:r>
      <w:r>
        <w:rPr>
          <w:b/>
        </w:rPr>
        <w:t>that</w:t>
      </w:r>
      <w:r>
        <w:t xml:space="preserve"> </w:t>
      </w:r>
      <w:r>
        <w:rPr>
          <w:b/>
        </w:rPr>
        <w:t>parallels</w:t>
      </w:r>
      <w:r>
        <w:t xml:space="preserve"> </w:t>
      </w:r>
      <w:r>
        <w:rPr>
          <w:b/>
        </w:rPr>
        <w:t>the</w:t>
      </w:r>
      <w:r>
        <w:t xml:space="preserve"> abundance </w:t>
      </w:r>
      <w:r>
        <w:rPr>
          <w:b/>
        </w:rPr>
        <w:t>cycle</w:t>
      </w:r>
      <w:r>
        <w:t xml:space="preserve"> </w:t>
      </w:r>
      <w:r>
        <w:rPr>
          <w:b/>
        </w:rPr>
        <w:t>of</w:t>
      </w:r>
      <w:r>
        <w:t xml:space="preserve"> hares. </w:t>
      </w:r>
      <w:r>
        <w:rPr>
          <w:b/>
        </w:rPr>
        <w:t>As</w:t>
      </w:r>
      <w:r>
        <w:t xml:space="preserve"> hare </w:t>
      </w:r>
      <w:r>
        <w:rPr>
          <w:b/>
        </w:rPr>
        <w:t>numbers</w:t>
      </w:r>
      <w:r>
        <w:t xml:space="preserve"> </w:t>
      </w:r>
      <w:r>
        <w:rPr>
          <w:b/>
        </w:rPr>
        <w:t>increase</w:t>
      </w:r>
      <w:r>
        <w:t xml:space="preserve">, lynx </w:t>
      </w:r>
      <w:r>
        <w:rPr>
          <w:b/>
        </w:rPr>
        <w:t>numbers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too</w:t>
      </w:r>
      <w:r>
        <w:t xml:space="preserve">, </w:t>
      </w:r>
      <w:r>
        <w:rPr>
          <w:b/>
        </w:rPr>
        <w:t>rising</w:t>
      </w:r>
      <w:r>
        <w:t xml:space="preserve"> </w:t>
      </w:r>
      <w:r>
        <w:rPr>
          <w:b/>
        </w:rPr>
        <w:t>in</w:t>
      </w:r>
      <w:r>
        <w:t xml:space="preserve"> response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increased</w:t>
      </w:r>
      <w:r>
        <w:t xml:space="preserve"> availability </w:t>
      </w:r>
      <w:r>
        <w:rPr>
          <w:b/>
        </w:rPr>
        <w:t>of</w:t>
      </w:r>
      <w:r>
        <w:t xml:space="preserve"> lynx </w:t>
      </w:r>
      <w:r>
        <w:rPr>
          <w:b/>
        </w:rPr>
        <w:t>food</w:t>
      </w:r>
      <w:r>
        <w:t xml:space="preserve">. </w:t>
      </w:r>
      <w:r>
        <w:rPr>
          <w:b/>
        </w:rPr>
        <w:t>When</w:t>
      </w:r>
      <w:r>
        <w:t xml:space="preserve"> hare </w:t>
      </w:r>
      <w:r>
        <w:rPr>
          <w:b/>
        </w:rPr>
        <w:t>numbers</w:t>
      </w:r>
      <w:r>
        <w:t xml:space="preserve"> </w:t>
      </w:r>
      <w:r>
        <w:rPr>
          <w:b/>
        </w:rPr>
        <w:t>fall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do</w:t>
      </w:r>
      <w:r>
        <w:t xml:space="preserve"> lynx </w:t>
      </w:r>
      <w:r>
        <w:rPr>
          <w:b/>
        </w:rPr>
        <w:t>numbers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is</w:t>
      </w:r>
      <w:r>
        <w:t xml:space="preserve"> depleted.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the</w:t>
      </w:r>
      <w:r>
        <w:t xml:space="preserve"> predator-prey oscillations? </w:t>
      </w:r>
      <w:r>
        <w:rPr>
          <w:b/>
        </w:rPr>
        <w:t>Do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hares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overharvesting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results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reduced</w:t>
      </w:r>
      <w:r>
        <w:t xml:space="preserve"> hare </w:t>
      </w:r>
      <w:r>
        <w:rPr>
          <w:b/>
        </w:rPr>
        <w:t>populations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lynx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overharvesting </w:t>
      </w:r>
      <w:r>
        <w:rPr>
          <w:b/>
        </w:rPr>
        <w:t>of</w:t>
      </w:r>
      <w:r>
        <w:t xml:space="preserve"> hares? </w:t>
      </w:r>
      <w:r>
        <w:rPr>
          <w:b/>
        </w:rPr>
        <w:t>Field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by</w:t>
      </w:r>
      <w:r>
        <w:t xml:space="preserve"> Charles Krebs </w:t>
      </w:r>
      <w:r>
        <w:rPr>
          <w:b/>
        </w:rPr>
        <w:t>and</w:t>
      </w:r>
      <w:r>
        <w:t xml:space="preserve"> coworkers </w:t>
      </w:r>
      <w:r>
        <w:rPr>
          <w:b/>
        </w:rPr>
        <w:t>in</w:t>
      </w:r>
      <w:r>
        <w:t xml:space="preserve"> 1992 </w:t>
      </w:r>
      <w:r>
        <w:rPr>
          <w:b/>
        </w:rPr>
        <w:t>provide</w:t>
      </w:r>
      <w:r>
        <w:t xml:space="preserve"> an </w:t>
      </w:r>
      <w:r>
        <w:rPr>
          <w:b/>
        </w:rPr>
        <w:t>answer</w:t>
      </w:r>
      <w:r>
        <w:t xml:space="preserve">. Krebs investigated experimental </w:t>
      </w:r>
      <w:r>
        <w:rPr>
          <w:b/>
        </w:rPr>
        <w:t>plots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Canada</w:t>
      </w:r>
      <w:r>
        <w:t xml:space="preserve">’s Yukon territory </w:t>
      </w:r>
      <w:r>
        <w:rPr>
          <w:b/>
        </w:rPr>
        <w:t>that</w:t>
      </w:r>
      <w:r>
        <w:t xml:space="preserve"> </w:t>
      </w:r>
      <w:r>
        <w:rPr>
          <w:b/>
        </w:rPr>
        <w:t>contained</w:t>
      </w:r>
      <w:r>
        <w:t xml:space="preserve"> hare </w:t>
      </w:r>
      <w:r>
        <w:rPr>
          <w:b/>
        </w:rPr>
        <w:t>populations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added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plots</w:t>
      </w:r>
      <w:r>
        <w:t xml:space="preserve"> (</w:t>
      </w:r>
      <w:r>
        <w:rPr>
          <w:b/>
        </w:rPr>
        <w:t>no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effect</w:t>
      </w:r>
      <w:r>
        <w:t xml:space="preserve">) </w:t>
      </w:r>
      <w:r>
        <w:rPr>
          <w:b/>
        </w:rPr>
        <w:t>and</w:t>
      </w:r>
      <w:r>
        <w:t xml:space="preserve"> predators </w:t>
      </w:r>
      <w:r>
        <w:rPr>
          <w:b/>
        </w:rPr>
        <w:t>were</w:t>
      </w:r>
      <w:r>
        <w:t xml:space="preserve"> excluded (</w:t>
      </w:r>
      <w:r>
        <w:rPr>
          <w:b/>
        </w:rPr>
        <w:t>no</w:t>
      </w:r>
      <w:r>
        <w:t xml:space="preserve"> predator </w:t>
      </w:r>
      <w:r>
        <w:rPr>
          <w:b/>
        </w:rPr>
        <w:t>effect</w:t>
      </w:r>
      <w:r>
        <w:t xml:space="preserve">) </w:t>
      </w:r>
      <w:r>
        <w:rPr>
          <w:b/>
        </w:rPr>
        <w:t>from</w:t>
      </w:r>
      <w:r>
        <w:t xml:space="preserve"> an experimental </w:t>
      </w:r>
      <w:r>
        <w:rPr>
          <w:b/>
        </w:rPr>
        <w:t>area</w:t>
      </w:r>
      <w:r>
        <w:t xml:space="preserve">, hare </w:t>
      </w:r>
      <w:r>
        <w:rPr>
          <w:b/>
        </w:rPr>
        <w:t>numbers</w:t>
      </w:r>
      <w:r>
        <w:t xml:space="preserve"> </w:t>
      </w:r>
      <w:r>
        <w:rPr>
          <w:b/>
        </w:rPr>
        <w:t>increased</w:t>
      </w:r>
      <w:r>
        <w:t xml:space="preserve"> tenfold </w:t>
      </w:r>
      <w:r>
        <w:rPr>
          <w:b/>
        </w:rPr>
        <w:t>and</w:t>
      </w:r>
      <w:r>
        <w:t xml:space="preserve"> </w:t>
      </w:r>
      <w:r>
        <w:rPr>
          <w:b/>
        </w:rPr>
        <w:t>stayed</w:t>
      </w:r>
      <w:r>
        <w:t xml:space="preserve"> </w:t>
      </w:r>
      <w:r>
        <w:rPr>
          <w:b/>
        </w:rPr>
        <w:t>there</w:t>
      </w:r>
      <w:r>
        <w:t>—</w:t>
      </w:r>
      <w:r>
        <w:rPr>
          <w:b/>
        </w:rPr>
        <w:t>the</w:t>
      </w:r>
      <w:r>
        <w:t xml:space="preserve"> </w:t>
      </w:r>
      <w:r>
        <w:rPr>
          <w:b/>
        </w:rPr>
        <w:t>cycle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lost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cycle</w:t>
      </w:r>
      <w:r>
        <w:t xml:space="preserve"> </w:t>
      </w:r>
      <w:r>
        <w:rPr>
          <w:b/>
        </w:rPr>
        <w:t>was</w:t>
      </w:r>
      <w:r>
        <w:t xml:space="preserve"> retained </w:t>
      </w:r>
      <w:r>
        <w:rPr>
          <w:b/>
        </w:rPr>
        <w:t>if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factors </w:t>
      </w:r>
      <w:r>
        <w:rPr>
          <w:b/>
        </w:rPr>
        <w:t>was</w:t>
      </w:r>
      <w:r>
        <w:t xml:space="preserve"> </w:t>
      </w:r>
      <w:r>
        <w:rPr>
          <w:b/>
        </w:rPr>
        <w:t>allowed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operate</w:t>
      </w:r>
      <w:r>
        <w:t xml:space="preserve"> </w:t>
      </w:r>
      <w:r>
        <w:rPr>
          <w:b/>
        </w:rPr>
        <w:t>alone</w:t>
      </w:r>
      <w:r>
        <w:t xml:space="preserve">: </w:t>
      </w:r>
      <w:r>
        <w:rPr>
          <w:b/>
        </w:rPr>
        <w:t>if</w:t>
      </w:r>
      <w:r>
        <w:t xml:space="preserve"> predators </w:t>
      </w:r>
      <w:r>
        <w:rPr>
          <w:b/>
        </w:rPr>
        <w:t>were</w:t>
      </w:r>
      <w:r>
        <w:t xml:space="preserve"> excluded </w:t>
      </w:r>
      <w:r>
        <w:rPr>
          <w:b/>
        </w:rPr>
        <w:t>but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added</w:t>
      </w:r>
      <w:r>
        <w:t xml:space="preserve"> (</w:t>
      </w:r>
      <w:r>
        <w:rPr>
          <w:b/>
        </w:rPr>
        <w:t>food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alone</w:t>
      </w:r>
      <w:r>
        <w:t xml:space="preserve">), </w:t>
      </w:r>
      <w:r>
        <w:rPr>
          <w:b/>
        </w:rPr>
        <w:t>or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added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predators (predator </w:t>
      </w:r>
      <w:r>
        <w:rPr>
          <w:b/>
        </w:rPr>
        <w:t>effect</w:t>
      </w:r>
      <w:r>
        <w:t xml:space="preserve"> </w:t>
      </w:r>
      <w:r>
        <w:rPr>
          <w:b/>
        </w:rPr>
        <w:t>alone</w:t>
      </w:r>
      <w:r>
        <w:t xml:space="preserve">). </w:t>
      </w:r>
      <w:r>
        <w:rPr>
          <w:b/>
        </w:rPr>
        <w:t>Thus</w:t>
      </w:r>
      <w:r>
        <w:t xml:space="preserve">, </w:t>
      </w:r>
      <w:r>
        <w:rPr>
          <w:b/>
        </w:rPr>
        <w:t>both</w:t>
      </w:r>
      <w:r>
        <w:t xml:space="preserve"> factors </w:t>
      </w:r>
      <w:r>
        <w:rPr>
          <w:b/>
        </w:rPr>
        <w:t>can</w:t>
      </w:r>
      <w:r>
        <w:t xml:space="preserve"> </w:t>
      </w:r>
      <w:r>
        <w:rPr>
          <w:b/>
        </w:rPr>
        <w:t>affect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cycle</w:t>
      </w:r>
      <w:r>
        <w:t xml:space="preserve">, </w:t>
      </w:r>
      <w:r>
        <w:rPr>
          <w:b/>
        </w:rPr>
        <w:t>which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practice</w:t>
      </w:r>
      <w:r>
        <w:t xml:space="preserve">,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generated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conjunction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factors.</w:t>
      </w:r>
    </w:p>
    <w:p>
      <w:r>
        <w:t xml:space="preserve">Predators </w:t>
      </w:r>
      <w:r>
        <w:rPr>
          <w:b/>
        </w:rPr>
        <w:t>are</w:t>
      </w:r>
      <w:r/>
      <w:r>
        <w:rPr>
          <w:b/>
        </w:rPr>
      </w:r>
      <w:r>
        <w:t xml:space="preserve"> an essential factor </w:t>
      </w:r>
      <w:r>
        <w:rPr>
          <w:b/>
        </w:rPr>
        <w:t>in</w:t>
      </w:r>
      <w:r>
        <w:t xml:space="preserve"> maintaining communities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rich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diverse</w:t>
      </w:r>
      <w:r>
        <w:t xml:space="preserve"> </w:t>
      </w:r>
      <w:r>
        <w:rPr>
          <w:b/>
        </w:rPr>
        <w:t>in</w:t>
      </w:r>
      <w:r>
        <w:t xml:space="preserve"> species. </w:t>
      </w:r>
      <w:r>
        <w:rPr>
          <w:b/>
        </w:rPr>
        <w:t>Without</w:t>
      </w:r>
      <w:r>
        <w:t xml:space="preserve"> predators, </w:t>
      </w:r>
      <w:r>
        <w:rPr>
          <w:b/>
        </w:rPr>
        <w:t>the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competitor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food</w:t>
      </w:r>
      <w:r>
        <w:t xml:space="preserve">, </w:t>
      </w:r>
      <w:r>
        <w:rPr>
          <w:b/>
        </w:rPr>
        <w:t>shelter</w:t>
      </w:r>
      <w:r>
        <w:t xml:space="preserve">, </w:t>
      </w:r>
      <w:r>
        <w:rPr>
          <w:b/>
        </w:rPr>
        <w:t>nesting</w:t>
      </w:r>
      <w:r>
        <w:t xml:space="preserve"> sites,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environmental resources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dominate </w:t>
      </w:r>
      <w:r>
        <w:rPr>
          <w:b/>
        </w:rPr>
        <w:t>and</w:t>
      </w:r>
      <w:r>
        <w:t xml:space="preserve"> exclude </w:t>
      </w:r>
      <w:r>
        <w:rPr>
          <w:b/>
        </w:rPr>
        <w:t>the</w:t>
      </w:r>
      <w:r>
        <w:t xml:space="preserve"> species </w:t>
      </w:r>
      <w:r>
        <w:rPr>
          <w:b/>
        </w:rPr>
        <w:t>with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competes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phenomenon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“</w:t>
      </w:r>
      <w:r>
        <w:rPr>
          <w:b/>
        </w:rPr>
        <w:t>competitor</w:t>
      </w:r>
      <w:r>
        <w:t xml:space="preserve"> exclusion.” </w:t>
      </w:r>
      <w:r>
        <w:rPr>
          <w:b/>
        </w:rPr>
        <w:t>However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community </w:t>
      </w:r>
      <w:r>
        <w:rPr>
          <w:b/>
        </w:rPr>
        <w:t>contains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predator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strongest </w:t>
      </w:r>
      <w:r>
        <w:rPr>
          <w:b/>
        </w:rPr>
        <w:t>competitor</w:t>
      </w:r>
      <w:r>
        <w:t xml:space="preserve"> species, </w:t>
      </w:r>
      <w:r>
        <w:rPr>
          <w:b/>
        </w:rPr>
        <w:t>then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competitor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controlled</w:t>
      </w:r>
      <w:r>
        <w:t xml:space="preserve">. </w:t>
      </w:r>
      <w:r>
        <w:rPr>
          <w:b/>
        </w:rPr>
        <w:t>Thus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less</w:t>
      </w:r>
      <w:r>
        <w:t xml:space="preserve"> competitive species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survive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sea</w:t>
      </w:r>
      <w:r>
        <w:t xml:space="preserve"> </w:t>
      </w:r>
      <w:r>
        <w:rPr>
          <w:b/>
        </w:rPr>
        <w:t>stars</w:t>
      </w:r>
      <w:r>
        <w:t xml:space="preserve"> prey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bivalve mollusks </w:t>
      </w:r>
      <w:r>
        <w:rPr>
          <w:b/>
        </w:rPr>
        <w:t>and</w:t>
      </w:r>
      <w:r>
        <w:t xml:space="preserve"> </w:t>
      </w:r>
      <w:r>
        <w:rPr>
          <w:b/>
        </w:rPr>
        <w:t>prevent</w:t>
      </w:r>
      <w:r>
        <w:t xml:space="preserve"> </w:t>
      </w:r>
      <w:r>
        <w:rPr>
          <w:b/>
        </w:rPr>
        <w:t>these</w:t>
      </w:r>
      <w:r>
        <w:t xml:space="preserve"> bivalves </w:t>
      </w:r>
      <w:r>
        <w:rPr>
          <w:b/>
        </w:rPr>
        <w:t>from</w:t>
      </w:r>
      <w:r>
        <w:t xml:space="preserve"> monopolizing habitats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floor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opens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organisms. </w:t>
      </w:r>
      <w:r>
        <w:rPr>
          <w:b/>
        </w:rPr>
        <w:t>When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removed</w:t>
      </w:r>
      <w:r>
        <w:t xml:space="preserve">, species diversity </w:t>
      </w:r>
      <w:r>
        <w:rPr>
          <w:b/>
        </w:rPr>
        <w:t>falls</w:t>
      </w:r>
      <w:r>
        <w:t xml:space="preserve"> sharply. </w:t>
      </w:r>
      <w:r>
        <w:rPr>
          <w:b/>
        </w:rPr>
        <w:t>Therefore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standpoint </w:t>
      </w:r>
      <w:r>
        <w:rPr>
          <w:b/>
        </w:rPr>
        <w:t>of</w:t>
      </w:r>
      <w:r>
        <w:t xml:space="preserve"> diversity,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mistake</w:t>
      </w:r>
      <w:r>
        <w:t xml:space="preserve"> </w:t>
      </w:r>
      <w:r>
        <w:rPr>
          <w:b/>
        </w:rPr>
        <w:t>to</w:t>
      </w:r>
      <w:r>
        <w:t xml:space="preserve"> eliminate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predator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community.</w:t>
      </w:r>
    </w:p>
    <w:p>
      <w:r>
        <w:t>count: 197</w:t>
      </w:r>
    </w:p>
    <w:p>
      <w:r>
        <w:br w:type="page"/>
      </w:r>
    </w:p>
    <w:p>
      <w:pPr>
        <w:pStyle w:val="Heading1"/>
      </w:pPr>
      <w:r>
        <w:t>Official 05-Passage 01 Minerals and Plants</w:t>
      </w:r>
    </w:p>
    <w:p>
      <w:r/>
      <w:r>
        <w:rPr>
          <w:b/>
        </w:rPr>
        <w:t>Research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normal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development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minerals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absorbed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. </w:t>
      </w:r>
      <w:r>
        <w:rPr>
          <w:b/>
        </w:rPr>
        <w:t>Even</w:t>
      </w:r>
      <w:r>
        <w:t xml:space="preserve"> nitrogen,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elemental </w:t>
      </w:r>
      <w:r>
        <w:rPr>
          <w:b/>
        </w:rPr>
        <w:t>state</w:t>
      </w:r>
      <w:r>
        <w:t xml:space="preserve">, </w:t>
      </w:r>
      <w:r>
        <w:rPr>
          <w:b/>
        </w:rPr>
        <w:t>is</w:t>
      </w:r>
      <w:r>
        <w:t xml:space="preserve"> normally </w:t>
      </w:r>
      <w:r>
        <w:rPr>
          <w:b/>
        </w:rPr>
        <w:t>absorbed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as</w:t>
      </w:r>
      <w:r>
        <w:t xml:space="preserve"> nitrate ions. </w:t>
      </w:r>
      <w:r>
        <w:rPr>
          <w:b/>
        </w:rPr>
        <w:t>Some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notoriously deficient </w:t>
      </w:r>
      <w:r>
        <w:rPr>
          <w:b/>
        </w:rPr>
        <w:t>in</w:t>
      </w:r>
      <w:r>
        <w:t xml:space="preserve"> micro nutrients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life</w:t>
      </w:r>
      <w:r>
        <w:t xml:space="preserve">. </w:t>
      </w:r>
      <w:r>
        <w:rPr>
          <w:b/>
        </w:rPr>
        <w:t>So</w:t>
      </w:r>
      <w:r>
        <w:t>-</w:t>
      </w:r>
      <w:r>
        <w:rPr>
          <w:b/>
        </w:rPr>
        <w:t>called</w:t>
      </w:r>
      <w:r>
        <w:t xml:space="preserve"> serpentine </w:t>
      </w:r>
      <w:r>
        <w:rPr>
          <w:b/>
        </w:rPr>
        <w:t>soils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deficient </w:t>
      </w:r>
      <w:r>
        <w:rPr>
          <w:b/>
        </w:rPr>
        <w:t>in</w:t>
      </w:r>
      <w:r>
        <w:t xml:space="preserve"> calcium, </w:t>
      </w:r>
      <w:r>
        <w:rPr>
          <w:b/>
        </w:rPr>
        <w:t>and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tolerate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mineral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survive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agriculture</w:t>
      </w:r>
      <w:r>
        <w:t xml:space="preserve">, </w:t>
      </w:r>
      <w:r>
        <w:rPr>
          <w:b/>
        </w:rPr>
        <w:t>mineral</w:t>
      </w:r>
      <w:r>
        <w:t xml:space="preserve"> depletion </w:t>
      </w:r>
      <w:r>
        <w:rPr>
          <w:b/>
        </w:rPr>
        <w:t>of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concern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harvesting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interrupts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recycling</w:t>
      </w:r>
      <w:r>
        <w:t xml:space="preserve"> </w:t>
      </w:r>
      <w:r>
        <w:rPr>
          <w:b/>
        </w:rPr>
        <w:t>of</w:t>
      </w:r>
      <w:r>
        <w:t xml:space="preserve"> nutrients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>.</w:t>
      </w:r>
    </w:p>
    <w:p>
      <w:r/>
      <w:r>
        <w:rPr>
          <w:b/>
        </w:rPr>
        <w:t>Mineral</w:t>
      </w:r>
      <w:r>
        <w:t xml:space="preserve"> deficiencies </w:t>
      </w:r>
      <w:r>
        <w:rPr>
          <w:b/>
        </w:rPr>
        <w:t>can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be</w:t>
      </w:r>
      <w:r>
        <w:t xml:space="preserve"> detected </w:t>
      </w:r>
      <w:r>
        <w:rPr>
          <w:b/>
        </w:rPr>
        <w:t>by</w:t>
      </w:r>
      <w:r>
        <w:t xml:space="preserve"> </w:t>
      </w:r>
      <w:r>
        <w:rPr>
          <w:b/>
        </w:rPr>
        <w:t>specific</w:t>
      </w:r>
      <w:r>
        <w:t xml:space="preserve"> </w:t>
      </w:r>
      <w:r>
        <w:rPr>
          <w:b/>
        </w:rPr>
        <w:t>symptoms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chlorosis (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chlorophyll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yellow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white</w:t>
      </w:r>
      <w:r>
        <w:t xml:space="preserve"> </w:t>
      </w:r>
      <w:r>
        <w:rPr>
          <w:b/>
        </w:rPr>
        <w:t>leaf</w:t>
      </w:r>
      <w:r>
        <w:t xml:space="preserve"> </w:t>
      </w:r>
      <w:r>
        <w:rPr>
          <w:b/>
        </w:rPr>
        <w:t>tissue</w:t>
      </w:r>
      <w:r>
        <w:t xml:space="preserve">), necrosis (isolated </w:t>
      </w:r>
      <w:r>
        <w:rPr>
          <w:b/>
        </w:rPr>
        <w:t>dead</w:t>
      </w:r>
      <w:r>
        <w:t xml:space="preserve"> patches), anthocyanin formation (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red</w:t>
      </w:r>
      <w:r>
        <w:t xml:space="preserve"> pigmentation </w:t>
      </w:r>
      <w:r>
        <w:rPr>
          <w:b/>
        </w:rPr>
        <w:t>of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stem), stunted </w:t>
      </w:r>
      <w:r>
        <w:rPr>
          <w:b/>
        </w:rPr>
        <w:t>growth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woody </w:t>
      </w:r>
      <w:r>
        <w:rPr>
          <w:b/>
        </w:rPr>
        <w:t>tissue</w:t>
      </w:r>
      <w:r>
        <w:t xml:space="preserve"> </w:t>
      </w:r>
      <w:r>
        <w:rPr>
          <w:b/>
        </w:rPr>
        <w:t>in</w:t>
      </w:r>
      <w:r>
        <w:t xml:space="preserve"> an herbaceous </w:t>
      </w:r>
      <w:r>
        <w:rPr>
          <w:b/>
        </w:rPr>
        <w:t>plant</w:t>
      </w:r>
      <w:r>
        <w:t xml:space="preserve">. </w:t>
      </w:r>
      <w:r>
        <w:rPr>
          <w:b/>
        </w:rPr>
        <w:t>Soils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most</w:t>
      </w:r>
      <w:r>
        <w:t xml:space="preserve"> commonly deficient </w:t>
      </w:r>
      <w:r>
        <w:rPr>
          <w:b/>
        </w:rPr>
        <w:t>in</w:t>
      </w:r>
      <w:r>
        <w:t xml:space="preserve"> nitrogen </w:t>
      </w:r>
      <w:r>
        <w:rPr>
          <w:b/>
        </w:rPr>
        <w:t>and</w:t>
      </w:r>
      <w:r>
        <w:t xml:space="preserve"> phosphorus. Nitrogen-deficient </w:t>
      </w:r>
      <w:r>
        <w:rPr>
          <w:b/>
        </w:rPr>
        <w:t>plants</w:t>
      </w:r>
      <w:r>
        <w:t xml:space="preserve"> exhibit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symptoms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described</w:t>
      </w:r>
      <w:r>
        <w:t xml:space="preserve">.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develop</w:t>
      </w:r>
      <w:r>
        <w:t xml:space="preserve"> chlorosis; stems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and</w:t>
      </w:r>
      <w:r>
        <w:t xml:space="preserve"> slender; </w:t>
      </w:r>
      <w:r>
        <w:rPr>
          <w:b/>
        </w:rPr>
        <w:t>and</w:t>
      </w:r>
      <w:r>
        <w:t xml:space="preserve"> anthocyanin discoloration </w:t>
      </w:r>
      <w:r>
        <w:rPr>
          <w:b/>
        </w:rPr>
        <w:t>occurs</w:t>
      </w:r>
      <w:r>
        <w:t xml:space="preserve"> </w:t>
      </w:r>
      <w:r>
        <w:rPr>
          <w:b/>
        </w:rPr>
        <w:t>on</w:t>
      </w:r>
      <w:r>
        <w:t xml:space="preserve"> stems, petioles, </w:t>
      </w:r>
      <w:r>
        <w:rPr>
          <w:b/>
        </w:rPr>
        <w:t>and</w:t>
      </w:r>
      <w:r>
        <w:t xml:space="preserve"> lower </w:t>
      </w:r>
      <w:r>
        <w:rPr>
          <w:b/>
        </w:rPr>
        <w:t>leaf</w:t>
      </w:r>
      <w:r>
        <w:t xml:space="preserve"> </w:t>
      </w:r>
      <w:r>
        <w:rPr>
          <w:b/>
        </w:rPr>
        <w:t>surfaces</w:t>
      </w:r>
      <w:r>
        <w:t xml:space="preserve">. Phosphorus-deficient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stunted, </w:t>
      </w:r>
      <w:r>
        <w:rPr>
          <w:b/>
        </w:rPr>
        <w:t>with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turning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green</w:t>
      </w:r>
      <w:r>
        <w:t xml:space="preserve">, </w:t>
      </w:r>
      <w:r>
        <w:rPr>
          <w:b/>
        </w:rPr>
        <w:t>often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accumulation </w:t>
      </w:r>
      <w:r>
        <w:rPr>
          <w:b/>
        </w:rPr>
        <w:t>of</w:t>
      </w:r>
      <w:r>
        <w:t xml:space="preserve"> anthocyanin. Typically, older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phosphorus </w:t>
      </w:r>
      <w:r>
        <w:rPr>
          <w:b/>
        </w:rPr>
        <w:t>is</w:t>
      </w:r>
      <w:r>
        <w:t xml:space="preserve"> mobilized </w:t>
      </w:r>
      <w:r>
        <w:rPr>
          <w:b/>
        </w:rPr>
        <w:t>to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tissue</w:t>
      </w:r>
      <w:r>
        <w:t xml:space="preserve">. </w:t>
      </w:r>
      <w:r>
        <w:rPr>
          <w:b/>
        </w:rPr>
        <w:t>Iron</w:t>
      </w:r>
      <w:r>
        <w:t xml:space="preserve"> deficiency </w:t>
      </w:r>
      <w:r>
        <w:rPr>
          <w:b/>
        </w:rPr>
        <w:t>is</w:t>
      </w:r>
      <w:r>
        <w:t xml:space="preserve"> characterized </w:t>
      </w:r>
      <w:r>
        <w:rPr>
          <w:b/>
        </w:rPr>
        <w:t>by</w:t>
      </w:r>
      <w:r>
        <w:t xml:space="preserve"> chlorosis </w:t>
      </w:r>
      <w:r>
        <w:rPr>
          <w:b/>
        </w:rPr>
        <w:t>between</w:t>
      </w:r>
      <w:r>
        <w:t xml:space="preserve"> veins </w:t>
      </w:r>
      <w:r>
        <w:rPr>
          <w:b/>
        </w:rPr>
        <w:t>in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>.</w:t>
      </w:r>
    </w:p>
    <w:p>
      <w:r/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on</w:t>
      </w:r>
      <w:r>
        <w:t xml:space="preserve"> nutrient deficiencies </w:t>
      </w:r>
      <w:r>
        <w:rPr>
          <w:b/>
        </w:rPr>
        <w:t>is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plants</w:t>
      </w:r>
      <w:r>
        <w:t xml:space="preserve"> hydroponically,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in</w:t>
      </w:r>
      <w:r>
        <w:t xml:space="preserve"> soilless </w:t>
      </w:r>
      <w:r>
        <w:rPr>
          <w:b/>
        </w:rPr>
        <w:t>liquid</w:t>
      </w:r>
      <w:r>
        <w:t xml:space="preserve"> nutrient solutions. </w:t>
      </w:r>
      <w:r>
        <w:rPr>
          <w:b/>
        </w:rPr>
        <w:t>This</w:t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allows</w:t>
      </w:r>
      <w:r>
        <w:t xml:space="preserve"> researchers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solutions </w:t>
      </w:r>
      <w:r>
        <w:rPr>
          <w:b/>
        </w:rPr>
        <w:t>that</w:t>
      </w:r>
      <w:r>
        <w:t xml:space="preserve"> selectively omit </w:t>
      </w:r>
      <w:r>
        <w:rPr>
          <w:b/>
        </w:rPr>
        <w:t>certain</w:t>
      </w:r>
      <w:r>
        <w:t xml:space="preserve"> nutrients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observe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resulting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. Hydroponics </w:t>
      </w:r>
      <w:r>
        <w:rPr>
          <w:b/>
        </w:rPr>
        <w:t>has</w:t>
      </w:r>
      <w:r>
        <w:t xml:space="preserve"> </w:t>
      </w:r>
      <w:r>
        <w:rPr>
          <w:b/>
        </w:rPr>
        <w:t>applications</w:t>
      </w:r>
      <w:r>
        <w:t xml:space="preserve"> </w:t>
      </w:r>
      <w:r>
        <w:rPr>
          <w:b/>
        </w:rPr>
        <w:t>beyond</w:t>
      </w:r>
      <w:r>
        <w:t xml:space="preserve"> </w:t>
      </w:r>
      <w:r>
        <w:rPr>
          <w:b/>
        </w:rPr>
        <w:t>basic</w:t>
      </w:r>
      <w:r>
        <w:t xml:space="preserve"> </w:t>
      </w:r>
      <w:r>
        <w:rPr>
          <w:b/>
        </w:rPr>
        <w:t>research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it</w:t>
      </w:r>
      <w:r>
        <w:t xml:space="preserve"> facilitates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of</w:t>
      </w:r>
      <w:r>
        <w:t xml:space="preserve"> greenhouse </w:t>
      </w:r>
      <w:r>
        <w:rPr>
          <w:b/>
        </w:rPr>
        <w:t>vegetables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winter</w:t>
      </w:r>
      <w:r>
        <w:t xml:space="preserve">. Aeroponics,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suspended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misted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nutrient solution, </w:t>
      </w:r>
      <w:r>
        <w:rPr>
          <w:b/>
        </w:rPr>
        <w:t>is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method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soil</w:t>
      </w:r>
      <w:r>
        <w:t>.</w:t>
      </w:r>
    </w:p>
    <w:p>
      <w:r/>
      <w:r>
        <w:rPr>
          <w:b/>
        </w:rPr>
        <w:t>While</w:t>
      </w:r>
      <w:r>
        <w:t xml:space="preserve"> </w:t>
      </w:r>
      <w:r>
        <w:rPr>
          <w:b/>
        </w:rPr>
        <w:t>mineral</w:t>
      </w:r>
      <w:r>
        <w:t xml:space="preserve"> deficiencies </w:t>
      </w:r>
      <w:r>
        <w:rPr>
          <w:b/>
        </w:rPr>
        <w:t>can</w:t>
      </w:r>
      <w:r>
        <w:t xml:space="preserve"> </w:t>
      </w:r>
      <w:r>
        <w:rPr>
          <w:b/>
        </w:rPr>
        <w:t>limit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, an overabundance </w:t>
      </w:r>
      <w:r>
        <w:rPr>
          <w:b/>
        </w:rPr>
        <w:t>of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toxic </w:t>
      </w:r>
      <w:r>
        <w:rPr>
          <w:b/>
        </w:rPr>
        <w:t>and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limit</w:t>
      </w:r>
      <w:r>
        <w:t xml:space="preserve"> </w:t>
      </w:r>
      <w:r>
        <w:rPr>
          <w:b/>
        </w:rPr>
        <w:t>growth</w:t>
      </w:r>
      <w:r>
        <w:t xml:space="preserve">. Saline </w:t>
      </w:r>
      <w:r>
        <w:rPr>
          <w:b/>
        </w:rPr>
        <w:t>soils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high</w:t>
      </w:r>
      <w:r>
        <w:t xml:space="preserve"> concentrations </w:t>
      </w:r>
      <w:r>
        <w:rPr>
          <w:b/>
        </w:rPr>
        <w:t>of</w:t>
      </w:r>
      <w:r>
        <w:t xml:space="preserve"> sodium chloride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salts</w:t>
      </w:r>
      <w:r>
        <w:t xml:space="preserve">, </w:t>
      </w:r>
      <w:r>
        <w:rPr>
          <w:b/>
        </w:rPr>
        <w:t>limit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growth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continues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focus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salt</w:t>
      </w:r>
      <w:r>
        <w:t xml:space="preserve">-tolerant </w:t>
      </w:r>
      <w:r>
        <w:rPr>
          <w:b/>
        </w:rPr>
        <w:t>varieties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crops</w:t>
      </w:r>
      <w:r>
        <w:t xml:space="preserve">. </w:t>
      </w:r>
      <w:r>
        <w:rPr>
          <w:b/>
        </w:rPr>
        <w:t>Research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focused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toxic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metals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lead</w:t>
      </w:r>
      <w:r>
        <w:t xml:space="preserve">, cadmium, mercury, </w:t>
      </w:r>
      <w:r>
        <w:rPr>
          <w:b/>
        </w:rPr>
        <w:t>and</w:t>
      </w:r>
      <w:r>
        <w:t xml:space="preserve"> aluminum; </w:t>
      </w:r>
      <w:r>
        <w:rPr>
          <w:b/>
        </w:rPr>
        <w:t>however</w:t>
      </w:r>
      <w:r>
        <w:t xml:space="preserve">, </w:t>
      </w:r>
      <w:r>
        <w:rPr>
          <w:b/>
        </w:rPr>
        <w:t>even</w:t>
      </w:r>
      <w:r>
        <w:t xml:space="preserve"> copper </w:t>
      </w:r>
      <w:r>
        <w:rPr>
          <w:b/>
        </w:rPr>
        <w:t>and</w:t>
      </w:r>
      <w:r>
        <w:t xml:space="preserve"> zinc,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essential elements, </w:t>
      </w:r>
      <w:r>
        <w:rPr>
          <w:b/>
        </w:rPr>
        <w:t>can</w:t>
      </w:r>
      <w:r>
        <w:t xml:space="preserve"> </w:t>
      </w:r>
      <w:r>
        <w:rPr>
          <w:b/>
        </w:rPr>
        <w:t>become</w:t>
      </w:r>
      <w:r>
        <w:t xml:space="preserve"> toxic </w:t>
      </w:r>
      <w:r>
        <w:rPr>
          <w:b/>
        </w:rPr>
        <w:t>in</w:t>
      </w:r>
      <w:r>
        <w:t xml:space="preserve"> </w:t>
      </w:r>
      <w:r>
        <w:rPr>
          <w:b/>
        </w:rPr>
        <w:t>high</w:t>
      </w:r>
      <w:r>
        <w:t xml:space="preserve"> concentrations. </w:t>
      </w:r>
      <w:r>
        <w:rPr>
          <w:b/>
        </w:rPr>
        <w:t>Although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plants</w:t>
      </w:r>
      <w:r>
        <w:t xml:space="preserve"> cannot </w:t>
      </w:r>
      <w:r>
        <w:rPr>
          <w:b/>
        </w:rPr>
        <w:t>survive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soils</w:t>
      </w:r>
      <w:r>
        <w:t xml:space="preserve">, </w:t>
      </w:r>
      <w:r>
        <w:rPr>
          <w:b/>
        </w:rPr>
        <w:t>certain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tolerate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minerals</w:t>
      </w:r>
      <w:r>
        <w:t>.</w:t>
      </w:r>
    </w:p>
    <w:p>
      <w:r/>
      <w:r>
        <w:rPr>
          <w:b/>
        </w:rPr>
        <w:t>Scientists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called</w:t>
      </w:r>
      <w:r>
        <w:t xml:space="preserve"> hyperaccumulators, </w:t>
      </w:r>
      <w:r>
        <w:rPr>
          <w:b/>
        </w:rPr>
        <w:t>can</w:t>
      </w:r>
      <w:r>
        <w:t xml:space="preserve"> </w:t>
      </w:r>
      <w:r>
        <w:rPr>
          <w:b/>
        </w:rPr>
        <w:t>concentrate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hundredfold </w:t>
      </w:r>
      <w:r>
        <w:rPr>
          <w:b/>
        </w:rPr>
        <w:t>or</w:t>
      </w:r>
      <w:r>
        <w:t xml:space="preserve"> greater </w:t>
      </w:r>
      <w:r>
        <w:rPr>
          <w:b/>
        </w:rPr>
        <w:t>than</w:t>
      </w:r>
      <w:r>
        <w:t xml:space="preserve"> </w:t>
      </w:r>
      <w:r>
        <w:rPr>
          <w:b/>
        </w:rPr>
        <w:t>normal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survey </w:t>
      </w:r>
      <w:r>
        <w:rPr>
          <w:b/>
        </w:rPr>
        <w:t>of</w:t>
      </w:r>
      <w:r>
        <w:t xml:space="preserve"> </w:t>
      </w:r>
      <w:r>
        <w:rPr>
          <w:b/>
        </w:rPr>
        <w:t>known</w:t>
      </w:r>
      <w:r>
        <w:t xml:space="preserve"> hyperaccumulators identified </w:t>
      </w:r>
      <w:r>
        <w:rPr>
          <w:b/>
        </w:rPr>
        <w:t>that</w:t>
      </w:r>
      <w:r>
        <w:t xml:space="preserve"> 75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amassed nickel; cobalt, copper, zinc, manganese, </w:t>
      </w:r>
      <w:r>
        <w:rPr>
          <w:b/>
        </w:rPr>
        <w:t>lead</w:t>
      </w:r>
      <w:r>
        <w:t xml:space="preserve">, </w:t>
      </w:r>
      <w:r>
        <w:rPr>
          <w:b/>
        </w:rPr>
        <w:t>and</w:t>
      </w:r>
      <w:r>
        <w:t xml:space="preserve"> cadmium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choice</w:t>
      </w:r>
      <w:r>
        <w:t xml:space="preserve">. Hyperaccumulators </w:t>
      </w:r>
      <w:r>
        <w:rPr>
          <w:b/>
        </w:rPr>
        <w:t>run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They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herbs</w:t>
      </w:r>
      <w:r>
        <w:t xml:space="preserve">, shrubs, </w:t>
      </w:r>
      <w:r>
        <w:rPr>
          <w:b/>
        </w:rPr>
        <w:t>or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mustard</w:t>
      </w:r>
      <w:r>
        <w:t xml:space="preserve"> </w:t>
      </w:r>
      <w:r>
        <w:rPr>
          <w:b/>
        </w:rPr>
        <w:t>family</w:t>
      </w:r>
      <w:r>
        <w:t xml:space="preserve">, spurge </w:t>
      </w:r>
      <w:r>
        <w:rPr>
          <w:b/>
        </w:rPr>
        <w:t>family</w:t>
      </w:r>
      <w:r>
        <w:t xml:space="preserve">, legume </w:t>
      </w:r>
      <w:r>
        <w:rPr>
          <w:b/>
        </w:rPr>
        <w:t>family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grass</w:t>
      </w:r>
      <w:r>
        <w:t xml:space="preserve"> </w:t>
      </w:r>
      <w:r>
        <w:rPr>
          <w:b/>
        </w:rPr>
        <w:t>family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top</w:t>
      </w:r>
      <w:r>
        <w:t xml:space="preserve"> hyperaccumulators. </w:t>
      </w:r>
      <w:r>
        <w:rPr>
          <w:b/>
        </w:rPr>
        <w:t>Many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tropical </w:t>
      </w:r>
      <w:r>
        <w:rPr>
          <w:b/>
        </w:rPr>
        <w:t>and</w:t>
      </w:r>
      <w:r>
        <w:t xml:space="preserve"> subtropical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, </w:t>
      </w:r>
      <w:r>
        <w:rPr>
          <w:b/>
        </w:rPr>
        <w:t>where</w:t>
      </w:r>
      <w:r>
        <w:t xml:space="preserve"> accumulation </w:t>
      </w:r>
      <w:r>
        <w:rPr>
          <w:b/>
        </w:rPr>
        <w:t>of</w:t>
      </w:r>
      <w:r>
        <w:t xml:space="preserve"> </w:t>
      </w:r>
      <w:r>
        <w:rPr>
          <w:b/>
        </w:rPr>
        <w:t>high</w:t>
      </w:r>
      <w:r>
        <w:t xml:space="preserve"> concentrations </w:t>
      </w:r>
      <w:r>
        <w:rPr>
          <w:b/>
        </w:rPr>
        <w:t>of</w:t>
      </w:r>
      <w:r>
        <w:t xml:space="preserve"> </w:t>
      </w:r>
      <w:r>
        <w:rPr>
          <w:b/>
        </w:rPr>
        <w:t>metals</w:t>
      </w:r>
      <w:r>
        <w:t xml:space="preserve"> may </w:t>
      </w:r>
      <w:r>
        <w:rPr>
          <w:b/>
        </w:rPr>
        <w:t>afford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protection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plant</w:t>
      </w:r>
      <w:r>
        <w:t>-</w:t>
      </w:r>
      <w:r>
        <w:rPr>
          <w:b/>
        </w:rPr>
        <w:t>eating</w:t>
      </w:r>
      <w:r>
        <w:t xml:space="preserve"> </w:t>
      </w:r>
      <w:r>
        <w:rPr>
          <w:b/>
        </w:rPr>
        <w:t>insects</w:t>
      </w:r>
      <w:r>
        <w:t xml:space="preserve"> microbial pathogens.</w:t>
      </w:r>
    </w:p>
    <w:p>
      <w:r/>
      <w:r>
        <w:rPr>
          <w:b/>
        </w:rPr>
        <w:t>Only</w:t>
      </w:r>
      <w:r>
        <w:t xml:space="preserve"> recently </w:t>
      </w:r>
      <w:r>
        <w:rPr>
          <w:b/>
        </w:rPr>
        <w:t>have</w:t>
      </w:r>
      <w:r>
        <w:t xml:space="preserve"> investigators </w:t>
      </w:r>
      <w:r>
        <w:rPr>
          <w:b/>
        </w:rPr>
        <w:t>considered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clean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waste</w:t>
      </w:r>
      <w:r>
        <w:t xml:space="preserve"> sites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contaminated </w:t>
      </w:r>
      <w:r>
        <w:rPr>
          <w:b/>
        </w:rPr>
        <w:t>by</w:t>
      </w:r>
      <w:r>
        <w:t xml:space="preserve"> toxic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metals</w:t>
      </w:r>
      <w:r>
        <w:t xml:space="preserve">—an environmentally </w:t>
      </w:r>
      <w:r>
        <w:rPr>
          <w:b/>
        </w:rPr>
        <w:t>friendly</w:t>
      </w:r>
      <w:r>
        <w:t xml:space="preserve"> </w:t>
      </w:r>
      <w:r>
        <w:rPr>
          <w:b/>
        </w:rPr>
        <w:t>approach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phytoremediation. </w:t>
      </w:r>
      <w:r>
        <w:rPr>
          <w:b/>
        </w:rPr>
        <w:t>This</w:t>
      </w:r>
      <w:r>
        <w:t xml:space="preserve"> scenario </w:t>
      </w:r>
      <w:r>
        <w:rPr>
          <w:b/>
        </w:rPr>
        <w:t>begins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planting</w:t>
      </w:r>
      <w:r>
        <w:t xml:space="preserve"> </w:t>
      </w:r>
      <w:r>
        <w:rPr>
          <w:b/>
        </w:rPr>
        <w:t>of</w:t>
      </w:r>
      <w:r>
        <w:t xml:space="preserve"> hyperaccumulating species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target</w:t>
      </w:r>
      <w:r>
        <w:t xml:space="preserve"> </w:t>
      </w:r>
      <w:r>
        <w:rPr>
          <w:b/>
        </w:rPr>
        <w:t>area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an </w:t>
      </w:r>
      <w:r>
        <w:rPr>
          <w:b/>
        </w:rPr>
        <w:t>abandoned</w:t>
      </w:r>
      <w:r>
        <w:t xml:space="preserve"> </w:t>
      </w:r>
      <w:r>
        <w:rPr>
          <w:b/>
        </w:rPr>
        <w:t>mine</w:t>
      </w:r>
      <w:r>
        <w:t xml:space="preserve"> </w:t>
      </w:r>
      <w:r>
        <w:rPr>
          <w:b/>
        </w:rPr>
        <w:t>or</w:t>
      </w:r>
      <w:r>
        <w:t xml:space="preserve"> an </w:t>
      </w:r>
      <w:r>
        <w:rPr>
          <w:b/>
        </w:rPr>
        <w:t>irrigation</w:t>
      </w:r>
      <w:r>
        <w:t xml:space="preserve"> </w:t>
      </w:r>
      <w:r>
        <w:rPr>
          <w:b/>
        </w:rPr>
        <w:t>pond</w:t>
      </w:r>
      <w:r>
        <w:t xml:space="preserve"> contaminated </w:t>
      </w:r>
      <w:r>
        <w:rPr>
          <w:b/>
        </w:rPr>
        <w:t>by</w:t>
      </w:r>
      <w:r>
        <w:t xml:space="preserve"> runoff. Toxic </w:t>
      </w:r>
      <w:r>
        <w:rPr>
          <w:b/>
        </w:rPr>
        <w:t>minerals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absorbed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later</w:t>
      </w:r>
      <w:r>
        <w:t xml:space="preserve"> relocated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stem </w:t>
      </w:r>
      <w:r>
        <w:rPr>
          <w:b/>
        </w:rPr>
        <w:t>and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harvest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shoots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remove</w:t>
      </w:r>
      <w:r>
        <w:t xml:space="preserve"> </w:t>
      </w:r>
      <w:r>
        <w:rPr>
          <w:b/>
        </w:rPr>
        <w:t>the</w:t>
      </w:r>
      <w:r>
        <w:t xml:space="preserve"> toxic compounds </w:t>
      </w:r>
      <w:r>
        <w:rPr>
          <w:b/>
        </w:rPr>
        <w:t>off</w:t>
      </w:r>
      <w:r>
        <w:t xml:space="preserve"> site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burned</w:t>
      </w:r>
      <w:r>
        <w:t xml:space="preserve"> </w:t>
      </w:r>
      <w:r>
        <w:rPr>
          <w:b/>
        </w:rPr>
        <w:t>or</w:t>
      </w:r>
      <w:r>
        <w:t xml:space="preserve"> composted </w:t>
      </w:r>
      <w:r>
        <w:rPr>
          <w:b/>
        </w:rPr>
        <w:t>to</w:t>
      </w:r>
      <w:r>
        <w:t xml:space="preserve"> </w:t>
      </w:r>
      <w:r>
        <w:rPr>
          <w:b/>
        </w:rPr>
        <w:t>recover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for</w:t>
      </w:r>
      <w:r>
        <w:t xml:space="preserve"> industrial </w:t>
      </w:r>
      <w:r>
        <w:rPr>
          <w:b/>
        </w:rPr>
        <w:t>uses</w:t>
      </w:r>
      <w:r>
        <w:t xml:space="preserve">. After </w:t>
      </w:r>
      <w:r>
        <w:rPr>
          <w:b/>
        </w:rPr>
        <w:t>several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cultivation </w:t>
      </w:r>
      <w:r>
        <w:rPr>
          <w:b/>
        </w:rPr>
        <w:t>and</w:t>
      </w:r>
      <w:r>
        <w:t xml:space="preserve"> </w:t>
      </w:r>
      <w:r>
        <w:rPr>
          <w:b/>
        </w:rPr>
        <w:t>harvest</w:t>
      </w:r>
      <w:r>
        <w:t xml:space="preserve">, </w:t>
      </w:r>
      <w:r>
        <w:rPr>
          <w:b/>
        </w:rPr>
        <w:t>the</w:t>
      </w:r>
      <w:r>
        <w:t xml:space="preserve"> site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restored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cost</w:t>
      </w:r>
      <w:r>
        <w:t xml:space="preserve"> </w:t>
      </w:r>
      <w:r>
        <w:rPr>
          <w:b/>
        </w:rPr>
        <w:t>much</w:t>
      </w:r>
      <w:r>
        <w:t xml:space="preserve"> lower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price</w:t>
      </w:r>
      <w:r>
        <w:t xml:space="preserve"> </w:t>
      </w:r>
      <w:r>
        <w:rPr>
          <w:b/>
        </w:rPr>
        <w:t>of</w:t>
      </w:r>
      <w:r>
        <w:t xml:space="preserve"> excavation </w:t>
      </w:r>
      <w:r>
        <w:rPr>
          <w:b/>
        </w:rPr>
        <w:t>and</w:t>
      </w:r>
      <w:r>
        <w:t xml:space="preserve"> reburial, </w:t>
      </w:r>
      <w:r>
        <w:rPr>
          <w:b/>
        </w:rPr>
        <w:t>the</w:t>
      </w:r>
      <w:r>
        <w:t xml:space="preserve"> </w:t>
      </w:r>
      <w:r>
        <w:rPr>
          <w:b/>
        </w:rPr>
        <w:t>standard</w:t>
      </w:r>
      <w:r>
        <w:t xml:space="preserve"> </w:t>
      </w:r>
      <w:r>
        <w:rPr>
          <w:b/>
        </w:rPr>
        <w:t>practice</w:t>
      </w:r>
      <w:r>
        <w:t xml:space="preserve"> </w:t>
      </w:r>
      <w:r>
        <w:rPr>
          <w:b/>
        </w:rPr>
        <w:t>for</w:t>
      </w:r>
      <w:r>
        <w:t xml:space="preserve"> remediation </w:t>
      </w:r>
      <w:r>
        <w:rPr>
          <w:b/>
        </w:rPr>
        <w:t>of</w:t>
      </w:r>
      <w:r>
        <w:t xml:space="preserve"> contaminated </w:t>
      </w:r>
      <w:r>
        <w:rPr>
          <w:b/>
        </w:rPr>
        <w:t>soils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trials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alpine pennycress </w:t>
      </w:r>
      <w:r>
        <w:rPr>
          <w:b/>
        </w:rPr>
        <w:t>removed</w:t>
      </w:r>
      <w:r>
        <w:t xml:space="preserve"> zinc </w:t>
      </w:r>
      <w:r>
        <w:rPr>
          <w:b/>
        </w:rPr>
        <w:t>and</w:t>
      </w:r>
      <w:r>
        <w:t xml:space="preserve"> cadmium </w:t>
      </w:r>
      <w:r>
        <w:rPr>
          <w:b/>
        </w:rPr>
        <w:t>from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zinc smelter, </w:t>
      </w:r>
      <w:r>
        <w:rPr>
          <w:b/>
        </w:rPr>
        <w:t>and</w:t>
      </w:r>
      <w:r>
        <w:t xml:space="preserve"> </w:t>
      </w:r>
      <w:r>
        <w:rPr>
          <w:b/>
        </w:rPr>
        <w:t>Indian</w:t>
      </w:r>
      <w:r>
        <w:t xml:space="preserve"> </w:t>
      </w:r>
      <w:r>
        <w:rPr>
          <w:b/>
        </w:rPr>
        <w:t>mustard</w:t>
      </w:r>
      <w:r>
        <w:t xml:space="preserve">, </w:t>
      </w:r>
      <w:r>
        <w:rPr>
          <w:b/>
        </w:rPr>
        <w:t>native</w:t>
      </w:r>
      <w:r>
        <w:t xml:space="preserve"> </w:t>
      </w:r>
      <w:r>
        <w:rPr>
          <w:b/>
        </w:rPr>
        <w:t>to</w:t>
      </w:r>
      <w:r>
        <w:t xml:space="preserve"> Pakistan </w:t>
      </w:r>
      <w:r>
        <w:rPr>
          <w:b/>
        </w:rPr>
        <w:t>and</w:t>
      </w:r>
      <w:r>
        <w:t xml:space="preserve"> </w:t>
      </w:r>
      <w:r>
        <w:rPr>
          <w:b/>
        </w:rPr>
        <w:t>India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effective </w:t>
      </w:r>
      <w:r>
        <w:rPr>
          <w:b/>
        </w:rPr>
        <w:t>in</w:t>
      </w:r>
      <w:r>
        <w:t xml:space="preserve"> </w:t>
      </w:r>
      <w:r>
        <w:rPr>
          <w:b/>
        </w:rPr>
        <w:t>reducing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selenium </w:t>
      </w:r>
      <w:r>
        <w:rPr>
          <w:b/>
        </w:rPr>
        <w:t>salts</w:t>
      </w:r>
      <w:r>
        <w:t xml:space="preserve"> </w:t>
      </w:r>
      <w:r>
        <w:rPr>
          <w:b/>
        </w:rPr>
        <w:t>by</w:t>
      </w:r>
      <w:r>
        <w:t xml:space="preserve"> 50 </w:t>
      </w:r>
      <w:r>
        <w:rPr>
          <w:b/>
        </w:rPr>
        <w:t>percent</w:t>
      </w:r>
      <w:r>
        <w:t xml:space="preserve"> </w:t>
      </w:r>
      <w:r>
        <w:rPr>
          <w:b/>
        </w:rPr>
        <w:t>in</w:t>
      </w:r>
      <w:r>
        <w:t xml:space="preserve"> contaminated </w:t>
      </w:r>
      <w:r>
        <w:rPr>
          <w:b/>
        </w:rPr>
        <w:t>soils</w:t>
      </w:r>
      <w:r>
        <w:t>.</w:t>
      </w:r>
    </w:p>
    <w:p>
      <w:r>
        <w:t xml:space="preserve"> </w:t>
      </w:r>
    </w:p>
    <w:p>
      <w:r>
        <w:t>count: 197</w:t>
      </w:r>
    </w:p>
    <w:p>
      <w:r>
        <w:br w:type="page"/>
      </w:r>
    </w:p>
    <w:p>
      <w:pPr>
        <w:pStyle w:val="Heading1"/>
      </w:pPr>
      <w:r>
        <w:t>Official 15-Passage 03 Glacier Formation</w:t>
      </w:r>
    </w:p>
    <w:p>
      <w:r>
        <w:t xml:space="preserve">Glaciers </w:t>
      </w:r>
      <w:r>
        <w:rPr>
          <w:b/>
        </w:rPr>
        <w:t>are</w:t>
      </w:r>
      <w:r/>
      <w:r>
        <w:rPr>
          <w:b/>
        </w:rPr>
      </w:r>
      <w:r>
        <w:t xml:space="preserve"> slowly </w:t>
      </w:r>
      <w:r>
        <w:rPr>
          <w:b/>
        </w:rPr>
        <w:t>moving</w:t>
      </w:r>
      <w:r>
        <w:t xml:space="preserve"> </w:t>
      </w:r>
      <w:r>
        <w:rPr>
          <w:b/>
        </w:rPr>
        <w:t>masses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accumulated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falls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than</w:t>
      </w:r>
      <w:r>
        <w:t xml:space="preserve"> melts. </w:t>
      </w:r>
      <w:r>
        <w:rPr>
          <w:b/>
        </w:rPr>
        <w:t>Snow</w:t>
      </w:r>
      <w:r>
        <w:t xml:space="preserve"> </w:t>
      </w:r>
      <w:r>
        <w:rPr>
          <w:b/>
        </w:rPr>
        <w:t>falls</w:t>
      </w:r>
      <w:r>
        <w:t xml:space="preserve"> </w:t>
      </w:r>
      <w:r>
        <w:rPr>
          <w:b/>
        </w:rPr>
        <w:t>as</w:t>
      </w:r>
      <w:r>
        <w:t xml:space="preserve"> hexagonal crystals, </w:t>
      </w:r>
      <w:r>
        <w:rPr>
          <w:b/>
        </w:rPr>
        <w:t>but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, </w:t>
      </w:r>
      <w:r>
        <w:rPr>
          <w:b/>
        </w:rPr>
        <w:t>snow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transformed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compacted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smaller, </w:t>
      </w:r>
      <w:r>
        <w:rPr>
          <w:b/>
        </w:rPr>
        <w:t>rounded</w:t>
      </w:r>
      <w:r>
        <w:t xml:space="preserve"> </w:t>
      </w:r>
      <w:r>
        <w:rPr>
          <w:b/>
        </w:rPr>
        <w:t>grains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is</w:t>
      </w:r>
      <w:r>
        <w:t xml:space="preserve"> lessened </w:t>
      </w:r>
      <w:r>
        <w:rPr>
          <w:b/>
        </w:rPr>
        <w:t>by</w:t>
      </w:r>
      <w:r>
        <w:t xml:space="preserve"> compaction </w:t>
      </w:r>
      <w:r>
        <w:rPr>
          <w:b/>
        </w:rPr>
        <w:t>and</w:t>
      </w:r>
      <w:r>
        <w:t xml:space="preserve"> melting, </w:t>
      </w:r>
      <w:r>
        <w:rPr>
          <w:b/>
        </w:rPr>
        <w:t>the</w:t>
      </w:r>
      <w:r>
        <w:t xml:space="preserve"> </w:t>
      </w:r>
      <w:r>
        <w:rPr>
          <w:b/>
        </w:rPr>
        <w:t>grains</w:t>
      </w:r>
      <w:r>
        <w:t xml:space="preserve"> </w:t>
      </w:r>
      <w:r>
        <w:rPr>
          <w:b/>
        </w:rPr>
        <w:t>become</w:t>
      </w:r>
      <w:r>
        <w:t xml:space="preserve"> denser. </w:t>
      </w:r>
      <w:r>
        <w:rPr>
          <w:b/>
        </w:rPr>
        <w:t>With</w:t>
      </w:r>
      <w:r>
        <w:t xml:space="preserve"> further melting, refreezing, </w:t>
      </w:r>
      <w:r>
        <w:rPr>
          <w:b/>
        </w:rPr>
        <w:t>and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from</w:t>
      </w:r>
      <w:r>
        <w:t xml:space="preserve"> newer snowfall </w:t>
      </w:r>
      <w:r>
        <w:rPr>
          <w:b/>
        </w:rPr>
        <w:t>above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granular recrystallized </w:t>
      </w:r>
      <w:r>
        <w:rPr>
          <w:b/>
        </w:rPr>
        <w:t>stage</w:t>
      </w:r>
      <w:r>
        <w:t xml:space="preserve"> intermediate </w:t>
      </w:r>
      <w:r>
        <w:rPr>
          <w:b/>
        </w:rPr>
        <w:t>between</w:t>
      </w:r>
      <w:r>
        <w:t xml:space="preserve"> flakes </w:t>
      </w:r>
      <w:r>
        <w:rPr>
          <w:b/>
        </w:rPr>
        <w:t>and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firn. </w:t>
      </w:r>
      <w:r>
        <w:rPr>
          <w:b/>
        </w:rPr>
        <w:t>With</w:t>
      </w:r>
      <w:r>
        <w:t xml:space="preserve"> additional </w:t>
      </w:r>
      <w:r>
        <w:rPr>
          <w:b/>
        </w:rPr>
        <w:t>time</w:t>
      </w:r>
      <w:r>
        <w:t xml:space="preserve">, </w:t>
      </w:r>
      <w:r>
        <w:rPr>
          <w:b/>
        </w:rPr>
        <w:t>pressure</w:t>
      </w:r>
      <w:r>
        <w:t xml:space="preserve">, </w:t>
      </w:r>
      <w:r>
        <w:rPr>
          <w:b/>
        </w:rPr>
        <w:t>and</w:t>
      </w:r>
      <w:r>
        <w:t xml:space="preserve"> refrozen meltwater </w:t>
      </w:r>
      <w:r>
        <w:rPr>
          <w:b/>
        </w:rPr>
        <w:t>from</w:t>
      </w:r>
      <w:r>
        <w:t xml:space="preserve"> </w:t>
      </w:r>
      <w:r>
        <w:rPr>
          <w:b/>
        </w:rPr>
        <w:t>above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small</w:t>
      </w:r>
      <w:r>
        <w:t xml:space="preserve"> firn granules </w:t>
      </w:r>
      <w:r>
        <w:rPr>
          <w:b/>
        </w:rPr>
        <w:t>become</w:t>
      </w:r>
      <w:r>
        <w:t xml:space="preserve"> larger, interlocked crystals </w:t>
      </w:r>
      <w:r>
        <w:rPr>
          <w:b/>
        </w:rPr>
        <w:t>of</w:t>
      </w:r>
      <w:r>
        <w:t xml:space="preserve"> </w:t>
      </w:r>
      <w:r>
        <w:rPr>
          <w:b/>
        </w:rPr>
        <w:t>blue</w:t>
      </w:r>
      <w:r>
        <w:t xml:space="preserve"> glacial </w:t>
      </w:r>
      <w:r>
        <w:rPr>
          <w:b/>
        </w:rPr>
        <w:t>ice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enough</w:t>
      </w:r>
      <w:r>
        <w:t xml:space="preserve">, </w:t>
      </w:r>
      <w:r>
        <w:rPr>
          <w:b/>
        </w:rPr>
        <w:t>usually</w:t>
      </w:r>
      <w:r>
        <w:t xml:space="preserve"> </w:t>
      </w:r>
      <w:r>
        <w:rPr>
          <w:b/>
        </w:rPr>
        <w:t>over</w:t>
      </w:r>
      <w:r>
        <w:t xml:space="preserve"> 30 meters, </w:t>
      </w:r>
      <w:r>
        <w:rPr>
          <w:b/>
        </w:rPr>
        <w:t>the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and</w:t>
      </w:r>
      <w:r>
        <w:t xml:space="preserve"> firn </w:t>
      </w:r>
      <w:r>
        <w:rPr>
          <w:b/>
        </w:rPr>
        <w:t>will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crystals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bottom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plastic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outward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downward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snow</w:t>
      </w:r>
      <w:r>
        <w:t xml:space="preserve"> accumulation.</w:t>
      </w:r>
    </w:p>
    <w:p>
      <w:r>
        <w:t xml:space="preserve">Glaciers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systems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system</w:t>
      </w:r>
      <w:r>
        <w:t xml:space="preserve">’s input </w:t>
      </w:r>
      <w:r>
        <w:rPr>
          <w:b/>
        </w:rPr>
        <w:t>and</w:t>
      </w:r>
      <w:r>
        <w:t xml:space="preserve"> meltwater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system</w:t>
      </w:r>
      <w:r>
        <w:t xml:space="preserve">’s </w:t>
      </w:r>
      <w:r>
        <w:rPr>
          <w:b/>
        </w:rPr>
        <w:t>main</w:t>
      </w:r>
      <w:r>
        <w:t xml:space="preserve"> </w:t>
      </w:r>
      <w:r>
        <w:rPr>
          <w:b/>
        </w:rPr>
        <w:t>output</w:t>
      </w:r>
      <w:r>
        <w:t xml:space="preserve">. </w:t>
      </w:r>
      <w:r>
        <w:rPr>
          <w:b/>
        </w:rPr>
        <w:t>The</w:t>
      </w:r>
      <w:r>
        <w:t xml:space="preserve"> glacial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governed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basic</w:t>
      </w:r>
      <w:r>
        <w:t xml:space="preserve"> climatic variables: precipitation </w:t>
      </w:r>
      <w:r>
        <w:rPr>
          <w:b/>
        </w:rPr>
        <w:t>and</w:t>
      </w:r>
      <w:r>
        <w:t xml:space="preserve"> </w:t>
      </w:r>
      <w:r>
        <w:rPr>
          <w:b/>
        </w:rPr>
        <w:t>temperature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glacier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or</w:t>
      </w:r>
      <w:r>
        <w:t xml:space="preserve"> maintain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mass</w:t>
      </w:r>
      <w:r>
        <w:t xml:space="preserve">, </w:t>
      </w:r>
      <w:r>
        <w:rPr>
          <w:b/>
        </w:rPr>
        <w:t>there</w:t>
      </w:r>
      <w:r>
        <w:t xml:space="preserve"> must </w:t>
      </w:r>
      <w:r>
        <w:rPr>
          <w:b/>
        </w:rPr>
        <w:t>be</w:t>
      </w:r>
      <w:r>
        <w:t xml:space="preserve"> sufficient snowfall </w:t>
      </w:r>
      <w:r>
        <w:rPr>
          <w:b/>
        </w:rPr>
        <w:t>to</w:t>
      </w:r>
      <w:r>
        <w:t xml:space="preserve"> </w:t>
      </w:r>
      <w:r>
        <w:rPr>
          <w:b/>
        </w:rPr>
        <w:t>match</w:t>
      </w:r>
      <w:r>
        <w:t xml:space="preserve"> </w:t>
      </w:r>
      <w:r>
        <w:rPr>
          <w:b/>
        </w:rPr>
        <w:t>or</w:t>
      </w:r>
      <w:r>
        <w:t xml:space="preserve"> exceed </w:t>
      </w:r>
      <w:r>
        <w:rPr>
          <w:b/>
        </w:rPr>
        <w:t>the</w:t>
      </w:r>
      <w:r>
        <w:t xml:space="preserve"> </w:t>
      </w:r>
      <w:r>
        <w:rPr>
          <w:b/>
        </w:rPr>
        <w:t>annual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through</w:t>
      </w:r>
      <w:r>
        <w:t xml:space="preserve"> melting, evaporation, </w:t>
      </w:r>
      <w:r>
        <w:rPr>
          <w:b/>
        </w:rPr>
        <w:t>and</w:t>
      </w:r>
      <w:r>
        <w:t xml:space="preserve"> calving, </w:t>
      </w:r>
      <w:r>
        <w:rPr>
          <w:b/>
        </w:rPr>
        <w:t>which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glacier </w:t>
      </w:r>
      <w:r>
        <w:rPr>
          <w:b/>
        </w:rPr>
        <w:t>loses</w:t>
      </w:r>
      <w:r>
        <w:t xml:space="preserve"> </w:t>
      </w:r>
      <w:r>
        <w:rPr>
          <w:b/>
        </w:rPr>
        <w:t>solid</w:t>
      </w:r>
      <w:r>
        <w:t xml:space="preserve"> chunks </w:t>
      </w:r>
      <w:r>
        <w:rPr>
          <w:b/>
        </w:rPr>
        <w:t>as</w:t>
      </w:r>
      <w:r>
        <w:t xml:space="preserve"> icebergs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lakes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long</w:t>
      </w:r>
      <w:r>
        <w:t xml:space="preserve">, </w:t>
      </w:r>
      <w:r>
        <w:rPr>
          <w:b/>
        </w:rPr>
        <w:t>then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snowfall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previous </w:t>
      </w:r>
      <w:r>
        <w:rPr>
          <w:b/>
        </w:rPr>
        <w:t>winter</w:t>
      </w:r>
      <w:r>
        <w:t xml:space="preserve"> </w:t>
      </w:r>
      <w:r>
        <w:rPr>
          <w:b/>
        </w:rPr>
        <w:t>will</w:t>
      </w:r>
      <w:r>
        <w:t xml:space="preserve"> melt. </w:t>
      </w:r>
      <w:r>
        <w:rPr>
          <w:b/>
        </w:rPr>
        <w:t>Surplus</w:t>
      </w:r>
      <w:r>
        <w:t xml:space="preserve"> snowfall </w:t>
      </w:r>
      <w:r>
        <w:rPr>
          <w:b/>
        </w:rPr>
        <w:t>is</w:t>
      </w:r>
      <w:r>
        <w:t xml:space="preserve"> essential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glacier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surplus</w:t>
      </w:r>
      <w:r>
        <w:t xml:space="preserve"> </w:t>
      </w:r>
      <w:r>
        <w:rPr>
          <w:b/>
        </w:rPr>
        <w:t>allows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accumulate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accumulated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transform</w:t>
      </w:r>
      <w:r>
        <w:t xml:space="preserve"> </w:t>
      </w:r>
      <w:r>
        <w:rPr>
          <w:b/>
        </w:rPr>
        <w:t>buried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into</w:t>
      </w:r>
      <w:r>
        <w:t xml:space="preserve"> glacial </w:t>
      </w:r>
      <w:r>
        <w:rPr>
          <w:b/>
        </w:rPr>
        <w:t>ice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flow</w:t>
      </w:r>
      <w:r>
        <w:t xml:space="preserve">. Glaciers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classified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as</w:t>
      </w:r>
      <w:r>
        <w:t xml:space="preserve"> faster-</w:t>
      </w:r>
      <w:r>
        <w:rPr>
          <w:b/>
        </w:rPr>
        <w:t>flowing</w:t>
      </w:r>
      <w:r>
        <w:t xml:space="preserve"> temperate glaciers </w:t>
      </w:r>
      <w:r>
        <w:rPr>
          <w:b/>
        </w:rPr>
        <w:t>or</w:t>
      </w:r>
      <w:r>
        <w:t xml:space="preserve"> </w:t>
      </w:r>
      <w:r>
        <w:rPr>
          <w:b/>
        </w:rPr>
        <w:t>as</w:t>
      </w:r>
      <w:r>
        <w:t xml:space="preserve"> slower-</w:t>
      </w:r>
      <w:r>
        <w:rPr>
          <w:b/>
        </w:rPr>
        <w:t>flowing</w:t>
      </w:r>
      <w:r>
        <w:t xml:space="preserve"> polar glaciers.</w:t>
      </w:r>
    </w:p>
    <w:p>
      <w:r>
        <w:t xml:space="preserve">Glaciers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hydrologic </w:t>
      </w:r>
      <w:r>
        <w:rPr>
          <w:b/>
        </w:rPr>
        <w:t>cycle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contained</w:t>
      </w:r>
      <w:r>
        <w:t xml:space="preserve">. </w:t>
      </w:r>
      <w:r>
        <w:rPr>
          <w:b/>
        </w:rPr>
        <w:t>About</w:t>
      </w:r>
      <w:r>
        <w:t xml:space="preserve"> 2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currently </w:t>
      </w:r>
      <w:r>
        <w:rPr>
          <w:b/>
        </w:rPr>
        <w:t>frozen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ice</w:t>
      </w:r>
      <w:r>
        <w:t xml:space="preserve">. </w:t>
      </w:r>
      <w:r>
        <w:rPr>
          <w:b/>
        </w:rPr>
        <w:t>Two</w:t>
      </w:r>
      <w:r>
        <w:t xml:space="preserve"> </w:t>
      </w:r>
      <w:r>
        <w:rPr>
          <w:b/>
        </w:rPr>
        <w:t>percent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deceiving </w:t>
      </w:r>
      <w:r>
        <w:rPr>
          <w:b/>
        </w:rPr>
        <w:t>figure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over</w:t>
      </w:r>
      <w:r>
        <w:t xml:space="preserve"> 80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fresh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locked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in</w:t>
      </w:r>
      <w:r>
        <w:t xml:space="preserve"> glaciers,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Antarctica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awesome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we</w:t>
      </w:r>
      <w:r>
        <w:t xml:space="preserve"> estimate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released </w:t>
      </w:r>
      <w:r>
        <w:rPr>
          <w:b/>
        </w:rPr>
        <w:t>upon</w:t>
      </w:r>
      <w:r>
        <w:t xml:space="preserve"> </w:t>
      </w:r>
      <w:r>
        <w:rPr>
          <w:b/>
        </w:rPr>
        <w:t>the</w:t>
      </w:r>
      <w:r>
        <w:t xml:space="preserve"> hypothetical melting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glaciers.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about</w:t>
      </w:r>
      <w:r>
        <w:t xml:space="preserve"> 60 meters. </w:t>
      </w:r>
      <w:r>
        <w:rPr>
          <w:b/>
        </w:rPr>
        <w:t>This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geography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 considerably. </w:t>
      </w:r>
      <w:r>
        <w:rPr>
          <w:b/>
        </w:rPr>
        <w:t>In</w:t>
      </w:r>
      <w:r>
        <w:t xml:space="preserve"> contrast,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occur</w:t>
      </w:r>
      <w:r>
        <w:t xml:space="preserve">,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drop</w:t>
      </w:r>
      <w:r>
        <w:t xml:space="preserve"> drastically.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dropped</w:t>
      </w:r>
      <w:r>
        <w:t xml:space="preserve"> </w:t>
      </w:r>
      <w:r>
        <w:rPr>
          <w:b/>
        </w:rPr>
        <w:t>about</w:t>
      </w:r>
      <w:r>
        <w:t xml:space="preserve"> 120 meters.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falls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mountains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in</w:t>
      </w:r>
      <w:r>
        <w:t xml:space="preserve"> polar regions, </w:t>
      </w:r>
      <w:r>
        <w:rPr>
          <w:b/>
        </w:rPr>
        <w:t>it</w:t>
      </w:r>
      <w:r>
        <w:t xml:space="preserve"> may </w:t>
      </w:r>
      <w:r>
        <w:rPr>
          <w:b/>
        </w:rPr>
        <w:t>become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glacial </w:t>
      </w:r>
      <w:r>
        <w:rPr>
          <w:b/>
        </w:rPr>
        <w:t>system</w:t>
      </w:r>
      <w:r>
        <w:t xml:space="preserve">. </w:t>
      </w:r>
      <w:r>
        <w:rPr>
          <w:b/>
        </w:rPr>
        <w:t>Unlike</w:t>
      </w:r>
      <w:r>
        <w:t xml:space="preserve"> </w:t>
      </w:r>
      <w:r>
        <w:rPr>
          <w:b/>
        </w:rPr>
        <w:t>rain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returns</w:t>
      </w:r>
      <w:r>
        <w:t xml:space="preserve"> rapidly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atmosphere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becomes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glacier </w:t>
      </w:r>
      <w:r>
        <w:rPr>
          <w:b/>
        </w:rPr>
        <w:t>is</w:t>
      </w:r>
      <w:r>
        <w:t xml:space="preserve"> involved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slowly </w:t>
      </w:r>
      <w:r>
        <w:rPr>
          <w:b/>
        </w:rPr>
        <w:t>cycling</w:t>
      </w:r>
      <w:r>
        <w:t xml:space="preserve"> </w:t>
      </w:r>
      <w:r>
        <w:rPr>
          <w:b/>
        </w:rPr>
        <w:t>system</w:t>
      </w:r>
      <w:r>
        <w:t xml:space="preserve">. </w:t>
      </w:r>
      <w:r>
        <w:rPr>
          <w:b/>
        </w:rPr>
        <w:t>Here</w:t>
      </w:r>
      <w:r>
        <w:t xml:space="preserve"> </w:t>
      </w:r>
      <w:r>
        <w:rPr>
          <w:b/>
        </w:rPr>
        <w:t>water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released </w:t>
      </w:r>
      <w:r>
        <w:rPr>
          <w:b/>
        </w:rPr>
        <w:t>again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as</w:t>
      </w:r>
      <w:r>
        <w:t xml:space="preserve"> meltwater.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meantime, </w:t>
      </w:r>
      <w:r>
        <w:rPr>
          <w:b/>
        </w:rPr>
        <w:t>however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static. Glaciers </w:t>
      </w:r>
      <w:r>
        <w:rPr>
          <w:b/>
        </w:rPr>
        <w:t>move</w:t>
      </w:r>
      <w:r>
        <w:t xml:space="preserve"> slowly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with</w:t>
      </w:r>
      <w:r>
        <w:t xml:space="preserve"> tremendous energy, </w:t>
      </w:r>
      <w:r>
        <w:rPr>
          <w:b/>
        </w:rPr>
        <w:t>carving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hardest </w:t>
      </w:r>
      <w:r>
        <w:rPr>
          <w:b/>
        </w:rPr>
        <w:t>rock</w:t>
      </w:r>
      <w:r>
        <w:t xml:space="preserve"> formations </w:t>
      </w:r>
      <w:r>
        <w:rPr>
          <w:b/>
        </w:rPr>
        <w:t>and</w:t>
      </w:r>
      <w:r>
        <w:t xml:space="preserve"> thereby reshaping </w:t>
      </w:r>
      <w:r>
        <w:rPr>
          <w:b/>
        </w:rPr>
        <w:t>the</w:t>
      </w:r>
      <w:r>
        <w:t xml:space="preserve"> landscape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engulf, </w:t>
      </w:r>
      <w:r>
        <w:rPr>
          <w:b/>
        </w:rPr>
        <w:t>push</w:t>
      </w:r>
      <w:r>
        <w:t xml:space="preserve">, </w:t>
      </w:r>
      <w:r>
        <w:rPr>
          <w:b/>
        </w:rPr>
        <w:t>drag</w:t>
      </w:r>
      <w:r>
        <w:t xml:space="preserve">, </w:t>
      </w:r>
      <w:r>
        <w:rPr>
          <w:b/>
        </w:rPr>
        <w:t>and</w:t>
      </w:r>
      <w:r>
        <w:t xml:space="preserve"> finally </w:t>
      </w:r>
      <w:r>
        <w:rPr>
          <w:b/>
        </w:rPr>
        <w:t>deposit</w:t>
      </w:r>
      <w:r>
        <w:t xml:space="preserve"> </w:t>
      </w:r>
      <w:r>
        <w:rPr>
          <w:b/>
        </w:rPr>
        <w:t>rock</w:t>
      </w:r>
      <w:r>
        <w:t xml:space="preserve"> debris </w:t>
      </w:r>
      <w:r>
        <w:rPr>
          <w:b/>
        </w:rPr>
        <w:t>in</w:t>
      </w:r>
      <w:r>
        <w:t xml:space="preserve"> </w:t>
      </w:r>
      <w:r>
        <w:rPr>
          <w:b/>
        </w:rPr>
        <w:t>places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original location.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glaciers </w:t>
      </w:r>
      <w:r>
        <w:rPr>
          <w:b/>
        </w:rPr>
        <w:t>create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landforms </w:t>
      </w:r>
      <w:r>
        <w:rPr>
          <w:b/>
        </w:rPr>
        <w:t>that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long</w:t>
      </w:r>
      <w:r>
        <w:t xml:space="preserve"> after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is</w:t>
      </w:r>
      <w:r>
        <w:t xml:space="preserve"> released </w:t>
      </w:r>
      <w:r>
        <w:rPr>
          <w:b/>
        </w:rPr>
        <w:t>from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icy </w:t>
      </w:r>
      <w:r>
        <w:rPr>
          <w:b/>
        </w:rPr>
        <w:t>covering</w:t>
      </w:r>
      <w:r>
        <w:t>.</w:t>
      </w:r>
    </w:p>
    <w:p>
      <w:r/>
      <w:r>
        <w:rPr>
          <w:b/>
        </w:rPr>
        <w:t>Throughout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history</w:t>
      </w:r>
      <w:r>
        <w:t xml:space="preserve">, glaciers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exist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about</w:t>
      </w:r>
      <w:r>
        <w:t xml:space="preserve"> 10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land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glaciers. </w:t>
      </w:r>
      <w:r>
        <w:rPr>
          <w:b/>
        </w:rPr>
        <w:t>Present</w:t>
      </w:r>
      <w:r>
        <w:t>-</w:t>
      </w:r>
      <w:r>
        <w:rPr>
          <w:b/>
        </w:rPr>
        <w:t>day</w:t>
      </w:r>
      <w:r>
        <w:t xml:space="preserve"> glaciers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Antarctica</w:t>
      </w:r>
      <w:r>
        <w:t xml:space="preserve">, </w:t>
      </w:r>
      <w:r>
        <w:rPr>
          <w:b/>
        </w:rPr>
        <w:t>in</w:t>
      </w:r>
      <w:r>
        <w:t xml:space="preserve"> Greenland,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high</w:t>
      </w:r>
      <w:r>
        <w:t xml:space="preserve"> elevations </w:t>
      </w:r>
      <w:r>
        <w:rPr>
          <w:b/>
        </w:rPr>
        <w:t>on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continents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Australia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past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2.4 </w:t>
      </w:r>
      <w:r>
        <w:rPr>
          <w:b/>
        </w:rPr>
        <w:t>million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about</w:t>
      </w:r>
      <w:r>
        <w:t xml:space="preserve"> 10,000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nearly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land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was</w:t>
      </w:r>
      <w:r>
        <w:t xml:space="preserve"> periodically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meters </w:t>
      </w:r>
      <w:r>
        <w:rPr>
          <w:b/>
        </w:rPr>
        <w:t>thick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distant</w:t>
      </w:r>
      <w:r>
        <w:t xml:space="preserve"> </w:t>
      </w:r>
      <w:r>
        <w:rPr>
          <w:b/>
        </w:rPr>
        <w:t>past</w:t>
      </w:r>
      <w:r>
        <w:t xml:space="preserve">, </w:t>
      </w:r>
      <w:r>
        <w:rPr>
          <w:b/>
        </w:rPr>
        <w:t>other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occurred</w:t>
      </w:r>
      <w:r>
        <w:t>.</w:t>
      </w:r>
    </w:p>
    <w:p>
      <w:r>
        <w:t>count: 197</w:t>
      </w:r>
    </w:p>
    <w:p>
      <w:r>
        <w:br w:type="page"/>
      </w:r>
    </w:p>
    <w:p>
      <w:pPr>
        <w:pStyle w:val="Heading1"/>
      </w:pPr>
      <w:r>
        <w:t>Official 47-Passage 03 Coral Reefs</w:t>
      </w:r>
    </w:p>
    <w:p>
      <w:r>
        <w:t xml:space="preserve">    An </w:t>
      </w:r>
      <w:r>
        <w:rPr>
          <w:b/>
        </w:rPr>
        <w:t>important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totally</w:t>
      </w:r>
      <w:r>
        <w:t xml:space="preserve"> </w:t>
      </w:r>
      <w:r>
        <w:rPr>
          <w:b/>
        </w:rPr>
        <w:t>restricted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intertropical </w:t>
      </w:r>
      <w:r>
        <w:rPr>
          <w:b/>
        </w:rPr>
        <w:t>zone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coral</w:t>
      </w:r>
      <w:r>
        <w:t xml:space="preserve"> reef. </w:t>
      </w:r>
      <w:r>
        <w:rPr>
          <w:b/>
        </w:rPr>
        <w:t>Coral</w:t>
      </w:r>
      <w:r>
        <w:t xml:space="preserve"> reefs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21°C, </w:t>
      </w:r>
      <w:r>
        <w:rPr>
          <w:b/>
        </w:rPr>
        <w:t>where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firm</w:t>
      </w:r>
      <w:r>
        <w:t xml:space="preserve"> substratum, </w:t>
      </w:r>
      <w:r>
        <w:rPr>
          <w:b/>
        </w:rPr>
        <w:t>and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seawater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rendered </w:t>
      </w:r>
      <w:r>
        <w:rPr>
          <w:b/>
        </w:rPr>
        <w:t>too</w:t>
      </w:r>
      <w:r>
        <w:t xml:space="preserve"> </w:t>
      </w:r>
      <w:r>
        <w:rPr>
          <w:b/>
        </w:rPr>
        <w:t>dark</w:t>
      </w:r>
      <w:r>
        <w:t xml:space="preserve"> </w:t>
      </w:r>
      <w:r>
        <w:rPr>
          <w:b/>
        </w:rPr>
        <w:t>by</w:t>
      </w:r>
      <w:r>
        <w:t xml:space="preserve"> excessive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river</w:t>
      </w:r>
      <w:r>
        <w:t xml:space="preserve">-borne sediment. </w:t>
      </w:r>
      <w:r>
        <w:rPr>
          <w:b/>
        </w:rPr>
        <w:t>They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grow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platform</w:t>
      </w:r>
      <w:r>
        <w:t xml:space="preserve"> </w:t>
      </w:r>
      <w:r>
        <w:rPr>
          <w:b/>
        </w:rPr>
        <w:t>within</w:t>
      </w:r>
      <w:r>
        <w:t xml:space="preserve"> 30 </w:t>
      </w:r>
      <w:r>
        <w:rPr>
          <w:b/>
        </w:rPr>
        <w:t>to</w:t>
      </w:r>
      <w:r>
        <w:t xml:space="preserve"> 40 meters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necessary</w:t>
      </w:r>
      <w:r>
        <w:t xml:space="preserve"> prerequisite </w:t>
      </w:r>
      <w:r>
        <w:rPr>
          <w:b/>
        </w:rPr>
        <w:t>for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development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physical</w:t>
      </w:r>
      <w:r>
        <w:t xml:space="preserve"> structure </w:t>
      </w:r>
      <w:r>
        <w:rPr>
          <w:b/>
        </w:rPr>
        <w:t>is</w:t>
      </w:r>
      <w:r>
        <w:t xml:space="preserve"> dominated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skeletons </w:t>
      </w:r>
      <w:r>
        <w:rPr>
          <w:b/>
        </w:rPr>
        <w:t>of</w:t>
      </w:r>
      <w:r>
        <w:t xml:space="preserve"> </w:t>
      </w:r>
      <w:r>
        <w:rPr>
          <w:b/>
        </w:rPr>
        <w:t>corals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carnivorous </w:t>
      </w:r>
      <w:r>
        <w:rPr>
          <w:b/>
        </w:rPr>
        <w:t>animals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off</w:t>
      </w:r>
      <w:r>
        <w:t xml:space="preserve"> zooplankton. </w:t>
      </w:r>
      <w:r>
        <w:rPr>
          <w:b/>
        </w:rPr>
        <w:t>However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corals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enormous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algae, </w:t>
      </w:r>
      <w:r>
        <w:rPr>
          <w:b/>
        </w:rPr>
        <w:t>some</w:t>
      </w:r>
      <w:r>
        <w:t xml:space="preserve"> calcareous, </w:t>
      </w:r>
      <w:r>
        <w:rPr>
          <w:b/>
        </w:rPr>
        <w:t>which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build</w:t>
      </w:r>
      <w:r>
        <w:t xml:space="preserve"> </w:t>
      </w:r>
      <w:r>
        <w:rPr>
          <w:b/>
        </w:rPr>
        <w:t>the</w:t>
      </w:r>
      <w:r>
        <w:t xml:space="preserve"> reefs.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reefs </w:t>
      </w:r>
      <w:r>
        <w:rPr>
          <w:b/>
        </w:rPr>
        <w:t>is</w:t>
      </w:r>
      <w:r>
        <w:t xml:space="preserve"> variable. </w:t>
      </w:r>
      <w:r>
        <w:rPr>
          <w:b/>
        </w:rPr>
        <w:t>Some</w:t>
      </w:r>
      <w:r>
        <w:t xml:space="preserve"> atolls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—Kwajelein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Marshall </w:t>
      </w:r>
      <w:r>
        <w:rPr>
          <w:b/>
        </w:rPr>
        <w:t>Islands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is</w:t>
      </w:r>
      <w:r>
        <w:t xml:space="preserve"> 120 kilometers </w:t>
      </w:r>
      <w:r>
        <w:rPr>
          <w:b/>
        </w:rPr>
        <w:t>long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as</w:t>
      </w:r>
      <w:r>
        <w:t xml:space="preserve"> 24 kilometers </w:t>
      </w:r>
      <w:r>
        <w:rPr>
          <w:b/>
        </w:rPr>
        <w:t>across</w:t>
      </w:r>
      <w:r>
        <w:t>—</w:t>
      </w:r>
      <w:r>
        <w:rPr>
          <w:b/>
        </w:rPr>
        <w:t>but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much</w:t>
      </w:r>
      <w:r>
        <w:t xml:space="preserve"> smaller, </w:t>
      </w:r>
      <w:r>
        <w:rPr>
          <w:b/>
        </w:rPr>
        <w:t>and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meters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The</w:t>
      </w:r>
      <w:r>
        <w:t xml:space="preserve"> 2,000 kilometer </w:t>
      </w:r>
      <w:r>
        <w:rPr>
          <w:b/>
        </w:rPr>
        <w:t>complex</w:t>
      </w:r>
      <w:r>
        <w:t xml:space="preserve"> </w:t>
      </w:r>
      <w:r>
        <w:rPr>
          <w:b/>
        </w:rPr>
        <w:t>of</w:t>
      </w:r>
      <w:r>
        <w:t xml:space="preserve"> reefs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Barrier</w:t>
      </w:r>
      <w:r>
        <w:t xml:space="preserve"> Reef, </w:t>
      </w:r>
      <w:r>
        <w:rPr>
          <w:b/>
        </w:rPr>
        <w:t>which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gigantic </w:t>
      </w:r>
      <w:r>
        <w:rPr>
          <w:b/>
        </w:rPr>
        <w:t>natural</w:t>
      </w:r>
      <w:r>
        <w:t xml:space="preserve"> breakwater </w:t>
      </w:r>
      <w:r>
        <w:rPr>
          <w:b/>
        </w:rPr>
        <w:t>off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northeast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Australia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the</w:t>
      </w:r>
      <w:r>
        <w:t xml:space="preserve"> greatest </w:t>
      </w:r>
      <w:r>
        <w:rPr>
          <w:b/>
        </w:rPr>
        <w:t>coral</w:t>
      </w:r>
      <w:r>
        <w:t xml:space="preserve"> structure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>.</w:t>
      </w:r>
    </w:p>
    <w:p>
      <w:r>
        <w:t xml:space="preserve">    </w:t>
      </w:r>
      <w:r>
        <w:rPr>
          <w:b/>
        </w:rPr>
        <w:t>Coral</w:t>
      </w:r>
      <w:r>
        <w:t xml:space="preserve"> reefs </w:t>
      </w:r>
      <w:r>
        <w:rPr>
          <w:b/>
        </w:rPr>
        <w:t>have</w:t>
      </w:r>
      <w:r>
        <w:t xml:space="preserve"> fascinated </w:t>
      </w:r>
      <w:r>
        <w:rPr>
          <w:b/>
        </w:rPr>
        <w:t>scientists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almost</w:t>
      </w:r>
      <w:r>
        <w:t xml:space="preserve"> 200 </w:t>
      </w:r>
      <w:r>
        <w:rPr>
          <w:b/>
        </w:rPr>
        <w:t>years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pertinent observations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1830s </w:t>
      </w:r>
      <w:r>
        <w:rPr>
          <w:b/>
        </w:rPr>
        <w:t>by</w:t>
      </w:r>
      <w:r>
        <w:t xml:space="preserve"> Charles Darwin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voyage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Beagle. </w:t>
      </w:r>
      <w:r>
        <w:rPr>
          <w:b/>
        </w:rPr>
        <w:t>He</w:t>
      </w:r>
      <w:r>
        <w:t xml:space="preserve"> recognized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kinds</w:t>
      </w:r>
      <w:r>
        <w:t xml:space="preserve">: fringing reefs, </w:t>
      </w:r>
      <w:r>
        <w:rPr>
          <w:b/>
        </w:rPr>
        <w:t>barrier</w:t>
      </w:r>
      <w:r>
        <w:t xml:space="preserve"> reefs, </w:t>
      </w:r>
      <w:r>
        <w:rPr>
          <w:b/>
        </w:rPr>
        <w:t>and</w:t>
      </w:r>
      <w:r>
        <w:t xml:space="preserve"> atolls; </w:t>
      </w:r>
      <w:r>
        <w:rPr>
          <w:b/>
        </w:rPr>
        <w:t>and</w:t>
      </w:r>
      <w:r>
        <w:t xml:space="preserve"> </w:t>
      </w:r>
      <w:r>
        <w:rPr>
          <w:b/>
        </w:rPr>
        <w:t>he</w:t>
      </w:r>
      <w:r>
        <w:t xml:space="preserve"> </w:t>
      </w:r>
      <w:r>
        <w:rPr>
          <w:b/>
        </w:rPr>
        <w:t>saw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logical </w:t>
      </w:r>
      <w:r>
        <w:rPr>
          <w:b/>
        </w:rPr>
        <w:t>and</w:t>
      </w:r>
      <w:r>
        <w:t xml:space="preserve"> gradational sequence. </w:t>
      </w:r>
      <w:r>
        <w:rPr>
          <w:b/>
        </w:rPr>
        <w:t>A</w:t>
      </w:r>
      <w:r/>
      <w:r>
        <w:rPr>
          <w:b/>
        </w:rPr>
      </w:r>
      <w:r>
        <w:t xml:space="preserve"> fringing reef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continent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island</w:t>
      </w:r>
      <w:r>
        <w:t xml:space="preserve">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forms</w:t>
      </w:r>
      <w:r>
        <w:t xml:space="preserve"> an uneven </w:t>
      </w:r>
      <w:r>
        <w:rPr>
          <w:b/>
        </w:rPr>
        <w:t>and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rough</w:t>
      </w:r>
      <w:r>
        <w:t xml:space="preserve"> </w:t>
      </w:r>
      <w:r>
        <w:rPr>
          <w:b/>
        </w:rPr>
        <w:t>platform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</w:t>
      </w:r>
      <w:r>
        <w:t xml:space="preserve">,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outer</w:t>
      </w:r>
      <w:r>
        <w:t xml:space="preserve"> </w:t>
      </w:r>
      <w:r>
        <w:rPr>
          <w:b/>
        </w:rPr>
        <w:t>edge</w:t>
      </w:r>
      <w:r>
        <w:t xml:space="preserve"> slopes </w:t>
      </w:r>
      <w:r>
        <w:rPr>
          <w:b/>
        </w:rPr>
        <w:t>downwards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.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fringing reef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or</w:t>
      </w:r>
      <w:r>
        <w:t xml:space="preserve"> lagoon.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lagoon </w:t>
      </w:r>
      <w:r>
        <w:rPr>
          <w:b/>
        </w:rPr>
        <w:t>is</w:t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reef </w:t>
      </w:r>
      <w:r>
        <w:rPr>
          <w:b/>
        </w:rPr>
        <w:t>lies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shore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barrier</w:t>
      </w:r>
      <w:r>
        <w:t xml:space="preserve"> reef. An atoll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reef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ring</w:t>
      </w:r>
      <w:r>
        <w:t xml:space="preserve"> </w:t>
      </w:r>
      <w:r>
        <w:rPr>
          <w:b/>
        </w:rPr>
        <w:t>or</w:t>
      </w:r>
      <w:r>
        <w:t xml:space="preserve"> horseshoe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lagoon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center.</w:t>
      </w:r>
    </w:p>
    <w:p>
      <w:r>
        <w:t xml:space="preserve">    Darwin’s </w:t>
      </w:r>
      <w:r>
        <w:rPr>
          <w:b/>
        </w:rPr>
        <w:t>theory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succession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coral</w:t>
      </w:r>
      <w:r>
        <w:t xml:space="preserve"> reef </w:t>
      </w:r>
      <w:r>
        <w:rPr>
          <w:b/>
        </w:rPr>
        <w:t>type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achieved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upward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coral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sinking</w:t>
      </w:r>
      <w:r>
        <w:t xml:space="preserve"> </w:t>
      </w:r>
      <w:r>
        <w:rPr>
          <w:b/>
        </w:rPr>
        <w:t>platform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progression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fringing reef,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barrier</w:t>
      </w:r>
      <w:r>
        <w:t xml:space="preserve"> reef </w:t>
      </w:r>
      <w:r>
        <w:rPr>
          <w:b/>
        </w:rPr>
        <w:t>stage</w:t>
      </w:r>
      <w:r>
        <w:t xml:space="preserve"> </w:t>
      </w:r>
      <w:r>
        <w:rPr>
          <w:b/>
        </w:rPr>
        <w:t>until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disappearance </w:t>
      </w:r>
      <w:r>
        <w:rPr>
          <w:b/>
        </w:rPr>
        <w:t>through</w:t>
      </w:r>
      <w:r>
        <w:t xml:space="preserve"> subsidence (</w:t>
      </w:r>
      <w:r>
        <w:rPr>
          <w:b/>
        </w:rPr>
        <w:t>sinking</w:t>
      </w:r>
      <w:r>
        <w:t xml:space="preserve">)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island</w:t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reef-enclosed lagoon </w:t>
      </w:r>
      <w:r>
        <w:rPr>
          <w:b/>
        </w:rPr>
        <w:t>or</w:t>
      </w:r>
      <w:r>
        <w:t xml:space="preserve"> atoll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survive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time</w:t>
      </w:r>
      <w:r>
        <w:t xml:space="preserve"> after Darwin </w:t>
      </w:r>
      <w:r>
        <w:rPr>
          <w:b/>
        </w:rPr>
        <w:t>put</w:t>
      </w:r>
      <w:r>
        <w:t xml:space="preserve"> </w:t>
      </w:r>
      <w:r>
        <w:rPr>
          <w:b/>
        </w:rPr>
        <w:t>forward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theory</w:t>
      </w:r>
      <w:r>
        <w:t xml:space="preserve">, </w:t>
      </w:r>
      <w:r>
        <w:rPr>
          <w:b/>
        </w:rPr>
        <w:t>some</w:t>
      </w:r>
      <w:r>
        <w:t xml:space="preserve"> </w:t>
      </w:r>
      <w:r>
        <w:rPr>
          <w:b/>
        </w:rPr>
        <w:t>deep</w:t>
      </w:r>
      <w:r>
        <w:t xml:space="preserve"> boreholes </w:t>
      </w:r>
      <w:r>
        <w:rPr>
          <w:b/>
        </w:rPr>
        <w:t>were</w:t>
      </w:r>
      <w:r>
        <w:t xml:space="preserve"> </w:t>
      </w:r>
      <w:r>
        <w:rPr>
          <w:b/>
        </w:rPr>
        <w:t>drilled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atolls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1950s. </w:t>
      </w:r>
      <w:r>
        <w:rPr>
          <w:b/>
        </w:rPr>
        <w:t>The</w:t>
      </w:r>
      <w:r>
        <w:t xml:space="preserve"> </w:t>
      </w:r>
      <w:r>
        <w:rPr>
          <w:b/>
        </w:rPr>
        <w:t>drill</w:t>
      </w:r>
      <w:r>
        <w:t xml:space="preserve"> </w:t>
      </w:r>
      <w:r>
        <w:rPr>
          <w:b/>
        </w:rPr>
        <w:t>holes</w:t>
      </w:r>
      <w:r>
        <w:t xml:space="preserve"> </w:t>
      </w:r>
      <w:r>
        <w:rPr>
          <w:b/>
        </w:rPr>
        <w:t>passed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thousand</w:t>
      </w:r>
      <w:r>
        <w:t xml:space="preserve"> meters </w:t>
      </w:r>
      <w:r>
        <w:rPr>
          <w:b/>
        </w:rPr>
        <w:t>of</w:t>
      </w:r>
      <w:r>
        <w:t xml:space="preserve"> </w:t>
      </w:r>
      <w:r>
        <w:rPr>
          <w:b/>
        </w:rPr>
        <w:t>coral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reaching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</w:t>
      </w:r>
      <w:r>
        <w:t xml:space="preserve"> substratum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floor</w:t>
      </w:r>
      <w:r>
        <w:t xml:space="preserve">, </w:t>
      </w:r>
      <w:r>
        <w:rPr>
          <w:b/>
        </w:rPr>
        <w:t>and</w:t>
      </w:r>
      <w:r>
        <w:t xml:space="preserve"> indicated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coral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upward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tens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Earth</w:t>
      </w:r>
      <w:r>
        <w:t xml:space="preserve">’s crust subsided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between</w:t>
      </w:r>
      <w:r>
        <w:t xml:space="preserve"> 15 </w:t>
      </w:r>
      <w:r>
        <w:rPr>
          <w:b/>
        </w:rPr>
        <w:t>and</w:t>
      </w:r>
      <w:r>
        <w:t xml:space="preserve"> 51 meters </w:t>
      </w:r>
      <w:r>
        <w:rPr>
          <w:b/>
        </w:rPr>
        <w:t>per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. Darwin’s </w:t>
      </w:r>
      <w:r>
        <w:rPr>
          <w:b/>
        </w:rPr>
        <w:t>theory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proved</w:t>
      </w:r>
      <w:r>
        <w:t xml:space="preserve"> basically </w:t>
      </w:r>
      <w:r>
        <w:rPr>
          <w:b/>
        </w:rPr>
        <w:t>correct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some</w:t>
      </w:r>
      <w:r>
        <w:t xml:space="preserve"> submarine </w:t>
      </w:r>
      <w:r>
        <w:rPr>
          <w:b/>
        </w:rPr>
        <w:t>islands</w:t>
      </w:r>
      <w:r>
        <w:t xml:space="preserve"> </w:t>
      </w:r>
      <w:r>
        <w:rPr>
          <w:b/>
        </w:rPr>
        <w:t>called</w:t>
      </w:r>
      <w:r>
        <w:t xml:space="preserve"> guyots </w:t>
      </w:r>
      <w:r>
        <w:rPr>
          <w:b/>
        </w:rPr>
        <w:t>and</w:t>
      </w:r>
      <w:r>
        <w:t xml:space="preserve"> seamounts,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subsidence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sea</w:t>
      </w:r>
      <w:r>
        <w:t>-</w:t>
      </w:r>
      <w:r>
        <w:rPr>
          <w:b/>
        </w:rPr>
        <w:t>floor</w:t>
      </w:r>
      <w:r>
        <w:t xml:space="preserve"> </w:t>
      </w:r>
      <w:r>
        <w:rPr>
          <w:b/>
        </w:rPr>
        <w:t>spreading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too</w:t>
      </w:r>
      <w:r>
        <w:t xml:space="preserve"> speedy </w:t>
      </w:r>
      <w:r>
        <w:rPr>
          <w:b/>
        </w:rPr>
        <w:t>for</w:t>
      </w:r>
      <w:r>
        <w:t xml:space="preserve"> </w:t>
      </w:r>
      <w:r>
        <w:rPr>
          <w:b/>
        </w:rPr>
        <w:t>coral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up</w:t>
      </w:r>
      <w:r>
        <w:t>.</w:t>
      </w:r>
    </w:p>
    <w:p>
      <w:r>
        <w:t xml:space="preserve">    </w:t>
      </w:r>
      <w:r>
        <w:rPr>
          <w:b/>
        </w:rPr>
        <w:t>Like</w:t>
      </w:r>
      <w:r>
        <w:t xml:space="preserve"> mangrove swamps, </w:t>
      </w:r>
      <w:r>
        <w:rPr>
          <w:b/>
        </w:rPr>
        <w:t>coral</w:t>
      </w:r>
      <w:r>
        <w:t xml:space="preserve"> reefs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extremely</w:t>
      </w:r>
      <w:r>
        <w:t xml:space="preserve"> </w:t>
      </w:r>
      <w:r>
        <w:rPr>
          <w:b/>
        </w:rPr>
        <w:t>important</w:t>
      </w:r>
      <w:r>
        <w:t xml:space="preserve"> habitats. </w:t>
      </w:r>
      <w:r>
        <w:rPr>
          <w:b/>
        </w:rPr>
        <w:t>Their</w:t>
      </w:r>
      <w:r>
        <w:t xml:space="preserve"> diversity </w:t>
      </w:r>
      <w:r>
        <w:rPr>
          <w:b/>
        </w:rPr>
        <w:t>of</w:t>
      </w:r>
      <w:r>
        <w:t xml:space="preserve"> </w:t>
      </w:r>
      <w:r>
        <w:rPr>
          <w:b/>
        </w:rPr>
        <w:t>coral</w:t>
      </w:r>
      <w:r>
        <w:t xml:space="preserve"> genera </w:t>
      </w:r>
      <w:r>
        <w:rPr>
          <w:b/>
        </w:rPr>
        <w:t>is</w:t>
      </w:r>
      <w:r>
        <w:t xml:space="preserve"> greatest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Indian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Pacific</w:t>
      </w:r>
      <w:r>
        <w:t xml:space="preserve">. </w:t>
      </w:r>
      <w:r>
        <w:rPr>
          <w:b/>
        </w:rPr>
        <w:t>Indeed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the</w:t>
      </w:r>
      <w:r>
        <w:t xml:space="preserve"> marine </w:t>
      </w:r>
      <w:r>
        <w:rPr>
          <w:b/>
        </w:rPr>
        <w:t>version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tropical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, rivaling </w:t>
      </w:r>
      <w:r>
        <w:rPr>
          <w:b/>
        </w:rPr>
        <w:t>their</w:t>
      </w:r>
      <w:r>
        <w:t xml:space="preserve"> terrestrial counterparts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richness </w:t>
      </w:r>
      <w:r>
        <w:rPr>
          <w:b/>
        </w:rPr>
        <w:t>of</w:t>
      </w:r>
      <w:r>
        <w:t xml:space="preserve"> species </w:t>
      </w:r>
      <w:r>
        <w:rPr>
          <w:b/>
        </w:rPr>
        <w:t>and</w:t>
      </w:r>
      <w:r>
        <w:t xml:space="preserve"> biological productivity.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significance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provide</w:t>
      </w:r>
      <w:r>
        <w:t xml:space="preserve"> coastal </w:t>
      </w:r>
      <w:r>
        <w:rPr>
          <w:b/>
        </w:rPr>
        <w:t>protection</w:t>
      </w:r>
      <w:r>
        <w:t xml:space="preserve">, opportunities </w:t>
      </w:r>
      <w:r>
        <w:rPr>
          <w:b/>
        </w:rPr>
        <w:t>for</w:t>
      </w:r>
      <w:r>
        <w:t xml:space="preserve"> </w:t>
      </w:r>
      <w:r>
        <w:rPr>
          <w:b/>
        </w:rPr>
        <w:t>recreation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potential</w:t>
      </w:r>
      <w:r>
        <w:t xml:space="preserve"> sources </w:t>
      </w:r>
      <w:r>
        <w:rPr>
          <w:b/>
        </w:rPr>
        <w:t>of</w:t>
      </w:r>
      <w:r>
        <w:t xml:space="preserve"> substances </w:t>
      </w:r>
      <w:r>
        <w:rPr>
          <w:b/>
        </w:rPr>
        <w:t>like</w:t>
      </w:r>
      <w:r>
        <w:t xml:space="preserve"> medicinal </w:t>
      </w:r>
      <w:r>
        <w:rPr>
          <w:b/>
        </w:rPr>
        <w:t>drugs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coming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threats,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dredging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increased</w:t>
      </w:r>
      <w:r>
        <w:t xml:space="preserve"> siltation </w:t>
      </w:r>
      <w:r>
        <w:rPr>
          <w:b/>
        </w:rPr>
        <w:t>brought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accelerated</w:t>
      </w:r>
      <w:r>
        <w:t xml:space="preserve"> erosion </w:t>
      </w:r>
      <w:r>
        <w:rPr>
          <w:b/>
        </w:rPr>
        <w:t>from</w:t>
      </w:r>
      <w:r>
        <w:t xml:space="preserve"> neighboring </w:t>
      </w:r>
      <w:r>
        <w:rPr>
          <w:b/>
        </w:rPr>
        <w:t>land</w:t>
      </w:r>
      <w:r>
        <w:t xml:space="preserve"> </w:t>
      </w:r>
      <w:r>
        <w:rPr>
          <w:b/>
        </w:rPr>
        <w:t>areas</w:t>
      </w:r>
      <w:r>
        <w:t>.</w:t>
      </w:r>
    </w:p>
    <w:p>
      <w:r>
        <w:t>count: 196</w:t>
      </w:r>
    </w:p>
    <w:p>
      <w:r>
        <w:br w:type="page"/>
      </w:r>
    </w:p>
    <w:p>
      <w:pPr>
        <w:pStyle w:val="Heading1"/>
      </w:pPr>
      <w:r>
        <w:t>Official 21-Passage 03 Autobiographical Memory</w:t>
      </w:r>
    </w:p>
    <w:p>
      <w:r/>
      <w:r>
        <w:rPr>
          <w:b/>
        </w:rPr>
        <w:t>Think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your</w:t>
      </w:r>
      <w:r>
        <w:t xml:space="preserve"> </w:t>
      </w:r>
      <w:r>
        <w:rPr>
          <w:b/>
        </w:rPr>
        <w:t>childhood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try</w:t>
      </w:r>
      <w:r>
        <w:t xml:space="preserve"> </w:t>
      </w:r>
      <w:r>
        <w:rPr>
          <w:b/>
        </w:rPr>
        <w:t>to</w:t>
      </w:r>
      <w:r>
        <w:t xml:space="preserve"> identify </w:t>
      </w:r>
      <w:r>
        <w:rPr>
          <w:b/>
        </w:rPr>
        <w:t>your</w:t>
      </w:r>
      <w:r>
        <w:t xml:space="preserve"> earliest </w:t>
      </w:r>
      <w:r>
        <w:rPr>
          <w:b/>
        </w:rPr>
        <w:t>memory</w:t>
      </w:r>
      <w:r>
        <w:t xml:space="preserve">. </w:t>
      </w:r>
      <w:r>
        <w:rPr>
          <w:b/>
        </w:rPr>
        <w:t>How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you</w:t>
      </w:r>
      <w:r>
        <w:t xml:space="preserve">? </w:t>
      </w:r>
      <w:r>
        <w:rPr>
          <w:b/>
        </w:rPr>
        <w:t>Most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recount </w:t>
      </w:r>
      <w:r>
        <w:rPr>
          <w:b/>
        </w:rPr>
        <w:t>memories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experiences</w:t>
      </w:r>
      <w:r>
        <w:t xml:space="preserve"> prior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phenomenon</w:t>
      </w:r>
      <w:r>
        <w:t xml:space="preserve"> </w:t>
      </w:r>
      <w:r>
        <w:rPr>
          <w:b/>
        </w:rPr>
        <w:t>called</w:t>
      </w:r>
      <w:r>
        <w:t xml:space="preserve"> infantile amnesia. </w:t>
      </w:r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why</w:t>
      </w:r>
      <w:r>
        <w:t xml:space="preserve"> infantile amnesia </w:t>
      </w:r>
      <w:r>
        <w:rPr>
          <w:b/>
        </w:rPr>
        <w:t>occurs</w:t>
      </w:r>
      <w:r>
        <w:t xml:space="preserve"> </w:t>
      </w:r>
      <w:r>
        <w:rPr>
          <w:b/>
        </w:rPr>
        <w:t>has</w:t>
      </w:r>
      <w:r>
        <w:t xml:space="preserve"> intrigued psychologists </w:t>
      </w:r>
      <w:r>
        <w:rPr>
          <w:b/>
        </w:rPr>
        <w:t>for</w:t>
      </w:r>
      <w:r>
        <w:t xml:space="preserve"> </w:t>
      </w:r>
      <w:r>
        <w:rPr>
          <w:b/>
        </w:rPr>
        <w:t>decades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ample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infants </w:t>
      </w:r>
      <w:r>
        <w:rPr>
          <w:b/>
        </w:rPr>
        <w:t>and</w:t>
      </w:r>
      <w:r>
        <w:t xml:space="preserve"> </w:t>
      </w:r>
      <w:r>
        <w:rPr>
          <w:b/>
        </w:rPr>
        <w:t>young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can</w:t>
      </w:r>
      <w:r>
        <w:t xml:space="preserve"> display impressive </w:t>
      </w:r>
      <w:r>
        <w:rPr>
          <w:b/>
        </w:rPr>
        <w:t>memory</w:t>
      </w:r>
      <w:r>
        <w:t xml:space="preserve"> capabilities. </w:t>
      </w:r>
      <w:r>
        <w:rPr>
          <w:b/>
        </w:rPr>
        <w:t>Many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autobiographical </w:t>
      </w:r>
      <w:r>
        <w:rPr>
          <w:b/>
        </w:rPr>
        <w:t>memory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memory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own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can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important</w:t>
      </w:r>
      <w:r>
        <w:t xml:space="preserve"> clues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mystery. </w:t>
      </w:r>
      <w:r>
        <w:rPr>
          <w:b/>
        </w:rPr>
        <w:t>Between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four</w:t>
      </w:r>
      <w:r>
        <w:t xml:space="preserve">, </w:t>
      </w:r>
      <w:r>
        <w:rPr>
          <w:b/>
        </w:rPr>
        <w:t>children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fairly</w:t>
      </w:r>
      <w:r>
        <w:t xml:space="preserve"> lengthy </w:t>
      </w:r>
      <w:r>
        <w:rPr>
          <w:b/>
        </w:rPr>
        <w:t>and</w:t>
      </w:r>
      <w:r>
        <w:t xml:space="preserve"> cohesive </w:t>
      </w:r>
      <w:r>
        <w:rPr>
          <w:b/>
        </w:rPr>
        <w:t>descriptions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What</w:t>
      </w:r>
      <w:r>
        <w:t xml:space="preserve"> factors </w:t>
      </w:r>
      <w:r>
        <w:rPr>
          <w:b/>
        </w:rPr>
        <w:t>are</w:t>
      </w:r>
      <w:r/>
      <w:r>
        <w:rPr>
          <w:b/>
        </w:rPr>
      </w:r>
      <w:r>
        <w:t xml:space="preserve"> responsible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developmental </w:t>
      </w:r>
      <w:r>
        <w:rPr>
          <w:b/>
        </w:rPr>
        <w:t>turning</w:t>
      </w:r>
      <w:r/>
      <w:r>
        <w:rPr>
          <w:b/>
        </w:rPr>
      </w:r>
      <w:r>
        <w:t xml:space="preserve"> </w:t>
      </w:r>
      <w:r>
        <w:rPr>
          <w:b/>
        </w:rPr>
        <w:t>point</w:t>
      </w:r>
      <w:r>
        <w:t>?</w:t>
      </w:r>
    </w:p>
    <w:p>
      <w:r/>
      <w:r>
        <w:rPr>
          <w:b/>
        </w:rPr>
        <w:t>Perhaps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goes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ideas</w:t>
      </w:r>
      <w:r>
        <w:t xml:space="preserve"> </w:t>
      </w:r>
      <w:r>
        <w:rPr>
          <w:b/>
        </w:rPr>
        <w:t>raised</w:t>
      </w:r>
      <w:r>
        <w:t xml:space="preserve"> </w:t>
      </w:r>
      <w:r>
        <w:rPr>
          <w:b/>
        </w:rPr>
        <w:t>by</w:t>
      </w:r>
      <w:r>
        <w:t xml:space="preserve"> influential </w:t>
      </w:r>
      <w:r>
        <w:rPr>
          <w:b/>
        </w:rPr>
        <w:t>Swiss</w:t>
      </w:r>
      <w:r>
        <w:t xml:space="preserve"> psychologist Jean Piaget—namely, </w:t>
      </w:r>
      <w:r>
        <w:rPr>
          <w:b/>
        </w:rPr>
        <w:t>that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qualitatively </w:t>
      </w:r>
      <w:r>
        <w:rPr>
          <w:b/>
        </w:rPr>
        <w:t>different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than</w:t>
      </w:r>
      <w:r>
        <w:t xml:space="preserve"> older </w:t>
      </w:r>
      <w:r>
        <w:rPr>
          <w:b/>
        </w:rPr>
        <w:t>children</w:t>
      </w:r>
      <w:r>
        <w:t xml:space="preserve"> </w:t>
      </w:r>
      <w:r>
        <w:rPr>
          <w:b/>
        </w:rPr>
        <w:t>do</w:t>
      </w:r>
      <w:r>
        <w:t xml:space="preserve">.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line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, </w:t>
      </w:r>
      <w:r>
        <w:rPr>
          <w:b/>
        </w:rPr>
        <w:t>the</w:t>
      </w:r>
      <w:r>
        <w:t xml:space="preserve"> verbal </w:t>
      </w:r>
      <w:r>
        <w:rPr>
          <w:b/>
        </w:rPr>
        <w:t>abilities</w:t>
      </w:r>
      <w:r>
        <w:t xml:space="preserve"> </w:t>
      </w:r>
      <w:r>
        <w:rPr>
          <w:b/>
        </w:rPr>
        <w:t>that</w:t>
      </w:r>
      <w:r>
        <w:t xml:space="preserve"> blossom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coded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</w:t>
      </w:r>
      <w:r>
        <w:t xml:space="preserve"> radically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action</w:t>
      </w:r>
      <w:r>
        <w:t>-</w:t>
      </w:r>
      <w:r>
        <w:rPr>
          <w:b/>
        </w:rPr>
        <w:t>based</w:t>
      </w:r>
      <w:r>
        <w:t xml:space="preserve"> codes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infant. Verbal </w:t>
      </w:r>
      <w:r>
        <w:rPr>
          <w:b/>
        </w:rPr>
        <w:t>abilities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olds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memories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later</w:t>
      </w:r>
      <w:r>
        <w:t xml:space="preserve">. </w:t>
      </w:r>
      <w:r>
        <w:rPr>
          <w:b/>
        </w:rPr>
        <w:t>When</w:t>
      </w:r>
      <w:r>
        <w:t xml:space="preserve"> researchers </w:t>
      </w:r>
      <w:r>
        <w:rPr>
          <w:b/>
        </w:rPr>
        <w:t>had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olds</w:t>
      </w:r>
      <w:r>
        <w:t xml:space="preserve"> imitate an </w:t>
      </w:r>
      <w:r>
        <w:rPr>
          <w:b/>
        </w:rPr>
        <w:t>action</w:t>
      </w:r>
      <w:r>
        <w:t xml:space="preserve"> sequence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 after </w:t>
      </w:r>
      <w:r>
        <w:rPr>
          <w:b/>
        </w:rPr>
        <w:t>they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saw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correlation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children</w:t>
      </w:r>
      <w:r>
        <w:t xml:space="preserve">’s verbal </w:t>
      </w:r>
      <w:r>
        <w:rPr>
          <w:b/>
        </w:rPr>
        <w:t>skills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saw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success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memory</w:t>
      </w:r>
      <w:r>
        <w:t xml:space="preserve"> </w:t>
      </w:r>
      <w:r>
        <w:rPr>
          <w:b/>
        </w:rPr>
        <w:t>task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low</w:t>
      </w:r>
      <w:r>
        <w:t xml:space="preserve"> verbal </w:t>
      </w:r>
      <w:r>
        <w:rPr>
          <w:b/>
        </w:rPr>
        <w:t>skills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remembering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event</w:t>
      </w:r>
      <w:r>
        <w:t xml:space="preserve">; </w:t>
      </w:r>
      <w:r>
        <w:rPr>
          <w:b/>
        </w:rPr>
        <w:t>thus</w:t>
      </w:r>
      <w:r>
        <w:t xml:space="preserve">, </w:t>
      </w:r>
      <w:r>
        <w:rPr>
          <w:b/>
        </w:rPr>
        <w:t>memories</w:t>
      </w:r>
      <w:r>
        <w:t xml:space="preserve"> may </w:t>
      </w:r>
      <w:r>
        <w:rPr>
          <w:b/>
        </w:rPr>
        <w:t>be</w:t>
      </w:r>
      <w:r>
        <w:t xml:space="preserve"> facilitated </w:t>
      </w:r>
      <w:r>
        <w:rPr>
          <w:b/>
        </w:rPr>
        <w:t>by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dependent </w:t>
      </w:r>
      <w:r>
        <w:rPr>
          <w:b/>
        </w:rPr>
        <w:t>on</w:t>
      </w:r>
      <w:r>
        <w:t xml:space="preserve"> </w:t>
      </w:r>
      <w:r>
        <w:rPr>
          <w:b/>
        </w:rPr>
        <w:t>those</w:t>
      </w:r>
      <w:r>
        <w:t xml:space="preserve"> verbal </w:t>
      </w:r>
      <w:r>
        <w:rPr>
          <w:b/>
        </w:rPr>
        <w:t>skills</w:t>
      </w:r>
      <w:r>
        <w:t>.</w:t>
      </w:r>
    </w:p>
    <w:p>
      <w:r/>
      <w:r>
        <w:rPr>
          <w:b/>
        </w:rPr>
        <w:t>Another</w:t>
      </w:r>
      <w:r>
        <w:t xml:space="preserve"> </w:t>
      </w:r>
      <w:r>
        <w:rPr>
          <w:b/>
        </w:rPr>
        <w:t>suggestion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talk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reasonable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self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psychological entity.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understanding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self</w:t>
      </w:r>
      <w:r>
        <w:t xml:space="preserve"> </w:t>
      </w:r>
      <w:r>
        <w:rPr>
          <w:b/>
        </w:rPr>
        <w:t>becomes</w:t>
      </w:r>
      <w:r>
        <w:t xml:space="preserve"> </w:t>
      </w:r>
      <w:r>
        <w:rPr>
          <w:b/>
        </w:rPr>
        <w:t>evident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shows</w:t>
      </w:r>
      <w:r>
        <w:t xml:space="preserve"> </w:t>
      </w:r>
      <w:r>
        <w:rPr>
          <w:b/>
        </w:rPr>
        <w:t>rapid</w:t>
      </w:r>
      <w:r>
        <w:t xml:space="preserve"> elaboration </w:t>
      </w:r>
      <w:r>
        <w:rPr>
          <w:b/>
        </w:rPr>
        <w:t>in</w:t>
      </w:r>
      <w:r>
        <w:t xml:space="preserve"> subsequent </w:t>
      </w:r>
      <w:r>
        <w:rPr>
          <w:b/>
        </w:rPr>
        <w:t>years</w:t>
      </w:r>
      <w:r>
        <w:t xml:space="preserve">. </w:t>
      </w:r>
      <w:r>
        <w:rPr>
          <w:b/>
        </w:rPr>
        <w:t>The</w:t>
      </w:r>
      <w:r>
        <w:t xml:space="preserve"> realization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self</w:t>
      </w:r>
      <w:r>
        <w:t xml:space="preserve"> </w:t>
      </w:r>
      <w:r>
        <w:rPr>
          <w:b/>
        </w:rPr>
        <w:t>has</w:t>
      </w:r>
      <w:r>
        <w:t xml:space="preserve"> continuity </w:t>
      </w:r>
      <w:r>
        <w:rPr>
          <w:b/>
        </w:rPr>
        <w:t>in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this</w:t>
      </w:r>
      <w:r>
        <w:t xml:space="preserve"> hypothesis, </w:t>
      </w:r>
      <w:r>
        <w:rPr>
          <w:b/>
        </w:rPr>
        <w:t>lays</w:t>
      </w:r>
      <w:r>
        <w:t xml:space="preserve"> </w:t>
      </w:r>
      <w:r>
        <w:rPr>
          <w:b/>
        </w:rPr>
        <w:t>the</w:t>
      </w:r>
      <w:r>
        <w:t xml:space="preserve"> foundation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emergence </w:t>
      </w:r>
      <w:r>
        <w:rPr>
          <w:b/>
        </w:rPr>
        <w:t>of</w:t>
      </w:r>
      <w:r>
        <w:t xml:space="preserve"> autobiographical </w:t>
      </w:r>
      <w:r>
        <w:rPr>
          <w:b/>
        </w:rPr>
        <w:t>memory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possibility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tell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“</w:t>
      </w:r>
      <w:r>
        <w:rPr>
          <w:b/>
        </w:rPr>
        <w:t>life</w:t>
      </w:r>
      <w:r>
        <w:t xml:space="preserve"> </w:t>
      </w:r>
      <w:r>
        <w:rPr>
          <w:b/>
        </w:rPr>
        <w:t>story</w:t>
      </w:r>
      <w:r>
        <w:t xml:space="preserve">” </w:t>
      </w:r>
      <w:r>
        <w:rPr>
          <w:b/>
        </w:rPr>
        <w:t>until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general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stories</w:t>
      </w:r>
      <w:r>
        <w:t xml:space="preserve"> </w:t>
      </w:r>
      <w:r>
        <w:rPr>
          <w:b/>
        </w:rPr>
        <w:t>take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the</w:t>
      </w:r>
      <w:r>
        <w:t xml:space="preserve"> structure </w:t>
      </w:r>
      <w:r>
        <w:rPr>
          <w:b/>
        </w:rPr>
        <w:t>of</w:t>
      </w:r>
      <w:r>
        <w:t xml:space="preserve"> narratives. </w:t>
      </w:r>
      <w:r>
        <w:rPr>
          <w:b/>
        </w:rPr>
        <w:t>Knowledge</w:t>
      </w:r>
      <w:r>
        <w:t xml:space="preserve"> </w:t>
      </w:r>
      <w:r>
        <w:rPr>
          <w:b/>
        </w:rPr>
        <w:t>about</w:t>
      </w:r>
      <w:r>
        <w:t xml:space="preserve"> narratives </w:t>
      </w:r>
      <w:r>
        <w:rPr>
          <w:b/>
        </w:rPr>
        <w:t>arises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social</w:t>
      </w:r>
      <w:r>
        <w:t xml:space="preserve"> interactions, particularly </w:t>
      </w:r>
      <w:r>
        <w:rPr>
          <w:b/>
        </w:rPr>
        <w:t>the</w:t>
      </w:r>
      <w:r>
        <w:t xml:space="preserve"> storytelling </w:t>
      </w:r>
      <w:r>
        <w:rPr>
          <w:b/>
        </w:rPr>
        <w:t>that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experience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parents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attempts</w:t>
      </w:r>
      <w:r>
        <w:t xml:space="preserve"> </w:t>
      </w:r>
      <w:r>
        <w:rPr>
          <w:b/>
        </w:rPr>
        <w:t>parents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talk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parents</w:t>
      </w:r>
      <w:r>
        <w:t xml:space="preserve"> </w:t>
      </w:r>
      <w:r>
        <w:rPr>
          <w:b/>
        </w:rPr>
        <w:t>talk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about</w:t>
      </w:r>
      <w:r>
        <w:t xml:space="preserve"> “</w:t>
      </w:r>
      <w:r>
        <w:rPr>
          <w:b/>
        </w:rPr>
        <w:t>what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today</w:t>
      </w:r>
      <w:r>
        <w:t xml:space="preserve">” </w:t>
      </w:r>
      <w:r>
        <w:rPr>
          <w:b/>
        </w:rPr>
        <w:t>or</w:t>
      </w:r>
      <w:r>
        <w:t xml:space="preserve"> “</w:t>
      </w:r>
      <w:r>
        <w:rPr>
          <w:b/>
        </w:rPr>
        <w:t>last</w:t>
      </w:r>
      <w:r>
        <w:t xml:space="preserve"> </w:t>
      </w:r>
      <w:r>
        <w:rPr>
          <w:b/>
        </w:rPr>
        <w:t>week</w:t>
      </w:r>
      <w:r>
        <w:t xml:space="preserve">” </w:t>
      </w:r>
      <w:r>
        <w:rPr>
          <w:b/>
        </w:rPr>
        <w:t>or</w:t>
      </w:r>
      <w:r>
        <w:t xml:space="preserve"> “</w:t>
      </w:r>
      <w:r>
        <w:rPr>
          <w:b/>
        </w:rPr>
        <w:t>last</w:t>
      </w:r>
      <w:r>
        <w:t xml:space="preserve"> </w:t>
      </w:r>
      <w:r>
        <w:rPr>
          <w:b/>
        </w:rPr>
        <w:t>year</w:t>
      </w:r>
      <w:r>
        <w:t xml:space="preserve">,” </w:t>
      </w:r>
      <w:r>
        <w:rPr>
          <w:b/>
        </w:rPr>
        <w:t>they</w:t>
      </w:r>
      <w:r>
        <w:t xml:space="preserve"> </w:t>
      </w:r>
      <w:r>
        <w:rPr>
          <w:b/>
        </w:rPr>
        <w:t>guide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children</w:t>
      </w:r>
      <w:r>
        <w:t xml:space="preserve">’s formation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framework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talking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with</w:t>
      </w:r>
      <w:r>
        <w:t xml:space="preserve"> reminders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memory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relay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message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memories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valued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cultural </w:t>
      </w:r>
      <w:r>
        <w:rPr>
          <w:b/>
        </w:rPr>
        <w:t>experience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interesting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note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show</w:t>
      </w:r>
      <w:r>
        <w:t xml:space="preserve"> Caucasian </w:t>
      </w:r>
      <w:r>
        <w:rPr>
          <w:b/>
        </w:rPr>
        <w:t>American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have</w:t>
      </w:r>
      <w:r>
        <w:t xml:space="preserve"> earlier </w:t>
      </w:r>
      <w:r>
        <w:rPr>
          <w:b/>
        </w:rPr>
        <w:t>childhood</w:t>
      </w:r>
      <w:r>
        <w:t xml:space="preserve"> </w:t>
      </w:r>
      <w:r>
        <w:rPr>
          <w:b/>
        </w:rPr>
        <w:t>memories</w:t>
      </w:r>
      <w:r>
        <w:t xml:space="preserve"> </w:t>
      </w:r>
      <w:r>
        <w:rPr>
          <w:b/>
        </w:rPr>
        <w:t>than</w:t>
      </w:r>
      <w:r>
        <w:t xml:space="preserve"> Korean </w:t>
      </w:r>
      <w:r>
        <w:rPr>
          <w:b/>
        </w:rPr>
        <w:t>children</w:t>
      </w:r>
      <w:r>
        <w:t xml:space="preserve"> </w:t>
      </w:r>
      <w:r>
        <w:rPr>
          <w:b/>
        </w:rPr>
        <w:t>do</w:t>
      </w:r>
      <w:r>
        <w:t xml:space="preserve">. Furthermore, </w:t>
      </w:r>
      <w:r>
        <w:rPr>
          <w:b/>
        </w:rPr>
        <w:t>other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that</w:t>
      </w:r>
      <w:r>
        <w:t xml:space="preserve"> Caucasian </w:t>
      </w:r>
      <w:r>
        <w:rPr>
          <w:b/>
        </w:rPr>
        <w:t>American</w:t>
      </w:r>
      <w:r>
        <w:t xml:space="preserve"> </w:t>
      </w:r>
      <w:r>
        <w:rPr>
          <w:b/>
        </w:rPr>
        <w:t>mother</w:t>
      </w:r>
      <w:r>
        <w:t>-</w:t>
      </w:r>
      <w:r>
        <w:rPr>
          <w:b/>
        </w:rPr>
        <w:t>child</w:t>
      </w:r>
      <w:r>
        <w:t xml:space="preserve"> </w:t>
      </w:r>
      <w:r>
        <w:rPr>
          <w:b/>
        </w:rPr>
        <w:t>pairs</w:t>
      </w:r>
      <w:r>
        <w:t xml:space="preserve"> </w:t>
      </w:r>
      <w:r>
        <w:rPr>
          <w:b/>
        </w:rPr>
        <w:t>talk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do</w:t>
      </w:r>
      <w:r>
        <w:t xml:space="preserve"> Korean </w:t>
      </w:r>
      <w:r>
        <w:rPr>
          <w:b/>
        </w:rPr>
        <w:t>mother</w:t>
      </w:r>
      <w:r>
        <w:t>-</w:t>
      </w:r>
      <w:r>
        <w:rPr>
          <w:b/>
        </w:rPr>
        <w:t>child</w:t>
      </w:r>
      <w:r>
        <w:t xml:space="preserve"> </w:t>
      </w:r>
      <w:r>
        <w:rPr>
          <w:b/>
        </w:rPr>
        <w:t>pairs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experiences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do</w:t>
      </w:r>
      <w:r>
        <w:t xml:space="preserve"> factor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autobiographical </w:t>
      </w:r>
      <w:r>
        <w:rPr>
          <w:b/>
        </w:rPr>
        <w:t>memories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final</w:t>
      </w:r>
      <w:r>
        <w:t xml:space="preserve"> </w:t>
      </w:r>
      <w:r>
        <w:rPr>
          <w:b/>
        </w:rPr>
        <w:t>suggestion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children</w:t>
      </w:r>
      <w:r>
        <w:t xml:space="preserve"> must </w:t>
      </w:r>
      <w:r>
        <w:rPr>
          <w:b/>
        </w:rPr>
        <w:t>begin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“</w:t>
      </w:r>
      <w:r>
        <w:rPr>
          <w:b/>
        </w:rPr>
        <w:t>theory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mind</w:t>
      </w:r>
      <w:r>
        <w:t xml:space="preserve">”—an awareness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concept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mental</w:t>
      </w:r>
      <w:r>
        <w:t xml:space="preserve"> </w:t>
      </w:r>
      <w:r>
        <w:rPr>
          <w:b/>
        </w:rPr>
        <w:t>states</w:t>
      </w:r>
      <w:r>
        <w:t xml:space="preserve"> (</w:t>
      </w:r>
      <w:r>
        <w:rPr>
          <w:b/>
        </w:rPr>
        <w:t>feelings</w:t>
      </w:r>
      <w:r>
        <w:t xml:space="preserve">, </w:t>
      </w:r>
      <w:r>
        <w:rPr>
          <w:b/>
        </w:rPr>
        <w:t>desires</w:t>
      </w:r>
      <w:r>
        <w:t xml:space="preserve">, </w:t>
      </w:r>
      <w:r>
        <w:rPr>
          <w:b/>
        </w:rPr>
        <w:t>beliefs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thoughts</w:t>
      </w:r>
      <w:r>
        <w:t xml:space="preserve">),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others</w:t>
      </w:r>
      <w:r>
        <w:t>—</w:t>
      </w:r>
      <w:r>
        <w:rPr>
          <w:b/>
        </w:rPr>
        <w:t>before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talk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memories</w:t>
      </w:r>
      <w:r>
        <w:t xml:space="preserve">. </w:t>
      </w:r>
      <w:r>
        <w:rPr>
          <w:b/>
        </w:rPr>
        <w:t>Once</w:t>
      </w:r>
      <w:r>
        <w:t xml:space="preserve"> </w:t>
      </w:r>
      <w:r>
        <w:rPr>
          <w:b/>
        </w:rPr>
        <w:t>children</w:t>
      </w:r>
      <w:r>
        <w:t xml:space="preserve"> </w:t>
      </w:r>
      <w:r>
        <w:rPr>
          <w:b/>
        </w:rPr>
        <w:t>become</w:t>
      </w:r>
      <w:r>
        <w:t xml:space="preserve"> capable </w:t>
      </w:r>
      <w:r>
        <w:rPr>
          <w:b/>
        </w:rPr>
        <w:t>of</w:t>
      </w:r>
      <w:r>
        <w:t xml:space="preserve"> </w:t>
      </w:r>
      <w:r>
        <w:rPr>
          <w:b/>
        </w:rPr>
        <w:t>answering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questions</w:t>
      </w:r>
      <w:r>
        <w:t xml:space="preserve"> </w:t>
      </w:r>
      <w:r>
        <w:rPr>
          <w:b/>
        </w:rPr>
        <w:t>as</w:t>
      </w:r>
      <w:r>
        <w:t xml:space="preserve"> “</w:t>
      </w:r>
      <w:r>
        <w:rPr>
          <w:b/>
        </w:rPr>
        <w:t>What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mean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remember</w:t>
      </w:r>
      <w:r>
        <w:t xml:space="preserve">?” </w:t>
      </w:r>
      <w:r>
        <w:rPr>
          <w:b/>
        </w:rPr>
        <w:t>and</w:t>
      </w:r>
      <w:r>
        <w:t xml:space="preserve"> “</w:t>
      </w:r>
      <w:r>
        <w:rPr>
          <w:b/>
        </w:rPr>
        <w:t>What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mean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something</w:t>
      </w:r>
      <w:r>
        <w:t xml:space="preserve">?” improvements </w:t>
      </w:r>
      <w:r>
        <w:rPr>
          <w:b/>
        </w:rPr>
        <w:t>in</w:t>
      </w:r>
      <w:r>
        <w:t xml:space="preserve"> </w:t>
      </w:r>
      <w:r>
        <w:rPr>
          <w:b/>
        </w:rPr>
        <w:t>memory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occur</w:t>
      </w:r>
      <w:r>
        <w:t>.</w:t>
      </w:r>
    </w:p>
    <w:p>
      <w:r/>
      <w:r>
        <w:rPr>
          <w:b/>
        </w:rPr>
        <w:t>It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intertwined </w:t>
      </w:r>
      <w:r>
        <w:rPr>
          <w:b/>
        </w:rPr>
        <w:t>with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. </w:t>
      </w:r>
      <w:r>
        <w:rPr>
          <w:b/>
        </w:rPr>
        <w:t>Talking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parents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may enhance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self</w:t>
      </w:r>
      <w:r>
        <w:t>-</w:t>
      </w:r>
      <w:r>
        <w:rPr>
          <w:b/>
        </w:rPr>
        <w:t>concept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child</w:t>
      </w:r>
      <w:r>
        <w:t xml:space="preserve"> </w:t>
      </w:r>
      <w:r>
        <w:rPr>
          <w:b/>
        </w:rPr>
        <w:t>understand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“</w:t>
      </w:r>
      <w:r>
        <w:rPr>
          <w:b/>
        </w:rPr>
        <w:t>remember</w:t>
      </w:r>
      <w:r>
        <w:t xml:space="preserve">.” </w:t>
      </w:r>
      <w:r>
        <w:rPr>
          <w:b/>
        </w:rPr>
        <w:t>No</w:t>
      </w:r>
      <w:r>
        <w:t xml:space="preserve"> </w:t>
      </w:r>
      <w:r>
        <w:rPr>
          <w:b/>
        </w:rPr>
        <w:t>doubt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talk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one</w:t>
      </w:r>
      <w:r>
        <w:t xml:space="preserve">’s </w:t>
      </w:r>
      <w:r>
        <w:rPr>
          <w:b/>
        </w:rPr>
        <w:t>past</w:t>
      </w:r>
      <w:r>
        <w:t xml:space="preserve"> </w:t>
      </w:r>
      <w:r>
        <w:rPr>
          <w:b/>
        </w:rPr>
        <w:t>represents</w:t>
      </w:r>
      <w:r>
        <w:t xml:space="preserve"> </w:t>
      </w:r>
      <w:r>
        <w:rPr>
          <w:b/>
        </w:rPr>
        <w:t>memory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complexity </w:t>
      </w:r>
      <w:r>
        <w:rPr>
          <w:b/>
        </w:rPr>
        <w:t>than</w:t>
      </w:r>
      <w:r>
        <w:t xml:space="preserve"> </w:t>
      </w:r>
      <w:r>
        <w:rPr>
          <w:b/>
        </w:rPr>
        <w:t>simple</w:t>
      </w:r>
      <w:r>
        <w:t xml:space="preserve"> recognition </w:t>
      </w:r>
      <w:r>
        <w:rPr>
          <w:b/>
        </w:rPr>
        <w:t>or</w:t>
      </w:r>
      <w:r>
        <w:t xml:space="preserve"> recall.</w:t>
      </w:r>
    </w:p>
    <w:p>
      <w:r>
        <w:t>count: 196</w:t>
      </w:r>
    </w:p>
    <w:p>
      <w:r>
        <w:br w:type="page"/>
      </w:r>
    </w:p>
    <w:p>
      <w:pPr>
        <w:pStyle w:val="Heading1"/>
      </w:pPr>
      <w:r>
        <w:t>Official 53-Passage 02 Rain Forest Soils</w:t>
      </w:r>
    </w:p>
    <w:p>
      <w:r/>
      <w:r>
        <w:rPr>
          <w:b/>
        </w:rPr>
        <w:t>On</w:t>
      </w:r>
      <w:r>
        <w:t xml:space="preserve"> </w:t>
      </w:r>
      <w:r>
        <w:rPr>
          <w:b/>
        </w:rPr>
        <w:t>viewing</w:t>
      </w:r>
      <w:r>
        <w:t xml:space="preserve"> </w:t>
      </w:r>
      <w:r>
        <w:rPr>
          <w:b/>
        </w:rPr>
        <w:t>the</w:t>
      </w:r>
      <w:r>
        <w:t xml:space="preserve"> lush </w:t>
      </w:r>
      <w:r>
        <w:rPr>
          <w:b/>
        </w:rPr>
        <w:t>plant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tropical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, </w:t>
      </w:r>
      <w:r>
        <w:rPr>
          <w:b/>
        </w:rPr>
        <w:t>most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conclude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rich</w:t>
      </w:r>
      <w:r>
        <w:t xml:space="preserve"> </w:t>
      </w:r>
      <w:r>
        <w:rPr>
          <w:b/>
        </w:rPr>
        <w:t>in</w:t>
      </w:r>
      <w:r>
        <w:t xml:space="preserve"> nutrients. </w:t>
      </w:r>
      <w:r>
        <w:rPr>
          <w:b/>
        </w:rPr>
        <w:t>However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highly variable,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rainfall</w:t>
      </w:r>
      <w:r>
        <w:t xml:space="preserve"> </w:t>
      </w:r>
      <w:r>
        <w:rPr>
          <w:b/>
        </w:rPr>
        <w:t>washes</w:t>
      </w:r>
      <w:r>
        <w:t xml:space="preserve"> </w:t>
      </w:r>
      <w:r>
        <w:rPr>
          <w:b/>
        </w:rPr>
        <w:t>mineral</w:t>
      </w:r>
      <w:r>
        <w:t xml:space="preserve"> nutrients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streams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leaching.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rain</w:t>
      </w:r>
      <w:r>
        <w:t xml:space="preserve"> leaching, </w:t>
      </w:r>
      <w:r>
        <w:rPr>
          <w:b/>
        </w:rPr>
        <w:t>most</w:t>
      </w:r>
      <w:r>
        <w:t xml:space="preserve"> tropical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mineral</w:t>
      </w:r>
      <w:r>
        <w:t xml:space="preserve"> nutrient </w:t>
      </w:r>
      <w:r>
        <w:rPr>
          <w:b/>
        </w:rPr>
        <w:t>content</w:t>
      </w:r>
      <w:r>
        <w:t xml:space="preserve">, </w:t>
      </w:r>
      <w:r>
        <w:rPr>
          <w:b/>
        </w:rPr>
        <w:t>in</w:t>
      </w:r>
      <w:r>
        <w:t xml:space="preserve"> dramatic contrast </w:t>
      </w:r>
      <w:r>
        <w:rPr>
          <w:b/>
        </w:rPr>
        <w:t>to</w:t>
      </w:r>
      <w:r>
        <w:t xml:space="preserve"> </w:t>
      </w:r>
      <w:r>
        <w:rPr>
          <w:b/>
        </w:rPr>
        <w:t>mineral</w:t>
      </w:r>
      <w:r>
        <w:t>-</w:t>
      </w:r>
      <w:r>
        <w:rPr>
          <w:b/>
        </w:rPr>
        <w:t>rich</w:t>
      </w:r>
      <w:r>
        <w:t xml:space="preserve"> grassland </w:t>
      </w:r>
      <w:r>
        <w:rPr>
          <w:b/>
        </w:rPr>
        <w:t>soils</w:t>
      </w:r>
      <w:r>
        <w:t xml:space="preserve">. Tropical </w:t>
      </w:r>
      <w:r>
        <w:rPr>
          <w:b/>
        </w:rPr>
        <w:t>forest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clays</w:t>
      </w:r>
      <w:r>
        <w:t xml:space="preserve"> </w:t>
      </w:r>
      <w:r>
        <w:rPr>
          <w:b/>
        </w:rPr>
        <w:t>that</w:t>
      </w:r>
      <w:r>
        <w:t xml:space="preserve">, </w:t>
      </w:r>
      <w:r>
        <w:rPr>
          <w:b/>
        </w:rPr>
        <w:t>unlike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mineral</w:t>
      </w:r>
      <w:r>
        <w:t xml:space="preserve">-binding </w:t>
      </w:r>
      <w:r>
        <w:rPr>
          <w:b/>
        </w:rPr>
        <w:t>clays</w:t>
      </w:r>
      <w:r>
        <w:t xml:space="preserve"> </w:t>
      </w:r>
      <w:r>
        <w:rPr>
          <w:b/>
        </w:rPr>
        <w:t>of</w:t>
      </w:r>
      <w:r>
        <w:t xml:space="preserve"> temperate </w:t>
      </w:r>
      <w:r>
        <w:rPr>
          <w:b/>
        </w:rPr>
        <w:t>forest</w:t>
      </w:r>
      <w:r>
        <w:t xml:space="preserve"> </w:t>
      </w:r>
      <w:r>
        <w:rPr>
          <w:b/>
        </w:rPr>
        <w:t>soils</w:t>
      </w:r>
      <w:r>
        <w:t xml:space="preserve">,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bind </w:t>
      </w:r>
      <w:r>
        <w:rPr>
          <w:b/>
        </w:rPr>
        <w:t>mineral</w:t>
      </w:r>
      <w:r>
        <w:t xml:space="preserve"> ions </w:t>
      </w:r>
      <w:r>
        <w:rPr>
          <w:b/>
        </w:rPr>
        <w:t>well</w:t>
      </w:r>
      <w:r>
        <w:t xml:space="preserve">. Aluminum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dominant cation (positively </w:t>
      </w:r>
      <w:r>
        <w:rPr>
          <w:b/>
        </w:rPr>
        <w:t>charged</w:t>
      </w:r>
      <w:r>
        <w:t xml:space="preserve"> ion)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tropical </w:t>
      </w:r>
      <w:r>
        <w:rPr>
          <w:b/>
        </w:rPr>
        <w:t>soils</w:t>
      </w:r>
      <w:r>
        <w:t xml:space="preserve">; </w:t>
      </w:r>
      <w:r>
        <w:rPr>
          <w:b/>
        </w:rPr>
        <w:t>but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require</w:t>
      </w:r>
      <w:r>
        <w:t xml:space="preserve"> </w:t>
      </w:r>
      <w:r>
        <w:rPr>
          <w:b/>
        </w:rPr>
        <w:t>this</w:t>
      </w:r>
      <w:r>
        <w:t xml:space="preserve"> element,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moderately toxic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. Aluminum </w:t>
      </w:r>
      <w:r>
        <w:rPr>
          <w:b/>
        </w:rPr>
        <w:t>also</w:t>
      </w:r>
      <w:r>
        <w:t xml:space="preserve"> </w:t>
      </w:r>
      <w:r>
        <w:rPr>
          <w:b/>
        </w:rPr>
        <w:t>reduces</w:t>
      </w:r>
      <w:r>
        <w:t xml:space="preserve"> </w:t>
      </w:r>
      <w:r>
        <w:rPr>
          <w:b/>
        </w:rPr>
        <w:t>the</w:t>
      </w:r>
      <w:r>
        <w:t xml:space="preserve"> availability </w:t>
      </w:r>
      <w:r>
        <w:rPr>
          <w:b/>
        </w:rPr>
        <w:t>of</w:t>
      </w:r>
      <w:r>
        <w:t xml:space="preserve"> phosphorus, an element </w:t>
      </w:r>
      <w:r>
        <w:rPr>
          <w:b/>
        </w:rPr>
        <w:t>in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plants</w:t>
      </w:r>
      <w:r>
        <w:t>.</w:t>
      </w:r>
    </w:p>
    <w:p>
      <w:r/>
      <w:r>
        <w:rPr>
          <w:b/>
        </w:rPr>
        <w:t>High</w:t>
      </w:r>
      <w:r>
        <w:t xml:space="preserve"> moisture </w:t>
      </w:r>
      <w:r>
        <w:rPr>
          <w:b/>
        </w:rPr>
        <w:t>and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 microbes </w:t>
      </w:r>
      <w:r>
        <w:rPr>
          <w:b/>
        </w:rPr>
        <w:t>that</w:t>
      </w:r>
      <w:r>
        <w:t xml:space="preserve"> decompose organic compounds, </w:t>
      </w:r>
      <w:r>
        <w:rPr>
          <w:b/>
        </w:rPr>
        <w:t>so</w:t>
      </w:r>
      <w:r>
        <w:t xml:space="preserve"> tropical </w:t>
      </w:r>
      <w:r>
        <w:rPr>
          <w:b/>
        </w:rPr>
        <w:t>soils</w:t>
      </w:r>
      <w:r>
        <w:t xml:space="preserve"> typically </w:t>
      </w:r>
      <w:r>
        <w:rPr>
          <w:b/>
        </w:rPr>
        <w:t>contain</w:t>
      </w:r>
      <w:r>
        <w:t xml:space="preserve"> </w:t>
      </w:r>
      <w:r>
        <w:rPr>
          <w:b/>
        </w:rPr>
        <w:t>far</w:t>
      </w:r>
      <w:r>
        <w:t xml:space="preserve"> lower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organic </w:t>
      </w:r>
      <w:r>
        <w:rPr>
          <w:b/>
        </w:rPr>
        <w:t>materials</w:t>
      </w:r>
      <w:r>
        <w:t xml:space="preserve"> (humus) </w:t>
      </w:r>
      <w:r>
        <w:rPr>
          <w:b/>
        </w:rPr>
        <w:t>than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or</w:t>
      </w:r>
      <w:r>
        <w:t xml:space="preserve"> grassland </w:t>
      </w:r>
      <w:r>
        <w:rPr>
          <w:b/>
        </w:rPr>
        <w:t>soils</w:t>
      </w:r>
      <w:r>
        <w:t xml:space="preserve">. </w:t>
      </w:r>
      <w:r>
        <w:rPr>
          <w:b/>
        </w:rPr>
        <w:t>Because</w:t>
      </w:r>
      <w:r>
        <w:t xml:space="preserve"> organic compounds </w:t>
      </w:r>
      <w:r>
        <w:rPr>
          <w:b/>
        </w:rPr>
        <w:t>help</w:t>
      </w:r>
      <w:r>
        <w:t xml:space="preserve"> loosen compact </w:t>
      </w:r>
      <w:r>
        <w:rPr>
          <w:b/>
        </w:rPr>
        <w:t>clay</w:t>
      </w:r>
      <w:r>
        <w:t xml:space="preserve"> </w:t>
      </w:r>
      <w:r>
        <w:rPr>
          <w:b/>
        </w:rPr>
        <w:t>soils</w:t>
      </w:r>
      <w:r>
        <w:t xml:space="preserve">, </w:t>
      </w:r>
      <w:r>
        <w:rPr>
          <w:b/>
        </w:rPr>
        <w:t>hold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bind </w:t>
      </w:r>
      <w:r>
        <w:rPr>
          <w:b/>
        </w:rPr>
        <w:t>mineral</w:t>
      </w:r>
      <w:r>
        <w:t xml:space="preserve"> nutrients,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organic </w:t>
      </w:r>
      <w:r>
        <w:rPr>
          <w:b/>
        </w:rPr>
        <w:t>materials</w:t>
      </w:r>
      <w:r>
        <w:t xml:space="preserve"> </w:t>
      </w:r>
      <w:r>
        <w:rPr>
          <w:b/>
        </w:rPr>
        <w:t>in</w:t>
      </w:r>
      <w:r>
        <w:t xml:space="preserve"> tropical </w:t>
      </w:r>
      <w:r>
        <w:rPr>
          <w:b/>
        </w:rPr>
        <w:t>soils</w:t>
      </w:r>
      <w:r>
        <w:t xml:space="preserve"> </w:t>
      </w:r>
      <w:r>
        <w:rPr>
          <w:b/>
        </w:rPr>
        <w:t>is</w:t>
      </w:r>
      <w:r>
        <w:t xml:space="preserve"> deleterious </w:t>
      </w:r>
      <w:r>
        <w:rPr>
          <w:b/>
        </w:rPr>
        <w:t>to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Plant</w:t>
      </w:r>
      <w:r>
        <w:t xml:space="preserve"> </w:t>
      </w:r>
      <w:r>
        <w:rPr>
          <w:b/>
        </w:rPr>
        <w:t>roots</w:t>
      </w:r>
      <w:r>
        <w:t xml:space="preserve"> cannot penetrate </w:t>
      </w:r>
      <w:r>
        <w:rPr>
          <w:b/>
        </w:rPr>
        <w:t>far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soils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periods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cannot </w:t>
      </w:r>
      <w:r>
        <w:rPr>
          <w:b/>
        </w:rPr>
        <w:t>hold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needs</w:t>
      </w:r>
      <w:r>
        <w:t xml:space="preserve">.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concentration </w:t>
      </w:r>
      <w:r>
        <w:rPr>
          <w:b/>
        </w:rPr>
        <w:t>of</w:t>
      </w:r>
      <w:r>
        <w:t xml:space="preserve"> </w:t>
      </w:r>
      <w:r>
        <w:rPr>
          <w:b/>
        </w:rPr>
        <w:t>dark</w:t>
      </w:r>
      <w:r>
        <w:t xml:space="preserve">-colored organic </w:t>
      </w:r>
      <w:r>
        <w:rPr>
          <w:b/>
        </w:rPr>
        <w:t>materials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in</w:t>
      </w:r>
      <w:r>
        <w:t xml:space="preserve"> tropical </w:t>
      </w:r>
      <w:r>
        <w:rPr>
          <w:b/>
        </w:rPr>
        <w:t>soils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colored </w:t>
      </w:r>
      <w:r>
        <w:rPr>
          <w:b/>
        </w:rPr>
        <w:t>red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yellow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iron</w:t>
      </w:r>
      <w:r>
        <w:t xml:space="preserve">, aluminum, </w:t>
      </w:r>
      <w:r>
        <w:rPr>
          <w:b/>
        </w:rPr>
        <w:t>and</w:t>
      </w:r>
      <w:r>
        <w:t xml:space="preserve"> manganese oxides; </w:t>
      </w:r>
      <w:r>
        <w:rPr>
          <w:b/>
        </w:rPr>
        <w:t>when</w:t>
      </w:r>
      <w:r>
        <w:t xml:space="preserve"> </w:t>
      </w:r>
      <w:r>
        <w:rPr>
          <w:b/>
        </w:rPr>
        <w:t>dry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hard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famous</w:t>
      </w:r>
      <w:r>
        <w:t xml:space="preserve"> Cambodian </w:t>
      </w:r>
      <w:r>
        <w:rPr>
          <w:b/>
        </w:rPr>
        <w:t>temples</w:t>
      </w:r>
      <w:r>
        <w:t xml:space="preserve"> </w:t>
      </w:r>
      <w:r>
        <w:rPr>
          <w:b/>
        </w:rPr>
        <w:t>of</w:t>
      </w:r>
      <w:r>
        <w:t xml:space="preserve"> Angkor Wat, </w:t>
      </w:r>
      <w:r>
        <w:rPr>
          <w:b/>
        </w:rPr>
        <w:t>which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survived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centuries</w:t>
      </w:r>
      <w:r>
        <w:t xml:space="preserve">, </w:t>
      </w:r>
      <w:r>
        <w:rPr>
          <w:b/>
        </w:rPr>
        <w:t>were</w:t>
      </w:r>
      <w:r>
        <w:t xml:space="preserve"> </w:t>
      </w:r>
      <w:r>
        <w:rPr>
          <w:b/>
        </w:rPr>
        <w:t>constructed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blocks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soils</w:t>
      </w:r>
      <w:r>
        <w:t>.</w:t>
      </w:r>
    </w:p>
    <w:p>
      <w:r/>
      <w:r>
        <w:rPr>
          <w:b/>
        </w:rPr>
        <w:t>Given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poor</w:t>
      </w:r>
      <w:r>
        <w:t xml:space="preserve"> </w:t>
      </w:r>
      <w:r>
        <w:rPr>
          <w:b/>
        </w:rPr>
        <w:t>soils</w:t>
      </w:r>
      <w:r>
        <w:t xml:space="preserve">, </w:t>
      </w:r>
      <w:r>
        <w:rPr>
          <w:b/>
        </w:rPr>
        <w:t>how</w:t>
      </w:r>
      <w:r>
        <w:t xml:space="preserve"> </w:t>
      </w:r>
      <w:r>
        <w:rPr>
          <w:b/>
        </w:rPr>
        <w:t>can</w:t>
      </w:r>
      <w:r>
        <w:t xml:space="preserve"> lush tropical </w:t>
      </w:r>
      <w:r>
        <w:rPr>
          <w:b/>
        </w:rPr>
        <w:t>forests</w:t>
      </w:r>
      <w:r>
        <w:t xml:space="preserve"> </w:t>
      </w:r>
      <w:r>
        <w:rPr>
          <w:b/>
        </w:rPr>
        <w:t>exist</w:t>
      </w:r>
      <w:r>
        <w:t xml:space="preserve">? </w:t>
      </w:r>
      <w:r>
        <w:rPr>
          <w:b/>
        </w:rPr>
        <w:t>The</w:t>
      </w:r>
      <w:r>
        <w:t xml:space="preserve"> </w:t>
      </w:r>
      <w:r>
        <w:rPr>
          <w:b/>
        </w:rPr>
        <w:t>answer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’s </w:t>
      </w:r>
      <w:r>
        <w:rPr>
          <w:b/>
        </w:rPr>
        <w:t>minerals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held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biomass—</w:t>
      </w:r>
      <w:r>
        <w:rPr>
          <w:b/>
        </w:rPr>
        <w:t>the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In</w:t>
      </w:r>
      <w:r>
        <w:t xml:space="preserve"> contrast </w:t>
      </w:r>
      <w:r>
        <w:rPr>
          <w:b/>
        </w:rPr>
        <w:t>to</w:t>
      </w:r>
      <w:r>
        <w:t xml:space="preserve"> grasslands, </w:t>
      </w:r>
      <w:r>
        <w:rPr>
          <w:b/>
        </w:rPr>
        <w:t>where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proportion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biomass </w:t>
      </w:r>
      <w:r>
        <w:rPr>
          <w:b/>
        </w:rPr>
        <w:t>is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underground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tropical </w:t>
      </w:r>
      <w:r>
        <w:rPr>
          <w:b/>
        </w:rPr>
        <w:t>forests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all</w:t>
      </w:r>
      <w:r>
        <w:t xml:space="preserve"> aboveground. </w:t>
      </w:r>
      <w:r>
        <w:rPr>
          <w:b/>
        </w:rPr>
        <w:t>Dead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, </w:t>
      </w:r>
      <w:r>
        <w:rPr>
          <w:b/>
        </w:rPr>
        <w:t>branches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parts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wastes</w:t>
      </w:r>
      <w:r>
        <w:t xml:space="preserve"> </w:t>
      </w:r>
      <w:r>
        <w:rPr>
          <w:b/>
        </w:rPr>
        <w:t>and</w:t>
      </w:r>
      <w:r>
        <w:t xml:space="preserve"> bodies </w:t>
      </w:r>
      <w:r>
        <w:rPr>
          <w:b/>
        </w:rPr>
        <w:t>of</w:t>
      </w:r>
      <w:r>
        <w:t xml:space="preserve">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animals</w:t>
      </w:r>
      <w:r>
        <w:t xml:space="preserve">, barely </w:t>
      </w:r>
      <w:r>
        <w:rPr>
          <w:b/>
        </w:rPr>
        <w:t>reach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rapidly decayed </w:t>
      </w:r>
      <w:r>
        <w:rPr>
          <w:b/>
        </w:rPr>
        <w:t>by</w:t>
      </w:r>
      <w:r>
        <w:t xml:space="preserve"> </w:t>
      </w:r>
      <w:r>
        <w:rPr>
          <w:b/>
        </w:rPr>
        <w:t>abundant</w:t>
      </w:r>
      <w:r>
        <w:t xml:space="preserve"> decomposers—bacterial </w:t>
      </w:r>
      <w:r>
        <w:rPr>
          <w:b/>
        </w:rPr>
        <w:t>and</w:t>
      </w:r>
      <w:r>
        <w:t xml:space="preserve"> fungal. </w:t>
      </w:r>
      <w:r>
        <w:rPr>
          <w:b/>
        </w:rPr>
        <w:t>Minerals</w:t>
      </w:r>
      <w:r>
        <w:t xml:space="preserve"> released </w:t>
      </w:r>
      <w:r>
        <w:rPr>
          <w:b/>
        </w:rPr>
        <w:t>by</w:t>
      </w:r>
      <w:r>
        <w:t xml:space="preserve"> decay </w:t>
      </w:r>
      <w:r>
        <w:rPr>
          <w:b/>
        </w:rPr>
        <w:t>are</w:t>
      </w:r>
      <w:r/>
      <w:r>
        <w:rPr>
          <w:b/>
        </w:rPr>
      </w:r>
      <w:r>
        <w:t xml:space="preserve"> quickly </w:t>
      </w:r>
      <w:r>
        <w:rPr>
          <w:b/>
        </w:rPr>
        <w:t>absorbed</w:t>
      </w:r>
      <w:r>
        <w:t xml:space="preserve"> </w:t>
      </w:r>
      <w:r>
        <w:rPr>
          <w:b/>
        </w:rPr>
        <w:t>by</w:t>
      </w:r>
      <w:r>
        <w:t xml:space="preserve"> multitudinous </w:t>
      </w:r>
      <w:r>
        <w:rPr>
          <w:b/>
        </w:rPr>
        <w:t>shallow</w:t>
      </w:r>
      <w:r>
        <w:t xml:space="preserve">, </w:t>
      </w:r>
      <w:r>
        <w:rPr>
          <w:b/>
        </w:rPr>
        <w:t>fine</w:t>
      </w:r>
      <w:r>
        <w:t xml:space="preserve"> </w:t>
      </w:r>
      <w:r>
        <w:rPr>
          <w:b/>
        </w:rPr>
        <w:t>tree</w:t>
      </w:r>
      <w:r>
        <w:t xml:space="preserve"> feeder </w:t>
      </w:r>
      <w:r>
        <w:rPr>
          <w:b/>
        </w:rPr>
        <w:t>roots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tissues</w:t>
      </w:r>
      <w:r>
        <w:t xml:space="preserve">. </w:t>
      </w:r>
      <w:r>
        <w:rPr>
          <w:b/>
        </w:rPr>
        <w:t>Many</w:t>
      </w:r>
      <w:r>
        <w:t xml:space="preserve"> tropical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plants</w:t>
      </w:r>
      <w:r>
        <w:t xml:space="preserve"> (</w:t>
      </w:r>
      <w:r>
        <w:rPr>
          <w:b/>
        </w:rPr>
        <w:t>like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forests</w:t>
      </w:r>
      <w:r>
        <w:t xml:space="preserve">) </w:t>
      </w:r>
      <w:r>
        <w:rPr>
          <w:b/>
        </w:rPr>
        <w:t>have</w:t>
      </w:r>
      <w:r>
        <w:t xml:space="preserve"> mycorrhizal (fungus-</w:t>
      </w:r>
      <w:r>
        <w:rPr>
          <w:b/>
        </w:rPr>
        <w:t>root</w:t>
      </w:r>
      <w:r>
        <w:t xml:space="preserve">) </w:t>
      </w:r>
      <w:r>
        <w:rPr>
          <w:b/>
        </w:rPr>
        <w:t>partners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delicate</w:t>
      </w:r>
      <w:r>
        <w:t xml:space="preserve"> hyphae </w:t>
      </w:r>
      <w:r>
        <w:rPr>
          <w:b/>
        </w:rPr>
        <w:t>spread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great</w:t>
      </w:r>
      <w:r>
        <w:t xml:space="preserve"> volumes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,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release </w:t>
      </w:r>
      <w:r>
        <w:rPr>
          <w:b/>
        </w:rPr>
        <w:t>and</w:t>
      </w:r>
      <w:r>
        <w:t xml:space="preserve"> </w:t>
      </w:r>
      <w:r>
        <w:rPr>
          <w:b/>
        </w:rPr>
        <w:t>absorb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ferry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host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exchange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needed</w:t>
      </w:r>
      <w:r>
        <w:t xml:space="preserve"> organic compounds. </w:t>
      </w:r>
      <w:r>
        <w:rPr>
          <w:b/>
        </w:rPr>
        <w:t>The</w:t>
      </w:r>
      <w:r>
        <w:t xml:space="preserve"> fungal hyphae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absorb</w:t>
      </w:r>
      <w:r>
        <w:t xml:space="preserve"> phosphorus </w:t>
      </w:r>
      <w:r>
        <w:rPr>
          <w:b/>
        </w:rPr>
        <w:t>that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obtain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dilute </w:t>
      </w:r>
      <w:r>
        <w:rPr>
          <w:b/>
        </w:rPr>
        <w:t>soil</w:t>
      </w:r>
      <w:r>
        <w:t xml:space="preserve"> solutions, </w:t>
      </w:r>
      <w:r>
        <w:rPr>
          <w:b/>
        </w:rPr>
        <w:t>and</w:t>
      </w:r>
      <w:r>
        <w:t xml:space="preserve"> fungal hyphae </w:t>
      </w:r>
      <w:r>
        <w:rPr>
          <w:b/>
        </w:rPr>
        <w:t>can</w:t>
      </w:r>
      <w:r>
        <w:t xml:space="preserve"> transfer </w:t>
      </w:r>
      <w:r>
        <w:rPr>
          <w:b/>
        </w:rPr>
        <w:t>mineral</w:t>
      </w:r>
      <w:r>
        <w:t xml:space="preserve"> nutrients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. Consequently, tropical </w:t>
      </w:r>
      <w:r>
        <w:rPr>
          <w:b/>
        </w:rPr>
        <w:t>rain</w:t>
      </w:r>
      <w:r>
        <w:t xml:space="preserve"> </w:t>
      </w:r>
      <w:r>
        <w:rPr>
          <w:b/>
        </w:rPr>
        <w:t>forests</w:t>
      </w:r>
      <w:r>
        <w:t xml:space="preserve"> typically </w:t>
      </w:r>
      <w:r>
        <w:rPr>
          <w:b/>
        </w:rPr>
        <w:t>have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closed</w:t>
      </w:r>
      <w:r>
        <w:t xml:space="preserve"> nutrient </w:t>
      </w:r>
      <w:r>
        <w:rPr>
          <w:b/>
        </w:rPr>
        <w:t>systems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minerals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handed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organism </w:t>
      </w:r>
      <w:r>
        <w:rPr>
          <w:b/>
        </w:rPr>
        <w:t>to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leaking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mineral</w:t>
      </w:r>
      <w:r>
        <w:t xml:space="preserve"> nutrients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spend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, </w:t>
      </w:r>
      <w:r>
        <w:rPr>
          <w:b/>
        </w:rPr>
        <w:t>they</w:t>
      </w:r>
      <w:r>
        <w:t xml:space="preserve"> cannot </w:t>
      </w:r>
      <w:r>
        <w:rPr>
          <w:b/>
        </w:rPr>
        <w:t>be</w:t>
      </w:r>
      <w:r>
        <w:t xml:space="preserve"> leached </w:t>
      </w:r>
      <w:r>
        <w:rPr>
          <w:b/>
        </w:rPr>
        <w:t>into</w:t>
      </w:r>
      <w:r>
        <w:t xml:space="preserve"> </w:t>
      </w:r>
      <w:r>
        <w:rPr>
          <w:b/>
        </w:rPr>
        <w:t>streams</w:t>
      </w:r>
      <w:r>
        <w:t xml:space="preserve">. </w:t>
      </w:r>
      <w:r>
        <w:rPr>
          <w:b/>
        </w:rPr>
        <w:t>Closed</w:t>
      </w:r>
      <w:r>
        <w:t xml:space="preserve"> nutrient </w:t>
      </w:r>
      <w:r>
        <w:rPr>
          <w:b/>
        </w:rPr>
        <w:t>systems</w:t>
      </w:r>
      <w:r>
        <w:t xml:space="preserve"> </w:t>
      </w:r>
      <w:r>
        <w:rPr>
          <w:b/>
        </w:rPr>
        <w:t>have</w:t>
      </w:r>
      <w:r>
        <w:t xml:space="preserve"> evolved </w:t>
      </w:r>
      <w:r>
        <w:rPr>
          <w:b/>
        </w:rPr>
        <w:t>in</w:t>
      </w:r>
      <w:r>
        <w:t xml:space="preserve"> response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leaching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heavy</w:t>
      </w:r>
      <w:r>
        <w:t xml:space="preserve"> tropical </w:t>
      </w:r>
      <w:r>
        <w:rPr>
          <w:b/>
        </w:rPr>
        <w:t>rainfall</w:t>
      </w:r>
      <w:r>
        <w:t xml:space="preserve">.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conclusion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nutrient </w:t>
      </w:r>
      <w:r>
        <w:rPr>
          <w:b/>
        </w:rPr>
        <w:t>systems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richest tropical </w:t>
      </w:r>
      <w:r>
        <w:rPr>
          <w:b/>
        </w:rPr>
        <w:t>soils</w:t>
      </w:r>
      <w:r>
        <w:t xml:space="preserve"> </w:t>
      </w:r>
      <w:r>
        <w:rPr>
          <w:b/>
        </w:rPr>
        <w:t>and</w:t>
      </w:r>
      <w:r>
        <w:t xml:space="preserve"> tightest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poorest </w:t>
      </w:r>
      <w:r>
        <w:rPr>
          <w:b/>
        </w:rPr>
        <w:t>soils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organisms </w:t>
      </w:r>
      <w:r>
        <w:rPr>
          <w:b/>
        </w:rPr>
        <w:t>is</w:t>
      </w:r>
      <w:r>
        <w:t xml:space="preserve"> dependent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availability </w:t>
      </w:r>
      <w:r>
        <w:rPr>
          <w:b/>
        </w:rPr>
        <w:t>of</w:t>
      </w:r>
      <w:r>
        <w:t xml:space="preserve"> nutrients, </w:t>
      </w:r>
      <w:r>
        <w:rPr>
          <w:b/>
        </w:rPr>
        <w:t>none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than</w:t>
      </w:r>
      <w:r>
        <w:t xml:space="preserve"> nitrogen. </w:t>
      </w:r>
      <w:r>
        <w:rPr>
          <w:b/>
        </w:rPr>
        <w:t>Although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abundant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of</w:t>
      </w:r>
      <w:r>
        <w:t xml:space="preserve"> nitrogen </w:t>
      </w:r>
      <w:r>
        <w:rPr>
          <w:b/>
        </w:rPr>
        <w:t>in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atmosphere</w:t>
      </w:r>
      <w:r>
        <w:t xml:space="preserve">, </w:t>
      </w:r>
      <w:r>
        <w:rPr>
          <w:b/>
        </w:rPr>
        <w:t>it</w:t>
      </w:r>
      <w:r>
        <w:t xml:space="preserve"> cannot </w:t>
      </w:r>
      <w:r>
        <w:rPr>
          <w:b/>
        </w:rPr>
        <w:t>be</w:t>
      </w:r>
      <w:r>
        <w:t xml:space="preserve"> </w:t>
      </w:r>
      <w:r>
        <w:rPr>
          <w:b/>
        </w:rPr>
        <w:t>absorbed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unless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“</w:t>
      </w:r>
      <w:r>
        <w:rPr>
          <w:b/>
        </w:rPr>
        <w:t>fixed</w:t>
      </w:r>
      <w:r>
        <w:t xml:space="preserve">,” </w:t>
      </w:r>
      <w:r>
        <w:rPr>
          <w:b/>
        </w:rPr>
        <w:t>or</w:t>
      </w:r>
      <w:r>
        <w:t xml:space="preserve"> </w:t>
      </w:r>
      <w:r>
        <w:rPr>
          <w:b/>
        </w:rPr>
        <w:t>combined</w:t>
      </w:r>
      <w:r>
        <w:t xml:space="preserve"> chemically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elements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nitrogen compounds. Nitrogen-</w:t>
      </w:r>
      <w:r>
        <w:rPr>
          <w:b/>
        </w:rPr>
        <w:t>fixing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help</w:t>
      </w:r>
      <w:r>
        <w:t xml:space="preserve"> tropical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plants</w:t>
      </w:r>
      <w:r>
        <w:t xml:space="preserve"> cope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poor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supplying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needed</w:t>
      </w:r>
      <w:r>
        <w:t xml:space="preserve"> nitrogen. </w:t>
      </w:r>
      <w:r>
        <w:rPr>
          <w:b/>
        </w:rPr>
        <w:t>Many</w:t>
      </w:r>
      <w:r>
        <w:t xml:space="preserve"> species </w:t>
      </w:r>
      <w:r>
        <w:rPr>
          <w:b/>
        </w:rPr>
        <w:t>of</w:t>
      </w:r>
      <w:r>
        <w:t xml:space="preserve"> tropical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belong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legume </w:t>
      </w:r>
      <w:r>
        <w:rPr>
          <w:b/>
        </w:rPr>
        <w:t>family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associations</w:t>
      </w:r>
      <w:r>
        <w:t xml:space="preserve"> </w:t>
      </w:r>
      <w:r>
        <w:rPr>
          <w:b/>
        </w:rPr>
        <w:t>of</w:t>
      </w:r>
      <w:r>
        <w:t xml:space="preserve"> nitrogen-</w:t>
      </w:r>
      <w:r>
        <w:rPr>
          <w:b/>
        </w:rPr>
        <w:t>fixing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root</w:t>
      </w:r>
      <w:r>
        <w:t xml:space="preserve"> nodules. </w:t>
      </w:r>
      <w:r>
        <w:rPr>
          <w:b/>
        </w:rPr>
        <w:t>Also</w:t>
      </w:r>
      <w:r>
        <w:t>, cycads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tropical </w:t>
      </w:r>
      <w:r>
        <w:rPr>
          <w:b/>
        </w:rPr>
        <w:t>plant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resembles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palm </w:t>
      </w:r>
      <w:r>
        <w:rPr>
          <w:b/>
        </w:rPr>
        <w:t>tree</w:t>
      </w:r>
      <w:r>
        <w:t xml:space="preserve">) </w:t>
      </w:r>
      <w:r>
        <w:rPr>
          <w:b/>
        </w:rPr>
        <w:t>produce</w:t>
      </w:r>
      <w:r>
        <w:t xml:space="preserve"> </w:t>
      </w:r>
      <w:r>
        <w:rPr>
          <w:b/>
        </w:rPr>
        <w:t>special</w:t>
      </w:r>
      <w:r>
        <w:t xml:space="preserve"> aboveground </w:t>
      </w:r>
      <w:r>
        <w:rPr>
          <w:b/>
        </w:rPr>
        <w:t>roots</w:t>
      </w:r>
      <w:r>
        <w:t xml:space="preserve"> </w:t>
      </w:r>
      <w:r>
        <w:rPr>
          <w:b/>
        </w:rPr>
        <w:t>that</w:t>
      </w:r>
      <w:r>
        <w:t xml:space="preserve"> harbor nitrogen-</w:t>
      </w:r>
      <w:r>
        <w:rPr>
          <w:b/>
        </w:rPr>
        <w:t>fixing</w:t>
      </w:r>
      <w:r>
        <w:t xml:space="preserve"> cyanobacteria. </w:t>
      </w:r>
      <w:r>
        <w:rPr>
          <w:b/>
        </w:rPr>
        <w:t>By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sunlight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cyanobacteria </w:t>
      </w:r>
      <w:r>
        <w:rPr>
          <w:b/>
        </w:rPr>
        <w:t>require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growth</w:t>
      </w:r>
      <w:r>
        <w:t xml:space="preserve">. Nitrogen fixation </w:t>
      </w:r>
      <w:r>
        <w:rPr>
          <w:b/>
        </w:rPr>
        <w:t>by</w:t>
      </w:r>
      <w:r>
        <w:t xml:space="preserve"> </w:t>
      </w:r>
      <w:r>
        <w:rPr>
          <w:b/>
        </w:rPr>
        <w:t>free</w:t>
      </w:r>
      <w:r>
        <w:t>-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in</w:t>
      </w:r>
      <w:r>
        <w:t xml:space="preserve"> tropical </w:t>
      </w:r>
      <w:r>
        <w:rPr>
          <w:b/>
        </w:rPr>
        <w:t>soils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beneficial</w:t>
      </w:r>
      <w:r>
        <w:t>.</w:t>
      </w:r>
    </w:p>
    <w:p>
      <w:r>
        <w:t>count: 195</w:t>
      </w:r>
    </w:p>
    <w:p>
      <w:r>
        <w:br w:type="page"/>
      </w:r>
    </w:p>
    <w:p>
      <w:pPr>
        <w:pStyle w:val="Heading1"/>
      </w:pPr>
      <w:r>
        <w:t>Official 27-Passage 02 The Formation of Volcanic Islands</w:t>
      </w:r>
    </w:p>
    <w:p>
      <w:r/>
      <w:r>
        <w:rPr>
          <w:b/>
        </w:rPr>
        <w:t>Earth</w:t>
      </w:r>
      <w:r>
        <w:t xml:space="preserve">’s </w:t>
      </w:r>
      <w:r>
        <w:rPr>
          <w:b/>
        </w:rPr>
        <w:t>surface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sheet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crust </w:t>
      </w:r>
      <w:r>
        <w:rPr>
          <w:b/>
        </w:rPr>
        <w:t>but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“tectonic </w:t>
      </w:r>
      <w:r>
        <w:rPr>
          <w:b/>
        </w:rPr>
        <w:t>plates</w:t>
      </w:r>
      <w:r>
        <w:t xml:space="preserve">” </w:t>
      </w:r>
      <w:r>
        <w:rPr>
          <w:b/>
        </w:rPr>
        <w:t>that</w:t>
      </w:r>
      <w:r>
        <w:t xml:space="preserve"> </w:t>
      </w:r>
      <w:r>
        <w:rPr>
          <w:b/>
        </w:rPr>
        <w:t>fit</w:t>
      </w:r>
      <w:r>
        <w:t xml:space="preserve"> closely,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giant jigsaw </w:t>
      </w:r>
      <w:r>
        <w:rPr>
          <w:b/>
        </w:rPr>
        <w:t>puzzle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continents</w:t>
      </w:r>
      <w:r>
        <w:t xml:space="preserve">; </w:t>
      </w:r>
      <w:r>
        <w:rPr>
          <w:b/>
        </w:rPr>
        <w:t>others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the</w:t>
      </w:r>
      <w:r>
        <w:t xml:space="preserve"> seafloor. </w:t>
      </w:r>
      <w:r>
        <w:rPr>
          <w:b/>
        </w:rPr>
        <w:t>All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slowly </w:t>
      </w:r>
      <w:r>
        <w:rPr>
          <w:b/>
        </w:rPr>
        <w:t>moving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float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denser semiliquid mantle, </w:t>
      </w:r>
      <w:r>
        <w:rPr>
          <w:b/>
        </w:rPr>
        <w:t>the</w:t>
      </w:r>
      <w:r>
        <w:t xml:space="preserve"> layer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crust </w:t>
      </w:r>
      <w:r>
        <w:rPr>
          <w:b/>
        </w:rPr>
        <w:t>and</w:t>
      </w:r>
      <w:r>
        <w:t xml:space="preserve"> </w:t>
      </w:r>
      <w:r>
        <w:rPr>
          <w:b/>
        </w:rPr>
        <w:t>Earth</w:t>
      </w:r>
      <w:r>
        <w:t xml:space="preserve">’s core. </w:t>
      </w:r>
      <w:r>
        <w:rPr>
          <w:b/>
        </w:rPr>
        <w:t>The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edges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spreading</w:t>
      </w:r>
      <w:r>
        <w:t xml:space="preserve"> ridges (</w:t>
      </w:r>
      <w:r>
        <w:rPr>
          <w:b/>
        </w:rPr>
        <w:t>where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apart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new</w:t>
      </w:r>
      <w:r>
        <w:t xml:space="preserve"> seafloor </w:t>
      </w:r>
      <w:r>
        <w:rPr>
          <w:b/>
        </w:rPr>
        <w:t>is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created</w:t>
      </w:r>
      <w:r>
        <w:t xml:space="preserve">), subduction </w:t>
      </w:r>
      <w:r>
        <w:rPr>
          <w:b/>
        </w:rPr>
        <w:t>zones</w:t>
      </w:r>
      <w:r>
        <w:t xml:space="preserve"> (</w:t>
      </w:r>
      <w:r>
        <w:rPr>
          <w:b/>
        </w:rPr>
        <w:t>where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plates</w:t>
      </w:r>
      <w:r>
        <w:t xml:space="preserve"> collide </w:t>
      </w:r>
      <w:r>
        <w:rPr>
          <w:b/>
        </w:rPr>
        <w:t>and</w:t>
      </w:r>
      <w:r>
        <w:t xml:space="preserve"> </w:t>
      </w:r>
      <w:r>
        <w:rPr>
          <w:b/>
        </w:rPr>
        <w:t>one</w:t>
      </w:r>
      <w:r>
        <w:t xml:space="preserve"> plunges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), </w:t>
      </w:r>
      <w:r>
        <w:rPr>
          <w:b/>
        </w:rPr>
        <w:t>or</w:t>
      </w:r>
      <w:r>
        <w:t xml:space="preserve"> </w:t>
      </w:r>
      <w:r>
        <w:rPr>
          <w:b/>
        </w:rPr>
        <w:t>transform</w:t>
      </w:r>
      <w:r>
        <w:t xml:space="preserve"> </w:t>
      </w:r>
      <w:r>
        <w:rPr>
          <w:b/>
        </w:rPr>
        <w:t>faults</w:t>
      </w:r>
      <w:r>
        <w:t xml:space="preserve"> (</w:t>
      </w:r>
      <w:r>
        <w:rPr>
          <w:b/>
        </w:rPr>
        <w:t>where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neither</w:t>
      </w:r>
      <w:r>
        <w:t xml:space="preserve"> converge </w:t>
      </w:r>
      <w:r>
        <w:rPr>
          <w:b/>
        </w:rPr>
        <w:t>nor</w:t>
      </w:r>
      <w:r>
        <w:t xml:space="preserve"> diverge </w:t>
      </w:r>
      <w:r>
        <w:rPr>
          <w:b/>
        </w:rPr>
        <w:t>but</w:t>
      </w:r>
      <w:r>
        <w:t xml:space="preserve"> </w:t>
      </w:r>
      <w:r>
        <w:rPr>
          <w:b/>
        </w:rPr>
        <w:t>merely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).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boundaries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volcanism </w:t>
      </w:r>
      <w:r>
        <w:rPr>
          <w:b/>
        </w:rPr>
        <w:t>and</w:t>
      </w:r>
      <w:r>
        <w:t xml:space="preserve"> </w:t>
      </w:r>
      <w:r>
        <w:rPr>
          <w:b/>
        </w:rPr>
        <w:t>earthquake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occur</w:t>
      </w:r>
      <w:r>
        <w:t>.</w:t>
      </w:r>
    </w:p>
    <w:p>
      <w:r>
        <w:t xml:space="preserve">Generally </w:t>
      </w:r>
      <w:r>
        <w:rPr>
          <w:b/>
        </w:rPr>
        <w:t>speaking</w:t>
      </w:r>
      <w:r>
        <w:t xml:space="preserve">, </w:t>
      </w:r>
      <w:r>
        <w:rPr>
          <w:b/>
        </w:rPr>
        <w:t>the</w:t>
      </w:r>
      <w:r>
        <w:t xml:space="preserve"> interiors </w:t>
      </w:r>
      <w:r>
        <w:rPr>
          <w:b/>
        </w:rPr>
        <w:t>of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geologically uneventful. </w:t>
      </w:r>
      <w:r>
        <w:rPr>
          <w:b/>
        </w:rPr>
        <w:t>However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exceptions.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glance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Pacific Ocean</w:t>
      </w:r>
      <w:r/>
      <w:r>
        <w:rPr>
          <w:b/>
        </w:rPr>
      </w:r>
      <w:r>
        <w:t xml:space="preserve"> </w:t>
      </w:r>
      <w:r>
        <w:rPr>
          <w:b/>
        </w:rPr>
        <w:t>Ocean</w:t>
      </w:r>
      <w:r>
        <w:t xml:space="preserve"> reveals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actually </w:t>
      </w:r>
      <w:r>
        <w:rPr>
          <w:b/>
        </w:rPr>
        <w:t>volcanoes</w:t>
      </w:r>
      <w:r>
        <w:t>—</w:t>
      </w:r>
      <w:r>
        <w:rPr>
          <w:b/>
        </w:rPr>
        <w:t>many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active</w:t>
      </w:r>
      <w:r>
        <w:t xml:space="preserve">, </w:t>
      </w:r>
      <w:r>
        <w:rPr>
          <w:b/>
        </w:rPr>
        <w:t>some</w:t>
      </w:r>
      <w:r>
        <w:t xml:space="preserve"> overgrown </w:t>
      </w:r>
      <w:r>
        <w:rPr>
          <w:b/>
        </w:rPr>
        <w:t>with</w:t>
      </w:r>
      <w:r>
        <w:t xml:space="preserve"> </w:t>
      </w:r>
      <w:r>
        <w:rPr>
          <w:b/>
        </w:rPr>
        <w:t>coral</w:t>
      </w:r>
      <w:r>
        <w:t>—</w:t>
      </w:r>
      <w:r>
        <w:rPr>
          <w:b/>
        </w:rPr>
        <w:t>that</w:t>
      </w:r>
      <w:r>
        <w:t xml:space="preserve"> originated </w:t>
      </w:r>
      <w:r>
        <w:rPr>
          <w:b/>
        </w:rPr>
        <w:t>from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points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interior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Plate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seafloor.</w:t>
      </w:r>
    </w:p>
    <w:p>
      <w:r/>
      <w:r>
        <w:rPr>
          <w:b/>
        </w:rPr>
        <w:t>How</w:t>
      </w:r>
      <w:r>
        <w:t xml:space="preserve"> </w:t>
      </w:r>
      <w:r>
        <w:rPr>
          <w:b/>
        </w:rPr>
        <w:t>can</w:t>
      </w:r>
      <w:r>
        <w:t xml:space="preserve"> volcanic </w:t>
      </w:r>
      <w:r>
        <w:rPr>
          <w:b/>
        </w:rPr>
        <w:t>activity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plate</w:t>
      </w:r>
      <w:r>
        <w:t xml:space="preserve"> </w:t>
      </w:r>
      <w:r>
        <w:rPr>
          <w:b/>
        </w:rPr>
        <w:t>boundary</w:t>
      </w:r>
      <w:r>
        <w:t xml:space="preserve">? </w:t>
      </w:r>
      <w:r>
        <w:rPr>
          <w:b/>
        </w:rPr>
        <w:t>The</w:t>
      </w:r>
      <w:r>
        <w:t xml:space="preserve"> Hawaiian </w:t>
      </w:r>
      <w:r>
        <w:rPr>
          <w:b/>
        </w:rPr>
        <w:t>Islands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instructive </w:t>
      </w:r>
      <w:r>
        <w:rPr>
          <w:b/>
        </w:rPr>
        <w:t>answer</w:t>
      </w:r>
      <w:r>
        <w:t xml:space="preserve">. </w:t>
      </w:r>
      <w:r>
        <w:rPr>
          <w:b/>
        </w:rPr>
        <w:t>Like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groups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chain</w:t>
      </w:r>
      <w:r>
        <w:t xml:space="preserve">. </w:t>
      </w:r>
      <w:r>
        <w:rPr>
          <w:b/>
        </w:rPr>
        <w:t>The</w:t>
      </w:r>
      <w:r>
        <w:t xml:space="preserve"> Hawaiian </w:t>
      </w:r>
      <w:r>
        <w:rPr>
          <w:b/>
        </w:rPr>
        <w:t>Island</w:t>
      </w:r>
      <w:r>
        <w:t xml:space="preserve"> </w:t>
      </w:r>
      <w:r>
        <w:rPr>
          <w:b/>
        </w:rPr>
        <w:t>Chain</w:t>
      </w:r>
      <w:r>
        <w:t xml:space="preserve"> extends </w:t>
      </w:r>
      <w:r>
        <w:rPr>
          <w:b/>
        </w:rPr>
        <w:t>northwest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of</w:t>
      </w:r>
      <w:r>
        <w:t xml:space="preserve"> Hawaii.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1840s </w:t>
      </w:r>
      <w:r>
        <w:rPr>
          <w:b/>
        </w:rPr>
        <w:t>American</w:t>
      </w:r>
      <w:r>
        <w:t xml:space="preserve"> geologist James Daly </w:t>
      </w:r>
      <w:r>
        <w:rPr>
          <w:b/>
        </w:rPr>
        <w:t>observed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different</w:t>
      </w:r>
      <w:r>
        <w:t xml:space="preserve"> Hawaiian </w:t>
      </w:r>
      <w:r>
        <w:rPr>
          <w:b/>
        </w:rPr>
        <w:t>Islands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share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geologic </w:t>
      </w:r>
      <w:r>
        <w:rPr>
          <w:b/>
        </w:rPr>
        <w:t>evolution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progressively </w:t>
      </w:r>
      <w:r>
        <w:rPr>
          <w:b/>
        </w:rPr>
        <w:t>more</w:t>
      </w:r>
      <w:r>
        <w:t xml:space="preserve"> eroded, </w:t>
      </w:r>
      <w:r>
        <w:rPr>
          <w:b/>
        </w:rPr>
        <w:t>and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probably</w:t>
      </w:r>
      <w:r>
        <w:t xml:space="preserve"> older,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northwest</w:t>
      </w:r>
      <w:r>
        <w:t xml:space="preserve">. </w:t>
      </w:r>
      <w:r>
        <w:rPr>
          <w:b/>
        </w:rPr>
        <w:t>Then</w:t>
      </w:r>
      <w:r>
        <w:t xml:space="preserve"> </w:t>
      </w:r>
      <w:r>
        <w:rPr>
          <w:b/>
        </w:rPr>
        <w:t>in</w:t>
      </w:r>
      <w:r>
        <w:t xml:space="preserve"> 1963,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plate</w:t>
      </w:r>
      <w:r>
        <w:t xml:space="preserve"> tectonics, </w:t>
      </w:r>
      <w:r>
        <w:rPr>
          <w:b/>
        </w:rPr>
        <w:t>Canadian</w:t>
      </w:r>
      <w:r>
        <w:t xml:space="preserve"> geophysicist Tuzo Wilson realized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age</w:t>
      </w:r>
      <w:r>
        <w:t xml:space="preserve"> progression </w:t>
      </w:r>
      <w:r>
        <w:rPr>
          <w:b/>
        </w:rPr>
        <w:t>could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plate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fixed</w:t>
      </w:r>
      <w:r>
        <w:t xml:space="preserve"> volcanic source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interior. Wilson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chain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volcanoes</w:t>
      </w:r>
      <w:r>
        <w:t xml:space="preserve"> stretching </w:t>
      </w:r>
      <w:r>
        <w:rPr>
          <w:b/>
        </w:rPr>
        <w:t>northwest</w:t>
      </w:r>
      <w:r>
        <w:t xml:space="preserve"> </w:t>
      </w:r>
      <w:r>
        <w:rPr>
          <w:b/>
        </w:rPr>
        <w:t>from</w:t>
      </w:r>
      <w:r>
        <w:t xml:space="preserve"> Hawaii </w:t>
      </w:r>
      <w:r>
        <w:rPr>
          <w:b/>
        </w:rPr>
        <w:t>is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expression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lived</w:t>
      </w:r>
      <w:r>
        <w:t xml:space="preserve"> volcanic source located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tectonic </w:t>
      </w:r>
      <w:r>
        <w:rPr>
          <w:b/>
        </w:rPr>
        <w:t>plate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mantle. </w:t>
      </w:r>
      <w:r>
        <w:rPr>
          <w:b/>
        </w:rPr>
        <w:t>Today</w:t>
      </w:r>
      <w:r>
        <w:t xml:space="preserve">’s </w:t>
      </w:r>
      <w:r>
        <w:rPr>
          <w:b/>
        </w:rPr>
        <w:t>most</w:t>
      </w:r>
      <w:r>
        <w:t xml:space="preserve"> northwestern </w:t>
      </w:r>
      <w:r>
        <w:rPr>
          <w:b/>
        </w:rPr>
        <w:t>island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. </w:t>
      </w:r>
      <w:r>
        <w:rPr>
          <w:b/>
        </w:rPr>
        <w:t>Then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plate</w:t>
      </w:r>
      <w:r>
        <w:t xml:space="preserve"> </w:t>
      </w:r>
      <w:r>
        <w:rPr>
          <w:b/>
        </w:rPr>
        <w:t>moved</w:t>
      </w:r>
      <w:r>
        <w:t xml:space="preserve"> slowly </w:t>
      </w:r>
      <w:r>
        <w:rPr>
          <w:b/>
        </w:rPr>
        <w:t>northwest</w:t>
      </w:r>
      <w:r>
        <w:t xml:space="preserve">, </w:t>
      </w:r>
      <w:r>
        <w:rPr>
          <w:b/>
        </w:rPr>
        <w:t>new</w:t>
      </w:r>
      <w:r>
        <w:t xml:space="preserve"> volcanic </w:t>
      </w:r>
      <w:r>
        <w:rPr>
          <w:b/>
        </w:rPr>
        <w:t>islands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plate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volcanic source.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island</w:t>
      </w:r>
      <w:r>
        <w:t xml:space="preserve">, Hawaii,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volcanic source.</w:t>
      </w:r>
    </w:p>
    <w:p>
      <w:r/>
      <w:r>
        <w:rPr>
          <w:b/>
        </w:rPr>
        <w:t>Although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immediately</w:t>
      </w:r>
      <w:r>
        <w:t xml:space="preserve"> </w:t>
      </w:r>
      <w:r>
        <w:rPr>
          <w:b/>
        </w:rPr>
        <w:t>accepted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dating</w:t>
      </w:r>
      <w:r>
        <w:t xml:space="preserve"> </w:t>
      </w:r>
      <w:r>
        <w:rPr>
          <w:b/>
        </w:rPr>
        <w:t>of</w:t>
      </w:r>
      <w:r>
        <w:t xml:space="preserve"> lavas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Hawaiian (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) </w:t>
      </w:r>
      <w:r>
        <w:rPr>
          <w:b/>
        </w:rPr>
        <w:t>chains</w:t>
      </w:r>
      <w:r>
        <w:t xml:space="preserve"> </w:t>
      </w:r>
      <w:r>
        <w:rPr>
          <w:b/>
        </w:rPr>
        <w:t>showed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presently </w:t>
      </w:r>
      <w:r>
        <w:rPr>
          <w:b/>
        </w:rPr>
        <w:t>active</w:t>
      </w:r>
      <w:r>
        <w:t xml:space="preserve"> </w:t>
      </w:r>
      <w:r>
        <w:rPr>
          <w:b/>
        </w:rPr>
        <w:t>volcano</w:t>
      </w:r>
      <w:r>
        <w:t xml:space="preserve">,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Daly </w:t>
      </w:r>
      <w:r>
        <w:rPr>
          <w:b/>
        </w:rPr>
        <w:t>had</w:t>
      </w:r>
      <w:r>
        <w:t xml:space="preserve"> </w:t>
      </w:r>
      <w:r>
        <w:rPr>
          <w:b/>
        </w:rPr>
        <w:t>suggested</w:t>
      </w:r>
      <w:r>
        <w:t xml:space="preserve">. Wilson’s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plate</w:t>
      </w:r>
      <w:r>
        <w:t xml:space="preserve"> tectonics. </w:t>
      </w:r>
      <w:r>
        <w:rPr>
          <w:b/>
        </w:rPr>
        <w:t>Most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interiors </w:t>
      </w:r>
      <w:r>
        <w:rPr>
          <w:b/>
        </w:rPr>
        <w:t>of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mantle plumes, columns </w:t>
      </w:r>
      <w:r>
        <w:rPr>
          <w:b/>
        </w:rPr>
        <w:t>of</w:t>
      </w:r>
      <w:r>
        <w:t xml:space="preserve"> molten </w:t>
      </w:r>
      <w:r>
        <w:rPr>
          <w:b/>
        </w:rPr>
        <w:t>rock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mantle.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volcano</w:t>
      </w:r>
      <w:r>
        <w:t xml:space="preserve"> </w:t>
      </w:r>
      <w:r>
        <w:rPr>
          <w:b/>
        </w:rPr>
        <w:t>remains</w:t>
      </w:r>
      <w:r>
        <w:t xml:space="preserve"> an </w:t>
      </w:r>
      <w:r>
        <w:rPr>
          <w:b/>
        </w:rPr>
        <w:t>active</w:t>
      </w:r>
      <w:r>
        <w:t xml:space="preserve"> “</w:t>
      </w:r>
      <w:r>
        <w:rPr>
          <w:b/>
        </w:rPr>
        <w:t>hot</w:t>
      </w:r>
      <w:r>
        <w:t xml:space="preserve"> </w:t>
      </w:r>
      <w:r>
        <w:rPr>
          <w:b/>
        </w:rPr>
        <w:t>spot</w:t>
      </w:r>
      <w:r>
        <w:t xml:space="preserve">” </w:t>
      </w:r>
      <w:r>
        <w:rPr>
          <w:b/>
        </w:rPr>
        <w:t>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plume. </w:t>
      </w:r>
      <w:r>
        <w:rPr>
          <w:b/>
        </w:rPr>
        <w:t>The</w:t>
      </w:r>
      <w:r>
        <w:t xml:space="preserve"> plumes apparently originate </w:t>
      </w:r>
      <w:r>
        <w:rPr>
          <w:b/>
        </w:rPr>
        <w:t>at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depths</w:t>
      </w:r>
      <w:r>
        <w:t xml:space="preserve">, </w:t>
      </w:r>
      <w:r>
        <w:rPr>
          <w:b/>
        </w:rPr>
        <w:t>perhaps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boundary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core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mantle, </w:t>
      </w:r>
      <w:r>
        <w:rPr>
          <w:b/>
        </w:rPr>
        <w:t>and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active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The</w:t>
      </w:r>
      <w:r>
        <w:t xml:space="preserve"> oldest </w:t>
      </w:r>
      <w:r>
        <w:rPr>
          <w:b/>
        </w:rPr>
        <w:t>volcanoes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Hawaiian </w:t>
      </w:r>
      <w:r>
        <w:rPr>
          <w:b/>
        </w:rPr>
        <w:t>hot</w:t>
      </w:r>
      <w:r>
        <w:t>-</w:t>
      </w:r>
      <w:r>
        <w:rPr>
          <w:b/>
        </w:rPr>
        <w:t>spot</w:t>
      </w:r>
      <w:r>
        <w:t xml:space="preserve"> trail </w:t>
      </w:r>
      <w:r>
        <w:rPr>
          <w:b/>
        </w:rPr>
        <w:t>have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to</w:t>
      </w:r>
      <w:r>
        <w:t xml:space="preserve"> 80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Other</w:t>
      </w:r>
      <w:r>
        <w:t xml:space="preserve"> </w:t>
      </w:r>
      <w:r>
        <w:rPr>
          <w:b/>
        </w:rPr>
        <w:t>islands</w:t>
      </w:r>
      <w:r>
        <w:t xml:space="preserve">, </w:t>
      </w:r>
      <w:r>
        <w:rPr>
          <w:b/>
        </w:rPr>
        <w:t>including</w:t>
      </w:r>
      <w:r>
        <w:t xml:space="preserve"> Tahiti </w:t>
      </w:r>
      <w:r>
        <w:rPr>
          <w:b/>
        </w:rPr>
        <w:t>and</w:t>
      </w:r>
      <w:r>
        <w:t xml:space="preserve"> </w:t>
      </w:r>
      <w:r>
        <w:rPr>
          <w:b/>
        </w:rPr>
        <w:t>Easter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, Reunion </w:t>
      </w:r>
      <w:r>
        <w:rPr>
          <w:b/>
        </w:rPr>
        <w:t>and</w:t>
      </w:r>
      <w:r>
        <w:t xml:space="preserve"> Mauritius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Indian</w:t>
      </w:r>
      <w:r>
        <w:t xml:space="preserve"> </w:t>
      </w:r>
      <w:r>
        <w:rPr>
          <w:b/>
        </w:rPr>
        <w:t>Ocean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indeed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oceans</w:t>
      </w:r>
      <w:r>
        <w:t xml:space="preserve">, </w:t>
      </w:r>
      <w:r>
        <w:rPr>
          <w:b/>
        </w:rPr>
        <w:t>owe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to</w:t>
      </w:r>
      <w:r>
        <w:t xml:space="preserve"> mantle plumes.</w:t>
      </w:r>
    </w:p>
    <w:p>
      <w:r/>
      <w:r>
        <w:rPr>
          <w:b/>
        </w:rPr>
        <w:t>The</w:t>
      </w:r>
      <w:r>
        <w:t xml:space="preserve"> oceanic volcanic </w:t>
      </w:r>
      <w:r>
        <w:rPr>
          <w:b/>
        </w:rPr>
        <w:t>islands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hot</w:t>
      </w:r>
      <w:r>
        <w:t>-</w:t>
      </w:r>
      <w:r>
        <w:rPr>
          <w:b/>
        </w:rPr>
        <w:t>spot</w:t>
      </w:r>
      <w:r>
        <w:t xml:space="preserve"> trails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useful</w:t>
      </w:r>
      <w:r>
        <w:t xml:space="preserve"> </w:t>
      </w:r>
      <w:r>
        <w:rPr>
          <w:b/>
        </w:rPr>
        <w:t>for</w:t>
      </w:r>
      <w:r>
        <w:t xml:space="preserve"> geologists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record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locations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plate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fixed</w:t>
      </w:r>
      <w:r>
        <w:t xml:space="preserve"> source. </w:t>
      </w:r>
      <w:r>
        <w:rPr>
          <w:b/>
        </w:rPr>
        <w:t>They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permit</w:t>
      </w:r>
      <w:r>
        <w:t xml:space="preserve"> </w:t>
      </w:r>
      <w:r>
        <w:rPr>
          <w:b/>
        </w:rPr>
        <w:t>the</w:t>
      </w:r>
      <w:r>
        <w:t xml:space="preserve"> reconstruction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of</w:t>
      </w:r>
      <w:r>
        <w:t xml:space="preserve"> seafloor </w:t>
      </w:r>
      <w:r>
        <w:rPr>
          <w:b/>
        </w:rPr>
        <w:t>spreading</w:t>
      </w:r>
      <w:r>
        <w:t xml:space="preserve">, </w:t>
      </w:r>
      <w:r>
        <w:rPr>
          <w:b/>
        </w:rPr>
        <w:t>and</w:t>
      </w:r>
      <w:r>
        <w:t xml:space="preserve"> consequently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geography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continents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basins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given</w:t>
      </w:r>
      <w:r>
        <w:t xml:space="preserve"> </w:t>
      </w:r>
      <w:r>
        <w:rPr>
          <w:b/>
        </w:rPr>
        <w:t>the</w:t>
      </w:r>
      <w:r>
        <w:t xml:space="preserve"> current </w:t>
      </w:r>
      <w:r>
        <w:rPr>
          <w:b/>
        </w:rPr>
        <w:t>position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Plate</w:t>
      </w:r>
      <w:r>
        <w:t xml:space="preserve">, Hawaii </w:t>
      </w:r>
      <w:r>
        <w:rPr>
          <w:b/>
        </w:rPr>
        <w:t>is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Pacific Ocean</w:t>
      </w:r>
      <w:r/>
      <w:r>
        <w:rPr>
          <w:b/>
        </w:rPr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spot</w:t>
      </w:r>
      <w:r>
        <w:t xml:space="preserve">.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Pacific</w:t>
      </w:r>
      <w:r>
        <w:t xml:space="preserve"> </w:t>
      </w:r>
      <w:r>
        <w:rPr>
          <w:b/>
        </w:rPr>
        <w:t>Plate</w:t>
      </w:r>
      <w:r>
        <w:t xml:space="preserve"> 50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determined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50-</w:t>
      </w:r>
      <w:r>
        <w:rPr>
          <w:b/>
        </w:rPr>
        <w:t>million</w:t>
      </w:r>
      <w:r>
        <w:t>-</w:t>
      </w:r>
      <w:r>
        <w:rPr>
          <w:b/>
        </w:rPr>
        <w:t>year</w:t>
      </w:r>
      <w:r>
        <w:t>-</w:t>
      </w:r>
      <w:r>
        <w:rPr>
          <w:b/>
        </w:rPr>
        <w:t>old</w:t>
      </w:r>
      <w:r>
        <w:t xml:space="preserve"> </w:t>
      </w:r>
      <w:r>
        <w:rPr>
          <w:b/>
        </w:rPr>
        <w:t>volcano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hot</w:t>
      </w:r>
      <w:r>
        <w:t>-</w:t>
      </w:r>
      <w:r>
        <w:rPr>
          <w:b/>
        </w:rPr>
        <w:t>spot</w:t>
      </w:r>
      <w:r>
        <w:t xml:space="preserve"> trail </w:t>
      </w:r>
      <w:r>
        <w:rPr>
          <w:b/>
        </w:rPr>
        <w:t>sits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location </w:t>
      </w:r>
      <w:r>
        <w:rPr>
          <w:b/>
        </w:rPr>
        <w:t>of</w:t>
      </w:r>
      <w:r>
        <w:t xml:space="preserve"> Hawaii </w:t>
      </w:r>
      <w:r>
        <w:rPr>
          <w:b/>
        </w:rPr>
        <w:t>today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basins</w:t>
      </w:r>
      <w:r>
        <w:t xml:space="preserve"> </w:t>
      </w:r>
      <w:r>
        <w:rPr>
          <w:b/>
        </w:rPr>
        <w:t>really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short</w:t>
      </w:r>
      <w:r>
        <w:t>-</w:t>
      </w:r>
      <w:r>
        <w:rPr>
          <w:b/>
        </w:rPr>
        <w:t>lived</w:t>
      </w:r>
      <w:r>
        <w:t xml:space="preserve"> features </w:t>
      </w:r>
      <w:r>
        <w:rPr>
          <w:b/>
        </w:rPr>
        <w:t>on</w:t>
      </w:r>
      <w:r>
        <w:t xml:space="preserve"> geologic </w:t>
      </w:r>
      <w:r>
        <w:rPr>
          <w:b/>
        </w:rPr>
        <w:t>time</w:t>
      </w:r>
      <w:r>
        <w:t xml:space="preserve"> scales, reconstructing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</w:t>
      </w:r>
      <w:r>
        <w:rPr>
          <w:b/>
        </w:rPr>
        <w:t>geography</w:t>
      </w:r>
      <w:r>
        <w:t xml:space="preserve"> </w:t>
      </w:r>
      <w:r>
        <w:rPr>
          <w:b/>
        </w:rPr>
        <w:t>by</w:t>
      </w:r>
      <w:r>
        <w:t xml:space="preserve"> backtracking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hot</w:t>
      </w:r>
      <w:r>
        <w:t>-</w:t>
      </w:r>
      <w:r>
        <w:rPr>
          <w:b/>
        </w:rPr>
        <w:t>spot</w:t>
      </w:r>
      <w:r>
        <w:t xml:space="preserve"> trail </w:t>
      </w:r>
      <w:r>
        <w:rPr>
          <w:b/>
        </w:rPr>
        <w:t>works</w:t>
      </w:r>
      <w:r/>
      <w:r>
        <w:rPr>
          <w:b/>
        </w:rPr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5 </w:t>
      </w:r>
      <w:r>
        <w:rPr>
          <w:b/>
        </w:rPr>
        <w:t>percent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of</w:t>
      </w:r>
      <w:r>
        <w:t xml:space="preserve"> geologic </w:t>
      </w:r>
      <w:r>
        <w:rPr>
          <w:b/>
        </w:rPr>
        <w:t>time</w:t>
      </w:r>
      <w:r>
        <w:t>.</w:t>
      </w:r>
    </w:p>
    <w:p>
      <w:r>
        <w:t>count: 194</w:t>
      </w:r>
    </w:p>
    <w:p>
      <w:r>
        <w:br w:type="page"/>
      </w:r>
    </w:p>
    <w:p>
      <w:pPr>
        <w:pStyle w:val="Heading1"/>
      </w:pPr>
      <w:r>
        <w:t>Official 16-Passage 02 Development of the Periodic Table</w:t>
      </w:r>
    </w:p>
    <w:p>
      <w:r/>
      <w:r>
        <w:rPr>
          <w:b/>
        </w:rPr>
        <w:t>The</w:t>
      </w:r>
      <w:r>
        <w:t xml:space="preserve"> periodic </w:t>
      </w:r>
      <w:r>
        <w:rPr>
          <w:b/>
        </w:rPr>
        <w:t>table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chart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reflects</w:t>
      </w:r>
      <w:r>
        <w:t xml:space="preserve"> </w:t>
      </w:r>
      <w:r>
        <w:rPr>
          <w:b/>
        </w:rPr>
        <w:t>the</w:t>
      </w:r>
      <w:r>
        <w:t xml:space="preserve"> periodic recurrence </w:t>
      </w:r>
      <w:r>
        <w:rPr>
          <w:b/>
        </w:rPr>
        <w:t>of</w:t>
      </w:r>
      <w:r>
        <w:t xml:space="preserve"> </w:t>
      </w:r>
      <w:r>
        <w:rPr>
          <w:b/>
        </w:rPr>
        <w:t>chemical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physical</w:t>
      </w:r>
      <w:r>
        <w:t xml:space="preserve"> properties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arranged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increasing</w:t>
      </w:r>
      <w:r>
        <w:t xml:space="preserve"> atomic </w:t>
      </w:r>
      <w:r>
        <w:rPr>
          <w:b/>
        </w:rPr>
        <w:t>number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protons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nucleus).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monumental </w:t>
      </w:r>
      <w:r>
        <w:rPr>
          <w:b/>
        </w:rPr>
        <w:t>scientific</w:t>
      </w:r>
      <w:r>
        <w:t xml:space="preserve"> </w:t>
      </w:r>
      <w:r>
        <w:rPr>
          <w:b/>
        </w:rPr>
        <w:t>achievement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development</w:t>
      </w:r>
      <w:r>
        <w:t xml:space="preserve"> illustrates </w:t>
      </w:r>
      <w:r>
        <w:rPr>
          <w:b/>
        </w:rPr>
        <w:t>the</w:t>
      </w:r>
      <w:r>
        <w:t xml:space="preserve"> essential interplay </w:t>
      </w:r>
      <w:r>
        <w:rPr>
          <w:b/>
        </w:rPr>
        <w:t>between</w:t>
      </w:r>
      <w:r>
        <w:t xml:space="preserve"> observation, prediction, </w:t>
      </w:r>
      <w:r>
        <w:rPr>
          <w:b/>
        </w:rPr>
        <w:t>and</w:t>
      </w:r>
      <w:r>
        <w:t xml:space="preserve"> </w:t>
      </w:r>
      <w:r>
        <w:rPr>
          <w:b/>
        </w:rPr>
        <w:t>testing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progress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1800’s </w:t>
      </w:r>
      <w:r>
        <w:rPr>
          <w:b/>
        </w:rPr>
        <w:t>scientists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searching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new</w:t>
      </w:r>
      <w:r>
        <w:t xml:space="preserve"> elements.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1860’s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60 </w:t>
      </w:r>
      <w:r>
        <w:rPr>
          <w:b/>
        </w:rPr>
        <w:t>chemical</w:t>
      </w:r>
      <w:r>
        <w:t xml:space="preserve"> elements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identified, </w:t>
      </w:r>
      <w:r>
        <w:rPr>
          <w:b/>
        </w:rPr>
        <w:t>and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their</w:t>
      </w:r>
      <w:r>
        <w:t xml:space="preserve"> descriptive </w:t>
      </w:r>
      <w:r>
        <w:rPr>
          <w:b/>
        </w:rPr>
        <w:t>chemistry</w:t>
      </w:r>
      <w:r>
        <w:t xml:space="preserve">. </w:t>
      </w:r>
      <w:r>
        <w:rPr>
          <w:b/>
        </w:rPr>
        <w:t>Various</w:t>
      </w:r>
      <w:r>
        <w:t xml:space="preserve"> proposals </w:t>
      </w:r>
      <w:r>
        <w:rPr>
          <w:b/>
        </w:rPr>
        <w:t>were</w:t>
      </w:r>
      <w:r>
        <w:t xml:space="preserve"> </w:t>
      </w:r>
      <w:r>
        <w:rPr>
          <w:b/>
        </w:rPr>
        <w:t>put</w:t>
      </w:r>
      <w:r>
        <w:t xml:space="preserve"> forth </w:t>
      </w:r>
      <w:r>
        <w:rPr>
          <w:b/>
        </w:rPr>
        <w:t>to</w:t>
      </w:r>
      <w:r>
        <w:t xml:space="preserve"> </w:t>
      </w:r>
      <w:r>
        <w:rPr>
          <w:b/>
        </w:rPr>
        <w:t>arrange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into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similarities </w:t>
      </w:r>
      <w:r>
        <w:rPr>
          <w:b/>
        </w:rPr>
        <w:t>in</w:t>
      </w:r>
      <w:r>
        <w:t xml:space="preserve"> </w:t>
      </w:r>
      <w:r>
        <w:rPr>
          <w:b/>
        </w:rPr>
        <w:t>chemical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physical</w:t>
      </w:r>
      <w:r>
        <w:t xml:space="preserve"> properties.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step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recognize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connection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group</w:t>
      </w:r>
      <w:r>
        <w:t xml:space="preserve"> properties (</w:t>
      </w:r>
      <w:r>
        <w:rPr>
          <w:b/>
        </w:rPr>
        <w:t>physical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chemical</w:t>
      </w:r>
      <w:r>
        <w:t xml:space="preserve"> similarities) </w:t>
      </w:r>
      <w:r>
        <w:rPr>
          <w:b/>
        </w:rPr>
        <w:t>and</w:t>
      </w:r>
      <w:r>
        <w:t xml:space="preserve"> atomic </w:t>
      </w:r>
      <w:r>
        <w:rPr>
          <w:b/>
        </w:rPr>
        <w:t>mass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measured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an individual </w:t>
      </w:r>
      <w:r>
        <w:rPr>
          <w:b/>
        </w:rPr>
        <w:t>atom</w:t>
      </w:r>
      <w:r>
        <w:t xml:space="preserve"> </w:t>
      </w:r>
      <w:r>
        <w:rPr>
          <w:b/>
        </w:rPr>
        <w:t>of</w:t>
      </w:r>
      <w:r>
        <w:t xml:space="preserve"> an element).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elements </w:t>
      </w:r>
      <w:r>
        <w:rPr>
          <w:b/>
        </w:rPr>
        <w:t>known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ordered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increasing</w:t>
      </w:r>
      <w:r>
        <w:t xml:space="preserve"> atomic </w:t>
      </w:r>
      <w:r>
        <w:rPr>
          <w:b/>
        </w:rPr>
        <w:t>mass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successive elements </w:t>
      </w:r>
      <w:r>
        <w:rPr>
          <w:b/>
        </w:rPr>
        <w:t>belonged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chemical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sequence </w:t>
      </w:r>
      <w:r>
        <w:rPr>
          <w:b/>
        </w:rPr>
        <w:t>was</w:t>
      </w:r>
      <w:r>
        <w:t xml:space="preserve"> </w:t>
      </w:r>
      <w:r>
        <w:rPr>
          <w:b/>
        </w:rPr>
        <w:t>fixed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repeated</w:t>
      </w:r>
      <w:r>
        <w:t xml:space="preserve"> </w:t>
      </w:r>
      <w:r>
        <w:rPr>
          <w:b/>
        </w:rPr>
        <w:t>itself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intervals</w:t>
      </w:r>
      <w:r>
        <w:t xml:space="preserve">. </w:t>
      </w:r>
      <w:r>
        <w:rPr>
          <w:b/>
        </w:rPr>
        <w:t>Thus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series </w:t>
      </w:r>
      <w:r>
        <w:rPr>
          <w:b/>
        </w:rPr>
        <w:t>of</w:t>
      </w:r>
      <w:r>
        <w:t xml:space="preserve"> elements </w:t>
      </w:r>
      <w:r>
        <w:rPr>
          <w:b/>
        </w:rPr>
        <w:t>was</w:t>
      </w:r>
      <w:r>
        <w:t xml:space="preserve"> </w:t>
      </w:r>
      <w:r>
        <w:rPr>
          <w:b/>
        </w:rPr>
        <w:t>written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horizontal </w:t>
      </w:r>
      <w:r>
        <w:rPr>
          <w:b/>
        </w:rPr>
        <w:t>row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each</w:t>
      </w:r>
      <w:r>
        <w:t xml:space="preserve"> alkali </w:t>
      </w:r>
      <w:r>
        <w:rPr>
          <w:b/>
        </w:rPr>
        <w:t>metal</w:t>
      </w:r>
      <w:r>
        <w:t xml:space="preserve">, elements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were</w:t>
      </w:r>
      <w:r>
        <w:t xml:space="preserve"> automatically assembled </w:t>
      </w:r>
      <w:r>
        <w:rPr>
          <w:b/>
        </w:rPr>
        <w:t>in</w:t>
      </w:r>
      <w:r>
        <w:t xml:space="preserve"> </w:t>
      </w:r>
      <w:r>
        <w:rPr>
          <w:b/>
        </w:rPr>
        <w:t>vertical</w:t>
      </w:r>
      <w:r>
        <w:t xml:space="preserve"> columns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periodic </w:t>
      </w:r>
      <w:r>
        <w:rPr>
          <w:b/>
        </w:rPr>
        <w:t>table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elements. </w:t>
      </w:r>
      <w:r>
        <w:rPr>
          <w:b/>
        </w:rPr>
        <w:t>This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forerunner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table</w:t>
      </w:r>
      <w:r>
        <w:t>.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German</w:t>
      </w:r>
      <w:r>
        <w:t xml:space="preserve"> </w:t>
      </w:r>
      <w:r>
        <w:rPr>
          <w:b/>
        </w:rPr>
        <w:t>chemist</w:t>
      </w:r>
      <w:r>
        <w:t xml:space="preserve"> Lothar Meyer </w:t>
      </w:r>
      <w:r>
        <w:rPr>
          <w:b/>
        </w:rPr>
        <w:t>and</w:t>
      </w:r>
      <w:r>
        <w:t xml:space="preserve"> (independently) </w:t>
      </w:r>
      <w:r>
        <w:rPr>
          <w:b/>
        </w:rPr>
        <w:t>the</w:t>
      </w:r>
      <w:r>
        <w:t xml:space="preserve"> </w:t>
      </w:r>
      <w:r>
        <w:rPr>
          <w:b/>
        </w:rPr>
        <w:t>Russian</w:t>
      </w:r>
      <w:r>
        <w:t xml:space="preserve"> Dmitry Mendeleyev </w:t>
      </w:r>
      <w:r>
        <w:rPr>
          <w:b/>
        </w:rPr>
        <w:t>first</w:t>
      </w:r>
      <w:r>
        <w:t xml:space="preserve"> </w:t>
      </w:r>
      <w:r>
        <w:rPr>
          <w:b/>
        </w:rPr>
        <w:t>introduced</w:t>
      </w:r>
      <w:r>
        <w:t xml:space="preserve"> </w:t>
      </w:r>
      <w:r>
        <w:rPr>
          <w:b/>
        </w:rPr>
        <w:t>the</w:t>
      </w:r>
      <w:r>
        <w:t xml:space="preserve"> periodic </w:t>
      </w:r>
      <w:r>
        <w:rPr>
          <w:b/>
        </w:rPr>
        <w:t>table</w:t>
      </w:r>
      <w:r>
        <w:t xml:space="preserve"> </w:t>
      </w:r>
      <w:r>
        <w:rPr>
          <w:b/>
        </w:rPr>
        <w:t>in</w:t>
      </w:r>
      <w:r>
        <w:t xml:space="preserve"> 1869-70, </w:t>
      </w:r>
      <w:r>
        <w:rPr>
          <w:b/>
        </w:rPr>
        <w:t>one</w:t>
      </w:r>
      <w:r>
        <w:t>-</w:t>
      </w:r>
      <w:r>
        <w:rPr>
          <w:b/>
        </w:rPr>
        <w:t>third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naturally </w:t>
      </w:r>
      <w:r>
        <w:rPr>
          <w:b/>
        </w:rPr>
        <w:t>occurring</w:t>
      </w:r>
      <w:r>
        <w:t xml:space="preserve"> </w:t>
      </w:r>
      <w:r>
        <w:rPr>
          <w:b/>
        </w:rPr>
        <w:t>chemical</w:t>
      </w:r>
      <w:r>
        <w:t xml:space="preserve"> elements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yet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discovered</w:t>
      </w:r>
      <w:r>
        <w:t xml:space="preserve">. </w:t>
      </w:r>
      <w:r>
        <w:rPr>
          <w:b/>
        </w:rPr>
        <w:t>Yet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chemists</w:t>
      </w:r>
      <w:r>
        <w:t xml:space="preserve"> </w:t>
      </w:r>
      <w:r>
        <w:rPr>
          <w:b/>
        </w:rPr>
        <w:t>were</w:t>
      </w:r>
      <w:r>
        <w:t xml:space="preserve"> sufficiently farsighted </w:t>
      </w:r>
      <w:r>
        <w:rPr>
          <w:b/>
        </w:rPr>
        <w:t>to</w:t>
      </w:r>
      <w:r>
        <w:t xml:space="preserve"> </w:t>
      </w:r>
      <w:r>
        <w:rPr>
          <w:b/>
        </w:rPr>
        <w:t>leave</w:t>
      </w:r>
      <w:r>
        <w:t xml:space="preserve"> gaps </w:t>
      </w:r>
      <w:r>
        <w:rPr>
          <w:b/>
        </w:rPr>
        <w:t>where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analyses</w:t>
      </w:r>
      <w:r>
        <w:t xml:space="preserve"> </w:t>
      </w:r>
      <w:r>
        <w:rPr>
          <w:b/>
        </w:rPr>
        <w:t>of</w:t>
      </w:r>
      <w:r>
        <w:t xml:space="preserve"> periodic </w:t>
      </w:r>
      <w:r>
        <w:rPr>
          <w:b/>
        </w:rPr>
        <w:t>physical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chemical</w:t>
      </w:r>
      <w:r>
        <w:t xml:space="preserve"> properties indicated </w:t>
      </w:r>
      <w:r>
        <w:rPr>
          <w:b/>
        </w:rPr>
        <w:t>that</w:t>
      </w:r>
      <w:r>
        <w:t xml:space="preserve"> </w:t>
      </w:r>
      <w:r>
        <w:rPr>
          <w:b/>
        </w:rPr>
        <w:t>new</w:t>
      </w:r>
      <w:r>
        <w:t xml:space="preserve"> elements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located. Mendeleyev </w:t>
      </w:r>
      <w:r>
        <w:rPr>
          <w:b/>
        </w:rPr>
        <w:t>was</w:t>
      </w:r>
      <w:r>
        <w:t xml:space="preserve"> bolder </w:t>
      </w:r>
      <w:r>
        <w:rPr>
          <w:b/>
        </w:rPr>
        <w:t>than</w:t>
      </w:r>
      <w:r>
        <w:t xml:space="preserve"> Meyer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assumed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measured</w:t>
      </w:r>
      <w:r>
        <w:t xml:space="preserve"> atomic </w:t>
      </w:r>
      <w:r>
        <w:rPr>
          <w:b/>
        </w:rPr>
        <w:t>mass</w:t>
      </w:r>
      <w:r>
        <w:t xml:space="preserve"> </w:t>
      </w:r>
      <w:r>
        <w:rPr>
          <w:b/>
        </w:rPr>
        <w:t>put</w:t>
      </w:r>
      <w:r>
        <w:t xml:space="preserve"> an element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wrong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table</w:t>
      </w:r>
      <w:r>
        <w:t xml:space="preserve">, </w:t>
      </w:r>
      <w:r>
        <w:rPr>
          <w:b/>
        </w:rPr>
        <w:t>the</w:t>
      </w:r>
      <w:r>
        <w:t xml:space="preserve"> atomic </w:t>
      </w:r>
      <w:r>
        <w:rPr>
          <w:b/>
        </w:rPr>
        <w:t>mass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wrong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true</w:t>
      </w:r>
      <w:r>
        <w:t xml:space="preserve">. Indium,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had</w:t>
      </w:r>
      <w:r>
        <w:t xml:space="preserve"> previously </w:t>
      </w:r>
      <w:r>
        <w:rPr>
          <w:b/>
        </w:rPr>
        <w:t>been</w:t>
      </w:r>
      <w:r>
        <w:t xml:space="preserve"> assigned an atomic </w:t>
      </w:r>
      <w:r>
        <w:rPr>
          <w:b/>
        </w:rPr>
        <w:t>mass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arsenic </w:t>
      </w:r>
      <w:r>
        <w:rPr>
          <w:b/>
        </w:rPr>
        <w:t>and</w:t>
      </w:r>
      <w:r>
        <w:t xml:space="preserve"> selenium. </w:t>
      </w:r>
      <w:r>
        <w:rPr>
          <w:b/>
        </w:rPr>
        <w:t>Because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periodic </w:t>
      </w:r>
      <w:r>
        <w:rPr>
          <w:b/>
        </w:rPr>
        <w:t>table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two</w:t>
      </w:r>
      <w:r>
        <w:t xml:space="preserve"> elements, Mendeleyev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atomic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indium </w:t>
      </w:r>
      <w:r>
        <w:rPr>
          <w:b/>
        </w:rPr>
        <w:t>be</w:t>
      </w:r>
      <w:r>
        <w:t xml:space="preserve"> </w:t>
      </w:r>
      <w:r>
        <w:rPr>
          <w:b/>
        </w:rPr>
        <w:t>changed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completely </w:t>
      </w:r>
      <w:r>
        <w:rPr>
          <w:b/>
        </w:rPr>
        <w:t>different</w:t>
      </w:r>
      <w:r>
        <w:t xml:space="preserve"> </w:t>
      </w:r>
      <w:r>
        <w:rPr>
          <w:b/>
        </w:rPr>
        <w:t>value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fill</w:t>
      </w:r>
      <w:r>
        <w:t xml:space="preserve"> an </w:t>
      </w:r>
      <w:r>
        <w:rPr>
          <w:b/>
        </w:rPr>
        <w:t>empty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between</w:t>
      </w:r>
      <w:r>
        <w:t xml:space="preserve"> cadmium </w:t>
      </w:r>
      <w:r>
        <w:rPr>
          <w:b/>
        </w:rPr>
        <w:t>and</w:t>
      </w:r>
      <w:r>
        <w:t xml:space="preserve"> </w:t>
      </w:r>
      <w:r>
        <w:rPr>
          <w:b/>
        </w:rPr>
        <w:t>tin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subsequent </w:t>
      </w:r>
      <w:r>
        <w:rPr>
          <w:b/>
        </w:rPr>
        <w:t>work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periodic </w:t>
      </w:r>
      <w:r>
        <w:rPr>
          <w:b/>
        </w:rPr>
        <w:t>table</w:t>
      </w:r>
      <w:r>
        <w:t xml:space="preserve">, elements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ordered</w:t>
      </w:r>
      <w:r>
        <w:t xml:space="preserve"> strictly </w:t>
      </w:r>
      <w:r>
        <w:rPr>
          <w:b/>
        </w:rPr>
        <w:t>by</w:t>
      </w:r>
      <w:r>
        <w:t xml:space="preserve"> atomic </w:t>
      </w:r>
      <w:r>
        <w:rPr>
          <w:b/>
        </w:rPr>
        <w:t>mass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tellurium </w:t>
      </w:r>
      <w:r>
        <w:rPr>
          <w:b/>
        </w:rPr>
        <w:t>comes</w:t>
      </w:r>
      <w:r>
        <w:t xml:space="preserve"> </w:t>
      </w:r>
      <w:r>
        <w:rPr>
          <w:b/>
        </w:rPr>
        <w:t>before</w:t>
      </w:r>
      <w:r>
        <w:t xml:space="preserve"> iodine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periodic </w:t>
      </w:r>
      <w:r>
        <w:rPr>
          <w:b/>
        </w:rPr>
        <w:t>table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atomic </w:t>
      </w:r>
      <w:r>
        <w:rPr>
          <w:b/>
        </w:rPr>
        <w:t>mass</w:t>
      </w:r>
      <w:r>
        <w:t xml:space="preserve"> </w:t>
      </w:r>
      <w:r>
        <w:rPr>
          <w:b/>
        </w:rPr>
        <w:t>is</w:t>
      </w:r>
      <w:r>
        <w:t xml:space="preserve"> slightly greater. </w:t>
      </w:r>
      <w:r>
        <w:rPr>
          <w:b/>
        </w:rPr>
        <w:t>Such</w:t>
      </w:r>
      <w:r>
        <w:t xml:space="preserve"> anomalies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abundance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“isotopes” </w:t>
      </w:r>
      <w:r>
        <w:rPr>
          <w:b/>
        </w:rPr>
        <w:t>or</w:t>
      </w:r>
      <w:r>
        <w:t xml:space="preserve"> </w:t>
      </w:r>
      <w:r>
        <w:rPr>
          <w:b/>
        </w:rPr>
        <w:t>varieties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each</w:t>
      </w:r>
      <w:r>
        <w:t xml:space="preserve"> element.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isotopes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element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protons, </w:t>
      </w:r>
      <w:r>
        <w:rPr>
          <w:b/>
        </w:rPr>
        <w:t>but</w:t>
      </w:r>
      <w:r>
        <w:t xml:space="preserve"> </w:t>
      </w:r>
      <w:r>
        <w:rPr>
          <w:b/>
        </w:rPr>
        <w:t>differ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neutrons, </w:t>
      </w:r>
      <w:r>
        <w:rPr>
          <w:b/>
        </w:rPr>
        <w:t>and</w:t>
      </w:r>
      <w:r>
        <w:t xml:space="preserve"> hence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atomic </w:t>
      </w:r>
      <w:r>
        <w:rPr>
          <w:b/>
        </w:rPr>
        <w:t>mass</w:t>
      </w:r>
      <w:r>
        <w:t xml:space="preserve">. </w:t>
      </w:r>
      <w:r>
        <w:rPr>
          <w:b/>
        </w:rPr>
        <w:t>The</w:t>
      </w:r>
      <w:r>
        <w:t xml:space="preserve"> isotopes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element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chemical</w:t>
      </w:r>
      <w:r>
        <w:t xml:space="preserve"> properties </w:t>
      </w:r>
      <w:r>
        <w:rPr>
          <w:b/>
        </w:rPr>
        <w:t>but</w:t>
      </w:r>
      <w:r>
        <w:t xml:space="preserve"> slightly </w:t>
      </w:r>
      <w:r>
        <w:rPr>
          <w:b/>
        </w:rPr>
        <w:t>different</w:t>
      </w:r>
      <w:r>
        <w:t xml:space="preserve"> </w:t>
      </w:r>
      <w:r>
        <w:rPr>
          <w:b/>
        </w:rPr>
        <w:t>physical</w:t>
      </w:r>
      <w:r>
        <w:t xml:space="preserve"> properties. </w:t>
      </w:r>
      <w:r>
        <w:rPr>
          <w:b/>
        </w:rPr>
        <w:t>We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 atomic </w:t>
      </w:r>
      <w:r>
        <w:rPr>
          <w:b/>
        </w:rPr>
        <w:t>number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protons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nucleus), </w:t>
      </w:r>
      <w:r>
        <w:rPr>
          <w:b/>
        </w:rPr>
        <w:t>not</w:t>
      </w:r>
      <w:r>
        <w:t xml:space="preserve"> atomic </w:t>
      </w:r>
      <w:r>
        <w:rPr>
          <w:b/>
        </w:rPr>
        <w:t>mass</w:t>
      </w:r>
      <w:r>
        <w:t xml:space="preserve"> </w:t>
      </w:r>
      <w:r>
        <w:rPr>
          <w:b/>
        </w:rPr>
        <w:t>number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protons </w:t>
      </w:r>
      <w:r>
        <w:rPr>
          <w:b/>
        </w:rPr>
        <w:t>and</w:t>
      </w:r>
      <w:r>
        <w:t xml:space="preserve"> neutrons), </w:t>
      </w:r>
      <w:r>
        <w:rPr>
          <w:b/>
        </w:rPr>
        <w:t>determines</w:t>
      </w:r>
      <w:r>
        <w:t xml:space="preserve"> </w:t>
      </w:r>
      <w:r>
        <w:rPr>
          <w:b/>
        </w:rPr>
        <w:t>chemical</w:t>
      </w:r>
      <w:r>
        <w:t xml:space="preserve"> behavior.</w:t>
      </w:r>
    </w:p>
    <w:p>
      <w:r>
        <w:t xml:space="preserve">Mendeleyev </w:t>
      </w:r>
      <w:r>
        <w:rPr>
          <w:b/>
        </w:rPr>
        <w:t>went</w:t>
      </w:r>
      <w:r>
        <w:t xml:space="preserve"> further </w:t>
      </w:r>
      <w:r>
        <w:rPr>
          <w:b/>
        </w:rPr>
        <w:t>than</w:t>
      </w:r>
      <w:r>
        <w:t xml:space="preserve"> Meyer </w:t>
      </w:r>
      <w:r>
        <w:rPr>
          <w:b/>
        </w:rPr>
        <w:t>in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respect</w:t>
      </w:r>
      <w:r>
        <w:t xml:space="preserve">: </w:t>
      </w:r>
      <w:r>
        <w:rPr>
          <w:b/>
        </w:rPr>
        <w:t>he</w:t>
      </w:r>
      <w:r>
        <w:t xml:space="preserve"> </w:t>
      </w:r>
      <w:r>
        <w:rPr>
          <w:b/>
        </w:rPr>
        <w:t>predicted</w:t>
      </w:r>
      <w:r>
        <w:t xml:space="preserve"> </w:t>
      </w:r>
      <w:r>
        <w:rPr>
          <w:b/>
        </w:rPr>
        <w:t>the</w:t>
      </w:r>
      <w:r>
        <w:t xml:space="preserve"> properties </w:t>
      </w:r>
      <w:r>
        <w:rPr>
          <w:b/>
        </w:rPr>
        <w:t>of</w:t>
      </w:r>
      <w:r>
        <w:t xml:space="preserve"> </w:t>
      </w:r>
      <w:r>
        <w:rPr>
          <w:b/>
        </w:rPr>
        <w:t>six</w:t>
      </w:r>
      <w:r>
        <w:t xml:space="preserve"> elements </w:t>
      </w:r>
      <w:r>
        <w:rPr>
          <w:b/>
        </w:rPr>
        <w:t>yet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discovered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gap </w:t>
      </w:r>
      <w:r>
        <w:rPr>
          <w:b/>
        </w:rPr>
        <w:t>just</w:t>
      </w:r>
      <w:r>
        <w:t xml:space="preserve"> </w:t>
      </w:r>
      <w:r>
        <w:rPr>
          <w:b/>
        </w:rPr>
        <w:t>below</w:t>
      </w:r>
      <w:r>
        <w:t xml:space="preserve"> aluminum </w:t>
      </w:r>
      <w:r>
        <w:rPr>
          <w:b/>
        </w:rPr>
        <w:t>suggested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element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with</w:t>
      </w:r>
      <w:r>
        <w:t xml:space="preserve"> properties analogous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aluminum. Mendeleyev designated </w:t>
      </w:r>
      <w:r>
        <w:rPr>
          <w:b/>
        </w:rPr>
        <w:t>this</w:t>
      </w:r>
      <w:r>
        <w:t xml:space="preserve"> element “eka-aluminum” (eka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Sanskrit </w:t>
      </w:r>
      <w:r>
        <w:rPr>
          <w:b/>
        </w:rPr>
        <w:t>word</w:t>
      </w:r>
      <w:r>
        <w:t xml:space="preserve"> </w:t>
      </w:r>
      <w:r>
        <w:rPr>
          <w:b/>
        </w:rPr>
        <w:t>for</w:t>
      </w:r>
      <w:r>
        <w:t xml:space="preserve"> “</w:t>
      </w:r>
      <w:r>
        <w:rPr>
          <w:b/>
        </w:rPr>
        <w:t>next</w:t>
      </w:r>
      <w:r>
        <w:t xml:space="preserve">”) </w:t>
      </w:r>
      <w:r>
        <w:rPr>
          <w:b/>
        </w:rPr>
        <w:t>and</w:t>
      </w:r>
      <w:r>
        <w:t xml:space="preserve"> </w:t>
      </w:r>
      <w:r>
        <w:rPr>
          <w:b/>
        </w:rPr>
        <w:t>predicted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properties. </w:t>
      </w:r>
      <w:r>
        <w:rPr>
          <w:b/>
        </w:rPr>
        <w:t>Just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later</w:t>
      </w:r>
      <w:r>
        <w:t xml:space="preserve"> an element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proper</w:t>
      </w:r>
      <w:r>
        <w:t xml:space="preserve"> atomic </w:t>
      </w:r>
      <w:r>
        <w:rPr>
          <w:b/>
        </w:rPr>
        <w:t>mass</w:t>
      </w:r>
      <w:r>
        <w:t xml:space="preserve"> </w:t>
      </w:r>
      <w:r>
        <w:rPr>
          <w:b/>
        </w:rPr>
        <w:t>was</w:t>
      </w:r>
      <w:r>
        <w:t xml:space="preserve"> isolated </w:t>
      </w:r>
      <w:r>
        <w:rPr>
          <w:b/>
        </w:rPr>
        <w:t>and</w:t>
      </w:r>
      <w:r>
        <w:t xml:space="preserve"> </w:t>
      </w:r>
      <w:r>
        <w:rPr>
          <w:b/>
        </w:rPr>
        <w:t>named</w:t>
      </w:r>
      <w:r>
        <w:t xml:space="preserve"> gallium </w:t>
      </w:r>
      <w:r>
        <w:rPr>
          <w:b/>
        </w:rPr>
        <w:t>by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discoverer. </w:t>
      </w:r>
      <w:r>
        <w:rPr>
          <w:b/>
        </w:rPr>
        <w:t>The</w:t>
      </w:r>
      <w:r>
        <w:t xml:space="preserve"> </w:t>
      </w:r>
      <w:r>
        <w:rPr>
          <w:b/>
        </w:rPr>
        <w:t>close</w:t>
      </w:r>
      <w:r>
        <w:t xml:space="preserve"> correspondence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observed</w:t>
      </w:r>
      <w:r>
        <w:t xml:space="preserve"> properties </w:t>
      </w:r>
      <w:r>
        <w:rPr>
          <w:b/>
        </w:rPr>
        <w:t>of</w:t>
      </w:r>
      <w:r>
        <w:t xml:space="preserve"> gallium </w:t>
      </w:r>
      <w:r>
        <w:rPr>
          <w:b/>
        </w:rPr>
        <w:t>and</w:t>
      </w:r>
      <w:r>
        <w:t xml:space="preserve"> Mendeleyev’s predictions </w:t>
      </w:r>
      <w:r>
        <w:rPr>
          <w:b/>
        </w:rPr>
        <w:t>for</w:t>
      </w:r>
      <w:r>
        <w:t xml:space="preserve"> eka-aluminum </w:t>
      </w:r>
      <w:r>
        <w:rPr>
          <w:b/>
        </w:rPr>
        <w:t>lent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periodic </w:t>
      </w:r>
      <w:r>
        <w:rPr>
          <w:b/>
        </w:rPr>
        <w:t>law</w:t>
      </w:r>
      <w:r>
        <w:t xml:space="preserve">. </w:t>
      </w:r>
      <w:r>
        <w:rPr>
          <w:b/>
        </w:rPr>
        <w:t>When</w:t>
      </w:r>
      <w:r>
        <w:t xml:space="preserve"> elements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arranged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atomic </w:t>
      </w:r>
      <w:r>
        <w:rPr>
          <w:b/>
        </w:rPr>
        <w:t>number</w:t>
      </w:r>
      <w:r>
        <w:t xml:space="preserve">,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properties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elements reoccur </w:t>
      </w:r>
      <w:r>
        <w:rPr>
          <w:b/>
        </w:rPr>
        <w:t>at</w:t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intervals</w:t>
      </w:r>
      <w:r>
        <w:t xml:space="preserve">. Additional </w:t>
      </w:r>
      <w:r>
        <w:rPr>
          <w:b/>
        </w:rPr>
        <w:t>support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in</w:t>
      </w:r>
      <w:r>
        <w:t xml:space="preserve"> 1885 </w:t>
      </w:r>
      <w:r>
        <w:rPr>
          <w:b/>
        </w:rPr>
        <w:t>when</w:t>
      </w:r>
      <w:r>
        <w:t xml:space="preserve"> eka-silicon,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advance</w:t>
      </w:r>
      <w:r>
        <w:t xml:space="preserve"> </w:t>
      </w:r>
      <w:r>
        <w:rPr>
          <w:b/>
        </w:rPr>
        <w:t>by</w:t>
      </w:r>
      <w:r>
        <w:t xml:space="preserve"> Mendeleyev, </w:t>
      </w:r>
      <w:r>
        <w:rPr>
          <w:b/>
        </w:rPr>
        <w:t>was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named</w:t>
      </w:r>
      <w:r>
        <w:t xml:space="preserve"> germanium.</w:t>
      </w:r>
    </w:p>
    <w:p>
      <w:r/>
      <w:r>
        <w:rPr>
          <w:b/>
        </w:rPr>
        <w:t>The</w:t>
      </w:r>
      <w:r>
        <w:t xml:space="preserve"> structure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periodic </w:t>
      </w:r>
      <w:r>
        <w:rPr>
          <w:b/>
        </w:rPr>
        <w:t>table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limit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possible</w:t>
      </w:r>
      <w:r>
        <w:t xml:space="preserve"> elements.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surprising</w:t>
      </w:r>
      <w:r>
        <w:t xml:space="preserve"> </w:t>
      </w:r>
      <w:r>
        <w:rPr>
          <w:b/>
        </w:rPr>
        <w:t>when</w:t>
      </w:r>
      <w:r>
        <w:t xml:space="preserve"> John William Strutt, Lord Rayleigh, </w:t>
      </w:r>
      <w:r>
        <w:rPr>
          <w:b/>
        </w:rPr>
        <w:t>discovered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gaseous element </w:t>
      </w:r>
      <w:r>
        <w:rPr>
          <w:b/>
        </w:rPr>
        <w:t>in</w:t>
      </w:r>
      <w:r>
        <w:t xml:space="preserve"> 1894 </w:t>
      </w:r>
      <w:r>
        <w:rPr>
          <w:b/>
        </w:rPr>
        <w:t>that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fit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previous classification scheme.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 earlier, Henry Cavendish </w:t>
      </w:r>
      <w:r>
        <w:rPr>
          <w:b/>
        </w:rPr>
        <w:t>had</w:t>
      </w:r>
      <w:r>
        <w:t xml:space="preserve"> </w:t>
      </w:r>
      <w:r>
        <w:rPr>
          <w:b/>
        </w:rPr>
        <w:t>noted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residual </w:t>
      </w:r>
      <w:r>
        <w:rPr>
          <w:b/>
        </w:rPr>
        <w:t>gas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and</w:t>
      </w:r>
      <w:r>
        <w:t xml:space="preserve"> nitrogen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removed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air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been</w:t>
      </w:r>
      <w:r>
        <w:t xml:space="preserve"> realized. </w:t>
      </w:r>
      <w:r>
        <w:rPr>
          <w:b/>
        </w:rPr>
        <w:t>Together</w:t>
      </w:r>
      <w:r>
        <w:t xml:space="preserve"> </w:t>
      </w:r>
      <w:r>
        <w:rPr>
          <w:b/>
        </w:rPr>
        <w:t>with</w:t>
      </w:r>
      <w:r>
        <w:t xml:space="preserve"> William Ramsay, Rayleigh isolated </w:t>
      </w:r>
      <w:r>
        <w:rPr>
          <w:b/>
        </w:rPr>
        <w:t>the</w:t>
      </w:r>
      <w:r>
        <w:t xml:space="preserve"> </w:t>
      </w:r>
      <w:r>
        <w:rPr>
          <w:b/>
        </w:rPr>
        <w:t>gas</w:t>
      </w:r>
      <w:r>
        <w:t xml:space="preserve"> (</w:t>
      </w:r>
      <w:r>
        <w:rPr>
          <w:b/>
        </w:rPr>
        <w:t>separating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substances </w:t>
      </w:r>
      <w:r>
        <w:rPr>
          <w:b/>
        </w:rPr>
        <w:t>into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pure</w:t>
      </w:r>
      <w:r>
        <w:t xml:space="preserve"> </w:t>
      </w:r>
      <w:r>
        <w:rPr>
          <w:b/>
        </w:rPr>
        <w:t>state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named</w:t>
      </w:r>
      <w:r>
        <w:t xml:space="preserve"> </w:t>
      </w:r>
      <w:r>
        <w:rPr>
          <w:b/>
        </w:rPr>
        <w:t>it</w:t>
      </w:r>
      <w:r>
        <w:t xml:space="preserve"> argon. Ramsay </w:t>
      </w:r>
      <w:r>
        <w:rPr>
          <w:b/>
        </w:rPr>
        <w:t>then</w:t>
      </w:r>
      <w:r>
        <w:t xml:space="preserve"> </w:t>
      </w:r>
      <w:r>
        <w:rPr>
          <w:b/>
        </w:rPr>
        <w:t>studied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helium, an element </w:t>
      </w:r>
      <w:r>
        <w:rPr>
          <w:b/>
        </w:rPr>
        <w:t>whose</w:t>
      </w:r>
      <w:r>
        <w:t xml:space="preserve"> presence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noted</w:t>
      </w:r>
      <w:r>
        <w:t xml:space="preserve"> earlier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spectrum </w:t>
      </w:r>
      <w:r>
        <w:rPr>
          <w:b/>
        </w:rPr>
        <w:t>of</w:t>
      </w:r>
      <w:r>
        <w:t xml:space="preserve"> </w:t>
      </w:r>
      <w:r>
        <w:rPr>
          <w:b/>
        </w:rPr>
        <w:t>sunlight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not</w:t>
      </w:r>
      <w:r>
        <w:t xml:space="preserve"> previously </w:t>
      </w:r>
      <w:r>
        <w:rPr>
          <w:b/>
        </w:rPr>
        <w:t>been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. Rayleigh </w:t>
      </w:r>
      <w:r>
        <w:rPr>
          <w:b/>
        </w:rPr>
        <w:t>and</w:t>
      </w:r>
      <w:r>
        <w:t xml:space="preserve"> Ramsay postulated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elements,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1898 </w:t>
      </w:r>
      <w:r>
        <w:rPr>
          <w:b/>
        </w:rPr>
        <w:t>other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series (neon, krypton, </w:t>
      </w:r>
      <w:r>
        <w:rPr>
          <w:b/>
        </w:rPr>
        <w:t>and</w:t>
      </w:r>
      <w:r>
        <w:t xml:space="preserve"> xenon) </w:t>
      </w:r>
      <w:r>
        <w:rPr>
          <w:b/>
        </w:rPr>
        <w:t>were</w:t>
      </w:r>
      <w:r>
        <w:t xml:space="preserve"> isolated.</w:t>
      </w:r>
    </w:p>
    <w:p>
      <w:r>
        <w:t>count: 194</w:t>
      </w:r>
    </w:p>
    <w:p>
      <w:r>
        <w:br w:type="page"/>
      </w:r>
    </w:p>
    <w:p>
      <w:pPr>
        <w:pStyle w:val="Heading1"/>
      </w:pPr>
      <w:r>
        <w:t>Official 10-Passage 02 Variations in the Climate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deciding</w:t>
      </w:r>
      <w:r>
        <w:t xml:space="preserve"> </w:t>
      </w:r>
      <w:r>
        <w:rPr>
          <w:b/>
        </w:rPr>
        <w:t>whether</w:t>
      </w:r>
      <w:r>
        <w:t xml:space="preserve"> current climatic </w:t>
      </w:r>
      <w:r>
        <w:rPr>
          <w:b/>
        </w:rPr>
        <w:t>events</w:t>
      </w:r>
      <w:r>
        <w:t xml:space="preserve"> reveal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activities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measure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constitutes </w:t>
      </w:r>
      <w:r>
        <w:rPr>
          <w:b/>
        </w:rPr>
        <w:t>the</w:t>
      </w:r>
      <w:r>
        <w:t xml:space="preserve"> </w:t>
      </w:r>
      <w:r>
        <w:rPr>
          <w:b/>
        </w:rPr>
        <w:t>natural</w:t>
      </w:r>
      <w:r>
        <w:t xml:space="preserve"> variability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millennia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has</w:t>
      </w:r>
      <w:r>
        <w:t xml:space="preserve"> undergone </w:t>
      </w:r>
      <w:r>
        <w:rPr>
          <w:b/>
        </w:rPr>
        <w:t>major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any</w:t>
      </w:r>
      <w:r>
        <w:t xml:space="preserve"> significant </w:t>
      </w:r>
      <w:r>
        <w:rPr>
          <w:b/>
        </w:rPr>
        <w:t>human</w:t>
      </w:r>
      <w:r>
        <w:t xml:space="preserve"> intervention. </w:t>
      </w:r>
      <w:r>
        <w:rPr>
          <w:b/>
        </w:rPr>
        <w:t>We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global </w:t>
      </w:r>
      <w:r>
        <w:rPr>
          <w:b/>
        </w:rPr>
        <w:t>climate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 immensely complicated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everything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connected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 capable </w:t>
      </w:r>
      <w:r>
        <w:rPr>
          <w:b/>
        </w:rPr>
        <w:t>of</w:t>
      </w:r>
      <w:r>
        <w:t xml:space="preserve"> fluctuating </w:t>
      </w:r>
      <w:r>
        <w:rPr>
          <w:b/>
        </w:rPr>
        <w:t>in</w:t>
      </w:r>
      <w:r>
        <w:t xml:space="preserve"> unexpected </w:t>
      </w:r>
      <w:r>
        <w:rPr>
          <w:b/>
        </w:rPr>
        <w:t>ways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can</w:t>
      </w:r>
      <w:r>
        <w:t xml:space="preserve"> vary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accord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interpret </w:t>
      </w:r>
      <w:r>
        <w:rPr>
          <w:b/>
        </w:rPr>
        <w:t>with</w:t>
      </w:r>
      <w:r>
        <w:t xml:space="preserve"> confidence </w:t>
      </w:r>
      <w:r>
        <w:rPr>
          <w:b/>
        </w:rPr>
        <w:t>the</w:t>
      </w:r>
      <w:r>
        <w:t xml:space="preserve"> extent </w:t>
      </w:r>
      <w:r>
        <w:rPr>
          <w:b/>
        </w:rPr>
        <w:t>to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opposed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activities</w:t>
      </w:r>
      <w:r>
        <w:t>.</w:t>
      </w:r>
    </w:p>
    <w:p>
      <w:r>
        <w:t xml:space="preserve">Instrumental </w:t>
      </w:r>
      <w:r>
        <w:rPr>
          <w:b/>
        </w:rPr>
        <w:t>records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go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us </w:t>
      </w:r>
      <w:r>
        <w:rPr>
          <w:b/>
        </w:rPr>
        <w:t>with</w:t>
      </w:r>
      <w:r>
        <w:t xml:space="preserve"> </w:t>
      </w:r>
      <w:r>
        <w:rPr>
          <w:b/>
        </w:rPr>
        <w:t>reliable</w:t>
      </w:r>
      <w:r>
        <w:t xml:space="preserve"> measurements </w:t>
      </w:r>
      <w:r>
        <w:rPr>
          <w:b/>
        </w:rPr>
        <w:t>of</w:t>
      </w:r>
      <w:r>
        <w:t xml:space="preserve"> global climatic variability </w:t>
      </w:r>
      <w:r>
        <w:rPr>
          <w:b/>
        </w:rPr>
        <w:t>on</w:t>
      </w:r>
      <w:r>
        <w:t xml:space="preserve"> timescales longer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include</w:t>
      </w:r>
      <w:r>
        <w:t xml:space="preserve"> longer </w:t>
      </w:r>
      <w:r>
        <w:rPr>
          <w:b/>
        </w:rPr>
        <w:t>time</w:t>
      </w:r>
      <w:r>
        <w:t xml:space="preserve"> </w:t>
      </w:r>
      <w:r>
        <w:rPr>
          <w:b/>
        </w:rPr>
        <w:t>intervals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record</w:t>
      </w:r>
      <w:r>
        <w:t xml:space="preserve"> </w:t>
      </w:r>
      <w:r>
        <w:rPr>
          <w:b/>
        </w:rPr>
        <w:t>shows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swings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different</w:t>
      </w:r>
      <w:r>
        <w:t xml:space="preserve"> regimes. </w:t>
      </w:r>
      <w:r>
        <w:rPr>
          <w:b/>
        </w:rPr>
        <w:t>To</w:t>
      </w:r>
      <w:r>
        <w:t xml:space="preserve"> </w:t>
      </w:r>
      <w:r>
        <w:rPr>
          <w:b/>
        </w:rPr>
        <w:t>build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better</w:t>
      </w:r>
      <w:r>
        <w:t xml:space="preserve"> </w:t>
      </w:r>
      <w:r>
        <w:rPr>
          <w:b/>
        </w:rPr>
        <w:t>picture</w:t>
      </w:r>
      <w:r>
        <w:t xml:space="preserve"> </w:t>
      </w:r>
      <w:r>
        <w:rPr>
          <w:b/>
        </w:rPr>
        <w:t>of</w:t>
      </w:r>
      <w:r>
        <w:t xml:space="preserve"> fluctuations appreciably further </w:t>
      </w:r>
      <w:r>
        <w:rPr>
          <w:b/>
        </w:rPr>
        <w:t>back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requires</w:t>
      </w:r>
      <w:r>
        <w:t xml:space="preserve"> us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proxy </w:t>
      </w:r>
      <w:r>
        <w:rPr>
          <w:b/>
        </w:rPr>
        <w:t>records</w:t>
      </w:r>
      <w:r>
        <w:t>.</w:t>
      </w:r>
    </w:p>
    <w:p>
      <w:r/>
      <w:r>
        <w:rPr>
          <w:b/>
        </w:rPr>
        <w:t>Over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, substances </w:t>
      </w:r>
      <w:r>
        <w:rPr>
          <w:b/>
        </w:rPr>
        <w:t>whose</w:t>
      </w:r>
      <w:r>
        <w:t xml:space="preserve"> </w:t>
      </w:r>
      <w:r>
        <w:rPr>
          <w:b/>
        </w:rPr>
        <w:t>physical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chemical</w:t>
      </w:r>
      <w:r>
        <w:t xml:space="preserve"> properties </w:t>
      </w:r>
      <w:r>
        <w:rPr>
          <w:b/>
        </w:rPr>
        <w:t>change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ambient </w:t>
      </w:r>
      <w:r>
        <w:rPr>
          <w:b/>
        </w:rPr>
        <w:t>climate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systematic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continuous </w:t>
      </w:r>
      <w:r>
        <w:rPr>
          <w:b/>
        </w:rPr>
        <w:t>record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those</w:t>
      </w:r>
      <w:r>
        <w:t xml:space="preserve"> properties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sometimes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. Generally, </w:t>
      </w:r>
      <w:r>
        <w:rPr>
          <w:b/>
        </w:rPr>
        <w:t>the</w:t>
      </w:r>
      <w:r>
        <w:t xml:space="preserve"> layering </w:t>
      </w:r>
      <w:r>
        <w:rPr>
          <w:b/>
        </w:rPr>
        <w:t>occurs</w:t>
      </w:r>
      <w:r>
        <w:t xml:space="preserve"> </w:t>
      </w:r>
      <w:r>
        <w:rPr>
          <w:b/>
        </w:rPr>
        <w:t>on</w:t>
      </w:r>
      <w:r>
        <w:t xml:space="preserve"> an </w:t>
      </w:r>
      <w:r>
        <w:rPr>
          <w:b/>
        </w:rPr>
        <w:t>annual</w:t>
      </w:r>
      <w:r>
        <w:t xml:space="preserve"> </w:t>
      </w:r>
      <w:r>
        <w:rPr>
          <w:b/>
        </w:rPr>
        <w:t>basis</w:t>
      </w:r>
      <w:r>
        <w:t xml:space="preserve">, hence </w:t>
      </w:r>
      <w:r>
        <w:rPr>
          <w:b/>
        </w:rPr>
        <w:t>the</w:t>
      </w:r>
      <w:r>
        <w:t xml:space="preserve"> </w:t>
      </w:r>
      <w:r>
        <w:rPr>
          <w:b/>
        </w:rPr>
        <w:t>observed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dated</w:t>
      </w:r>
      <w:r>
        <w:t xml:space="preserve">. </w:t>
      </w:r>
      <w:r>
        <w:rPr>
          <w:b/>
        </w:rPr>
        <w:t>Information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temperature</w:t>
      </w:r>
      <w:r>
        <w:t xml:space="preserve">, </w:t>
      </w:r>
      <w:r>
        <w:rPr>
          <w:b/>
        </w:rPr>
        <w:t>rainfall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inferred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systematic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properties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proxy </w:t>
      </w:r>
      <w:r>
        <w:rPr>
          <w:b/>
        </w:rPr>
        <w:t>data</w:t>
      </w:r>
      <w:r>
        <w:t xml:space="preserve">. Proxy </w:t>
      </w:r>
      <w:r>
        <w:rPr>
          <w:b/>
        </w:rPr>
        <w:t>temperature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reconstructed </w:t>
      </w:r>
      <w:r>
        <w:rPr>
          <w:b/>
        </w:rPr>
        <w:t>from</w:t>
      </w:r>
      <w:r>
        <w:t xml:space="preserve"> </w:t>
      </w:r>
      <w:r>
        <w:rPr>
          <w:b/>
        </w:rPr>
        <w:t>ice</w:t>
      </w:r>
      <w:r>
        <w:t xml:space="preserve"> core </w:t>
      </w:r>
      <w:r>
        <w:rPr>
          <w:b/>
        </w:rPr>
        <w:t>drilled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Greenland </w:t>
      </w:r>
      <w:r>
        <w:rPr>
          <w:b/>
        </w:rPr>
        <w:t>ice</w:t>
      </w:r>
      <w:r>
        <w:t xml:space="preserve"> </w:t>
      </w:r>
      <w:r>
        <w:rPr>
          <w:b/>
        </w:rPr>
        <w:t>cap</w:t>
      </w:r>
      <w:r>
        <w:t xml:space="preserve">, calcite shells embedded </w:t>
      </w:r>
      <w:r>
        <w:rPr>
          <w:b/>
        </w:rPr>
        <w:t>in</w:t>
      </w:r>
      <w:r>
        <w:t xml:space="preserve"> layered </w:t>
      </w:r>
      <w:r>
        <w:rPr>
          <w:b/>
        </w:rPr>
        <w:t>lake</w:t>
      </w:r>
      <w:r>
        <w:t xml:space="preserve"> sediments </w:t>
      </w:r>
      <w:r>
        <w:rPr>
          <w:b/>
        </w:rPr>
        <w:t>in</w:t>
      </w:r>
      <w:r>
        <w:t xml:space="preserve"> </w:t>
      </w:r>
      <w:r>
        <w:rPr>
          <w:b/>
        </w:rPr>
        <w:t>Western</w:t>
      </w:r>
      <w:r>
        <w:t xml:space="preserve"> </w:t>
      </w:r>
      <w:r>
        <w:rPr>
          <w:b/>
        </w:rPr>
        <w:t>Europe</w:t>
      </w:r>
      <w:r>
        <w:t xml:space="preserve">, </w:t>
      </w:r>
      <w:r>
        <w:rPr>
          <w:b/>
        </w:rPr>
        <w:t>ocean</w:t>
      </w:r>
      <w:r>
        <w:t xml:space="preserve"> </w:t>
      </w:r>
      <w:r>
        <w:rPr>
          <w:b/>
        </w:rPr>
        <w:t>floor</w:t>
      </w:r>
      <w:r>
        <w:t xml:space="preserve"> sediment cores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tropical </w:t>
      </w:r>
      <w:r>
        <w:rPr>
          <w:b/>
        </w:rPr>
        <w:t>Atlantic</w:t>
      </w:r>
      <w:r>
        <w:t xml:space="preserve"> </w:t>
      </w:r>
      <w:r>
        <w:rPr>
          <w:b/>
        </w:rPr>
        <w:t>Ocean</w:t>
      </w:r>
      <w:r>
        <w:t xml:space="preserve">, </w:t>
      </w:r>
      <w:r>
        <w:rPr>
          <w:b/>
        </w:rPr>
        <w:t>ice</w:t>
      </w:r>
      <w:r>
        <w:t xml:space="preserve"> cores </w:t>
      </w:r>
      <w:r>
        <w:rPr>
          <w:b/>
        </w:rPr>
        <w:t>from</w:t>
      </w:r>
      <w:r>
        <w:t xml:space="preserve"> Peruvian glaciers, </w:t>
      </w:r>
      <w:r>
        <w:rPr>
          <w:b/>
        </w:rPr>
        <w:t>and</w:t>
      </w:r>
      <w:r>
        <w:t xml:space="preserve"> </w:t>
      </w:r>
      <w:r>
        <w:rPr>
          <w:b/>
        </w:rPr>
        <w:t>ice</w:t>
      </w:r>
      <w:r>
        <w:t xml:space="preserve"> cores </w:t>
      </w:r>
      <w:r>
        <w:rPr>
          <w:b/>
        </w:rPr>
        <w:t>from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Antarctica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provide</w:t>
      </w:r>
      <w:r>
        <w:t xml:space="preserve"> broadly </w:t>
      </w:r>
      <w:r>
        <w:rPr>
          <w:b/>
        </w:rPr>
        <w:t>consistent</w:t>
      </w:r>
      <w:r>
        <w:t xml:space="preserve"> indications </w:t>
      </w:r>
      <w:r>
        <w:rPr>
          <w:b/>
        </w:rPr>
        <w:t>that</w:t>
      </w:r>
      <w:r>
        <w:t xml:space="preserve"> </w:t>
      </w:r>
      <w:r>
        <w:rPr>
          <w:b/>
        </w:rPr>
        <w:t>temperature</w:t>
      </w:r>
      <w:r>
        <w:t xml:space="preserve"> variations </w:t>
      </w:r>
      <w:r>
        <w:rPr>
          <w:b/>
        </w:rPr>
        <w:t>can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global scale,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nonetheless </w:t>
      </w:r>
      <w:r>
        <w:rPr>
          <w:b/>
        </w:rPr>
        <w:t>some</w:t>
      </w:r>
      <w:r>
        <w:t xml:space="preserve"> intriguing </w:t>
      </w:r>
      <w:r>
        <w:rPr>
          <w:b/>
        </w:rPr>
        <w:t>differences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temperature</w:t>
      </w:r>
      <w:r>
        <w:t xml:space="preserve"> variations </w:t>
      </w:r>
      <w:r>
        <w:rPr>
          <w:b/>
        </w:rPr>
        <w:t>in</w:t>
      </w:r>
      <w:r>
        <w:t xml:space="preserve"> regional </w:t>
      </w:r>
      <w:r>
        <w:rPr>
          <w:b/>
        </w:rPr>
        <w:t>climates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differ</w:t>
      </w:r>
      <w:r>
        <w:t xml:space="preserve"> significantly </w:t>
      </w:r>
      <w:r>
        <w:rPr>
          <w:b/>
        </w:rPr>
        <w:t>from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>.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the</w:t>
      </w:r>
      <w:r>
        <w:t xml:space="preserve"> proxy </w:t>
      </w:r>
      <w:r>
        <w:rPr>
          <w:b/>
        </w:rPr>
        <w:t>records</w:t>
      </w:r>
      <w:r>
        <w:t xml:space="preserve"> </w:t>
      </w:r>
      <w:r>
        <w:rPr>
          <w:b/>
        </w:rPr>
        <w:t>make</w:t>
      </w:r>
      <w:r>
        <w:t xml:space="preserve"> abundantly </w:t>
      </w:r>
      <w:r>
        <w:rPr>
          <w:b/>
        </w:rPr>
        <w:t>clear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significant </w:t>
      </w:r>
      <w:r>
        <w:rPr>
          <w:b/>
        </w:rPr>
        <w:t>natural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over</w:t>
      </w:r>
      <w:r>
        <w:t xml:space="preserve"> timescales longer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thousand</w:t>
      </w:r>
      <w:r>
        <w:t xml:space="preserve"> </w:t>
      </w:r>
      <w:r>
        <w:rPr>
          <w:b/>
        </w:rPr>
        <w:t>years</w:t>
      </w:r>
      <w:r>
        <w:t xml:space="preserve">. Equally </w:t>
      </w:r>
      <w:r>
        <w:rPr>
          <w:b/>
        </w:rPr>
        <w:t>striking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stability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10,000 </w:t>
      </w:r>
      <w:r>
        <w:rPr>
          <w:b/>
        </w:rPr>
        <w:t>years</w:t>
      </w:r>
      <w:r>
        <w:t xml:space="preserve"> (</w:t>
      </w:r>
      <w:r>
        <w:rPr>
          <w:b/>
        </w:rPr>
        <w:t>the</w:t>
      </w:r>
      <w:r>
        <w:t xml:space="preserve"> Holocene </w:t>
      </w:r>
      <w:r>
        <w:rPr>
          <w:b/>
        </w:rPr>
        <w:t>period</w:t>
      </w:r>
      <w:r>
        <w:t>).</w:t>
      </w:r>
    </w:p>
    <w:p>
      <w:r/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extent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coverage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global </w:t>
      </w:r>
      <w:r>
        <w:rPr>
          <w:b/>
        </w:rPr>
        <w:t>climate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records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measure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true</w:t>
      </w:r>
      <w:r>
        <w:t xml:space="preserve"> variability, </w:t>
      </w:r>
      <w:r>
        <w:rPr>
          <w:b/>
        </w:rPr>
        <w:t>it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indicate </w:t>
      </w:r>
      <w:r>
        <w:rPr>
          <w:b/>
        </w:rPr>
        <w:t>how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combined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the</w:t>
      </w:r>
      <w:r>
        <w:t xml:space="preserve"> chaotic fluctuations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, </w:t>
      </w:r>
      <w:r>
        <w:rPr>
          <w:b/>
        </w:rPr>
        <w:t>the</w:t>
      </w:r>
      <w:r>
        <w:t xml:space="preserve"> slower </w:t>
      </w:r>
      <w:r>
        <w:rPr>
          <w:b/>
        </w:rPr>
        <w:t>but</w:t>
      </w:r>
      <w:r>
        <w:t xml:space="preserve"> equally erratic behavior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,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surfaces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extent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snow</w:t>
      </w:r>
      <w:r>
        <w:t xml:space="preserve">. </w:t>
      </w:r>
      <w:r>
        <w:rPr>
          <w:b/>
        </w:rPr>
        <w:t>Also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any</w:t>
      </w:r>
      <w:r>
        <w:t xml:space="preserve"> variations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arisen</w:t>
      </w:r>
      <w:r>
        <w:t xml:space="preserve"> </w:t>
      </w:r>
      <w:r>
        <w:rPr>
          <w:b/>
        </w:rPr>
        <w:t>from</w:t>
      </w:r>
      <w:r>
        <w:t xml:space="preserve"> volcanic </w:t>
      </w:r>
      <w:r>
        <w:rPr>
          <w:b/>
        </w:rPr>
        <w:t>activity</w:t>
      </w:r>
      <w:r>
        <w:t xml:space="preserve">, </w:t>
      </w:r>
      <w:r>
        <w:rPr>
          <w:b/>
        </w:rPr>
        <w:t>solar</w:t>
      </w:r>
      <w:r>
        <w:t xml:space="preserve"> </w:t>
      </w:r>
      <w:r>
        <w:rPr>
          <w:b/>
        </w:rPr>
        <w:t>activity</w:t>
      </w:r>
      <w:r>
        <w:t xml:space="preserve">, </w:t>
      </w:r>
      <w:r>
        <w:rPr>
          <w:b/>
        </w:rPr>
        <w:t>and</w:t>
      </w:r>
      <w:r>
        <w:t xml:space="preserve">, </w:t>
      </w:r>
      <w:r>
        <w:rPr>
          <w:b/>
        </w:rPr>
        <w:t>possibly</w:t>
      </w:r>
      <w:r>
        <w:t xml:space="preserve">, </w:t>
      </w:r>
      <w:r>
        <w:rPr>
          <w:b/>
        </w:rPr>
        <w:t>human</w:t>
      </w:r>
      <w:r>
        <w:t xml:space="preserve"> </w:t>
      </w:r>
      <w:r>
        <w:rPr>
          <w:b/>
        </w:rPr>
        <w:t>activities</w:t>
      </w:r>
      <w:r>
        <w:t>.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to</w:t>
      </w:r>
      <w:r>
        <w:t xml:space="preserve"> estimate </w:t>
      </w:r>
      <w:r>
        <w:rPr>
          <w:b/>
        </w:rPr>
        <w:t>how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processes</w:t>
      </w:r>
      <w:r>
        <w:t xml:space="preserve"> </w:t>
      </w:r>
      <w:r>
        <w:rPr>
          <w:b/>
        </w:rPr>
        <w:t>leading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climate</w:t>
      </w:r>
      <w:r>
        <w:t xml:space="preserve"> variability </w:t>
      </w:r>
      <w:r>
        <w:rPr>
          <w:b/>
        </w:rPr>
        <w:t>will</w:t>
      </w:r>
      <w:r>
        <w:t xml:space="preserve"> </w:t>
      </w:r>
      <w:r>
        <w:rPr>
          <w:b/>
        </w:rPr>
        <w:t>combine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computer</w:t>
      </w:r>
      <w:r>
        <w:t xml:space="preserve"> </w:t>
      </w:r>
      <w:r>
        <w:rPr>
          <w:b/>
        </w:rPr>
        <w:t>models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global </w:t>
      </w:r>
      <w:r>
        <w:rPr>
          <w:b/>
        </w:rPr>
        <w:t>climate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represent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full</w:t>
      </w:r>
      <w:r>
        <w:t xml:space="preserve"> complexity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global </w:t>
      </w:r>
      <w:r>
        <w:rPr>
          <w:b/>
        </w:rPr>
        <w:t>climate</w:t>
      </w:r>
      <w:r>
        <w:t xml:space="preserve"> </w:t>
      </w:r>
      <w:r>
        <w:rPr>
          <w:b/>
        </w:rPr>
        <w:t>and</w:t>
      </w:r>
      <w:r>
        <w:t xml:space="preserve"> hence may </w:t>
      </w:r>
      <w:r>
        <w:rPr>
          <w:b/>
        </w:rPr>
        <w:t>give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natural</w:t>
      </w:r>
      <w:r>
        <w:t xml:space="preserve"> variability. </w:t>
      </w:r>
      <w:r>
        <w:rPr>
          <w:b/>
        </w:rPr>
        <w:t>Studies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date</w:t>
      </w:r>
      <w:r>
        <w:t xml:space="preserve"> </w:t>
      </w:r>
      <w:r>
        <w:rPr>
          <w:b/>
        </w:rPr>
        <w:t>the</w:t>
      </w:r>
      <w:r>
        <w:t xml:space="preserve"> variability </w:t>
      </w:r>
      <w:r>
        <w:rPr>
          <w:b/>
        </w:rPr>
        <w:t>in</w:t>
      </w:r>
      <w:r>
        <w:t xml:space="preserve"> </w:t>
      </w:r>
      <w:r>
        <w:rPr>
          <w:b/>
        </w:rPr>
        <w:t>computer</w:t>
      </w:r>
      <w:r>
        <w:t xml:space="preserve"> simulations </w:t>
      </w:r>
      <w:r>
        <w:rPr>
          <w:b/>
        </w:rPr>
        <w:t>is</w:t>
      </w:r>
      <w:r>
        <w:t xml:space="preserve"> considerably smaller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obtained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proxy </w:t>
      </w:r>
      <w:r>
        <w:rPr>
          <w:b/>
        </w:rPr>
        <w:t>records</w:t>
      </w:r>
      <w:r>
        <w:t xml:space="preserve">. 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internal variability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global </w:t>
      </w:r>
      <w:r>
        <w:rPr>
          <w:b/>
        </w:rPr>
        <w:t>climate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itself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added</w:t>
      </w:r>
      <w:r>
        <w:t xml:space="preserve"> factor </w:t>
      </w:r>
      <w:r>
        <w:rPr>
          <w:b/>
        </w:rPr>
        <w:t>of</w:t>
      </w:r>
      <w:r>
        <w:t xml:space="preserve"> external </w:t>
      </w:r>
      <w:r>
        <w:rPr>
          <w:b/>
        </w:rPr>
        <w:t>influences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activity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growing</w:t>
      </w:r>
      <w:r>
        <w:t xml:space="preserve"> body </w:t>
      </w:r>
      <w:r>
        <w:rPr>
          <w:b/>
        </w:rPr>
        <w:t>of</w:t>
      </w:r>
      <w:r>
        <w:t xml:space="preserve"> </w:t>
      </w:r>
      <w:r>
        <w:rPr>
          <w:b/>
        </w:rPr>
        <w:t>opinion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physical</w:t>
      </w:r>
      <w:r>
        <w:t xml:space="preserve"> variations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measurable impact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. </w:t>
      </w:r>
      <w:r>
        <w:rPr>
          <w:b/>
        </w:rPr>
        <w:t>Thus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our</w:t>
      </w:r>
      <w:r>
        <w:t xml:space="preserve"> deliberations. </w:t>
      </w:r>
      <w:r>
        <w:rPr>
          <w:b/>
        </w:rPr>
        <w:t>Some</w:t>
      </w:r>
      <w:r>
        <w:t xml:space="preserve"> current </w:t>
      </w:r>
      <w:r>
        <w:rPr>
          <w:b/>
        </w:rPr>
        <w:t>analyses</w:t>
      </w:r>
      <w:r>
        <w:t xml:space="preserve"> </w:t>
      </w:r>
      <w:r>
        <w:rPr>
          <w:b/>
        </w:rPr>
        <w:t>conclude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activity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considerable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observed</w:t>
      </w:r>
      <w:r>
        <w:t xml:space="preserve"> variability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centuries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cannot </w:t>
      </w:r>
      <w:r>
        <w:rPr>
          <w:b/>
        </w:rPr>
        <w:t>be</w:t>
      </w:r>
      <w:r>
        <w:t xml:space="preserve"> invoked </w:t>
      </w:r>
      <w:r>
        <w:rPr>
          <w:b/>
        </w:rPr>
        <w:t>to</w:t>
      </w:r>
      <w:r>
        <w:t xml:space="preserve"> </w:t>
      </w:r>
      <w:r>
        <w:rPr>
          <w:b/>
        </w:rPr>
        <w:t>explain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warming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decades</w:t>
      </w:r>
      <w:r>
        <w:t>.</w:t>
      </w:r>
    </w:p>
    <w:p>
      <w:r>
        <w:t>count: 194</w:t>
      </w:r>
    </w:p>
    <w:p>
      <w:r>
        <w:br w:type="page"/>
      </w:r>
    </w:p>
    <w:p>
      <w:pPr>
        <w:pStyle w:val="Heading1"/>
      </w:pPr>
      <w:r>
        <w:t>Official 38-Passage 03 Transgenic Plants</w:t>
      </w:r>
    </w:p>
    <w:p>
      <w:r>
        <w:t xml:space="preserve">Genes </w:t>
      </w:r>
      <w:r>
        <w:rPr>
          <w:b/>
        </w:rPr>
        <w:t>from</w:t>
      </w:r>
      <w:r>
        <w:t xml:space="preserve"> virtually </w:t>
      </w:r>
      <w:r>
        <w:rPr>
          <w:b/>
        </w:rPr>
        <w:t>any</w:t>
      </w:r>
      <w:r>
        <w:t xml:space="preserve"> organism, </w:t>
      </w:r>
      <w:r>
        <w:rPr>
          <w:b/>
        </w:rPr>
        <w:t>from</w:t>
      </w:r>
      <w:r>
        <w:t xml:space="preserve"> </w:t>
      </w:r>
      <w:r>
        <w:rPr>
          <w:b/>
        </w:rPr>
        <w:t>viruses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humans</w:t>
      </w:r>
      <w:r>
        <w:t xml:space="preserve">, </w:t>
      </w:r>
      <w:r>
        <w:rPr>
          <w:b/>
        </w:rPr>
        <w:t>can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inserted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creating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transgenic </w:t>
      </w:r>
      <w:r>
        <w:rPr>
          <w:b/>
        </w:rPr>
        <w:t>plants</w:t>
      </w:r>
      <w:r>
        <w:t xml:space="preserve">. </w:t>
      </w:r>
      <w:r>
        <w:rPr>
          <w:b/>
        </w:rPr>
        <w:t>Now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agriculture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approximately</w:t>
      </w:r>
      <w:r>
        <w:t xml:space="preserve"> 109 </w:t>
      </w:r>
      <w:r>
        <w:rPr>
          <w:b/>
        </w:rPr>
        <w:t>million</w:t>
      </w:r>
      <w:r>
        <w:t xml:space="preserve"> </w:t>
      </w:r>
      <w:r>
        <w:rPr>
          <w:b/>
        </w:rPr>
        <w:t>acres</w:t>
      </w:r>
      <w:r>
        <w:t xml:space="preserve"> </w:t>
      </w:r>
      <w:r>
        <w:rPr>
          <w:b/>
        </w:rPr>
        <w:t>of</w:t>
      </w:r>
      <w:r>
        <w:t xml:space="preserve"> transgenic </w:t>
      </w:r>
      <w:r>
        <w:rPr>
          <w:b/>
        </w:rPr>
        <w:t>crops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worldwide</w:t>
      </w:r>
      <w:r>
        <w:t xml:space="preserve">, 68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common</w:t>
      </w:r>
      <w:r>
        <w:t xml:space="preserve"> transgenic </w:t>
      </w:r>
      <w:r>
        <w:rPr>
          <w:b/>
        </w:rPr>
        <w:t>crops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soybeans, </w:t>
      </w:r>
      <w:r>
        <w:rPr>
          <w:b/>
        </w:rPr>
        <w:t>corn</w:t>
      </w:r>
      <w:r>
        <w:t xml:space="preserve">, </w:t>
      </w:r>
      <w:r>
        <w:rPr>
          <w:b/>
        </w:rPr>
        <w:t>cotton</w:t>
      </w:r>
      <w:r>
        <w:t xml:space="preserve">, </w:t>
      </w:r>
      <w:r>
        <w:rPr>
          <w:b/>
        </w:rPr>
        <w:t>and</w:t>
      </w:r>
      <w:r>
        <w:t xml:space="preserve"> canola. </w:t>
      </w:r>
      <w:r>
        <w:rPr>
          <w:b/>
        </w:rPr>
        <w:t>Most</w:t>
      </w:r>
      <w:r>
        <w:t xml:space="preserve"> </w:t>
      </w:r>
      <w:r>
        <w:rPr>
          <w:b/>
        </w:rPr>
        <w:t>often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gene </w:t>
      </w:r>
      <w:r>
        <w:rPr>
          <w:b/>
        </w:rPr>
        <w:t>making</w:t>
      </w:r>
      <w:r>
        <w:t xml:space="preserve"> </w:t>
      </w:r>
      <w:r>
        <w:rPr>
          <w:b/>
        </w:rPr>
        <w:t>them</w:t>
      </w:r>
      <w:r>
        <w:t xml:space="preserve"> resistant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herbicide glyphosate </w:t>
      </w:r>
      <w:r>
        <w:rPr>
          <w:b/>
        </w:rPr>
        <w:t>or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contain</w:t>
      </w:r>
      <w:r>
        <w:t xml:space="preserve"> an </w:t>
      </w:r>
      <w:r>
        <w:rPr>
          <w:b/>
        </w:rPr>
        <w:t>insect</w:t>
      </w:r>
      <w:r>
        <w:t xml:space="preserve">-resistant gene </w:t>
      </w:r>
      <w:r>
        <w:rPr>
          <w:b/>
        </w:rPr>
        <w:t>that</w:t>
      </w:r>
      <w:r>
        <w:t xml:space="preserve"> </w:t>
      </w:r>
      <w:r>
        <w:rPr>
          <w:b/>
        </w:rPr>
        <w:t>produces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protein </w:t>
      </w:r>
      <w:r>
        <w:rPr>
          <w:b/>
        </w:rPr>
        <w:t>called</w:t>
      </w:r>
      <w:r>
        <w:t xml:space="preserve"> Bt toxin.</w:t>
      </w:r>
    </w:p>
    <w:p>
      <w:r/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positive </w:t>
      </w:r>
      <w:r>
        <w:rPr>
          <w:b/>
        </w:rPr>
        <w:t>side</w:t>
      </w:r>
      <w:r>
        <w:t xml:space="preserve">, proponents </w:t>
      </w:r>
      <w:r>
        <w:rPr>
          <w:b/>
        </w:rPr>
        <w:t>of</w:t>
      </w:r>
      <w:r>
        <w:t xml:space="preserve"> transgenic </w:t>
      </w:r>
      <w:r>
        <w:rPr>
          <w:b/>
        </w:rPr>
        <w:t>crops</w:t>
      </w:r>
      <w:r>
        <w:t xml:space="preserve"> </w:t>
      </w:r>
      <w:r>
        <w:rPr>
          <w:b/>
        </w:rPr>
        <w:t>argue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crops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environmentally </w:t>
      </w:r>
      <w:r>
        <w:rPr>
          <w:b/>
        </w:rPr>
        <w:t>friendly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fewer </w:t>
      </w:r>
      <w:r>
        <w:rPr>
          <w:b/>
        </w:rPr>
        <w:t>and</w:t>
      </w:r>
      <w:r>
        <w:t xml:space="preserve"> </w:t>
      </w:r>
      <w:r>
        <w:rPr>
          <w:b/>
        </w:rPr>
        <w:t>less</w:t>
      </w:r>
      <w:r>
        <w:t xml:space="preserve"> noxious </w:t>
      </w:r>
      <w:r>
        <w:rPr>
          <w:b/>
        </w:rPr>
        <w:t>chemicals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crop</w:t>
      </w:r>
      <w:r>
        <w:t xml:space="preserve"> </w:t>
      </w:r>
      <w:r>
        <w:rPr>
          <w:b/>
        </w:rPr>
        <w:t>production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21 </w:t>
      </w:r>
      <w:r>
        <w:rPr>
          <w:b/>
        </w:rPr>
        <w:t>percent</w:t>
      </w:r>
      <w:r>
        <w:t xml:space="preserve"> reduction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insecticide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reported</w:t>
      </w:r>
      <w:r>
        <w:t xml:space="preserve"> </w:t>
      </w:r>
      <w:r>
        <w:rPr>
          <w:b/>
        </w:rPr>
        <w:t>on</w:t>
      </w:r>
      <w:r>
        <w:t xml:space="preserve"> Bt </w:t>
      </w:r>
      <w:r>
        <w:rPr>
          <w:b/>
        </w:rPr>
        <w:t>cotton</w:t>
      </w:r>
      <w:r>
        <w:t xml:space="preserve"> (transgenic </w:t>
      </w:r>
      <w:r>
        <w:rPr>
          <w:b/>
        </w:rPr>
        <w:t>cotton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produces</w:t>
      </w:r>
      <w:r>
        <w:t xml:space="preserve"> Bt toxin).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when</w:t>
      </w:r>
      <w:r>
        <w:t xml:space="preserve"> glyphosate </w:t>
      </w:r>
      <w:r>
        <w:rPr>
          <w:b/>
        </w:rPr>
        <w:t>is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weeds</w:t>
      </w:r>
      <w:r>
        <w:t xml:space="preserve">, </w:t>
      </w:r>
      <w:r>
        <w:rPr>
          <w:b/>
        </w:rPr>
        <w:t>other</w:t>
      </w:r>
      <w:r>
        <w:t xml:space="preserve">, </w:t>
      </w:r>
      <w:r>
        <w:rPr>
          <w:b/>
        </w:rPr>
        <w:t>more</w:t>
      </w:r>
      <w:r>
        <w:t xml:space="preserve"> persistent herbicides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applied</w:t>
      </w:r>
      <w:r>
        <w:t>.</w:t>
      </w:r>
    </w:p>
    <w:p>
      <w:r/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negative </w:t>
      </w:r>
      <w:r>
        <w:rPr>
          <w:b/>
        </w:rPr>
        <w:t>side</w:t>
      </w:r>
      <w:r>
        <w:t xml:space="preserve">, opponents </w:t>
      </w:r>
      <w:r>
        <w:rPr>
          <w:b/>
        </w:rPr>
        <w:t>of</w:t>
      </w:r>
      <w:r>
        <w:t xml:space="preserve"> transgenic </w:t>
      </w:r>
      <w:r>
        <w:rPr>
          <w:b/>
        </w:rPr>
        <w:t>crops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questions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answered</w:t>
      </w:r>
      <w:r>
        <w:t xml:space="preserve"> </w:t>
      </w:r>
      <w:r>
        <w:rPr>
          <w:b/>
        </w:rPr>
        <w:t>before</w:t>
      </w:r>
      <w:r>
        <w:t xml:space="preserve"> transgenic </w:t>
      </w:r>
      <w:r>
        <w:rPr>
          <w:b/>
        </w:rPr>
        <w:t>crops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scale. </w:t>
      </w:r>
      <w:r>
        <w:rPr>
          <w:b/>
        </w:rPr>
        <w:t>One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deals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that</w:t>
      </w:r>
      <w:r>
        <w:t xml:space="preserve"> Bt </w:t>
      </w:r>
      <w:r>
        <w:rPr>
          <w:b/>
        </w:rPr>
        <w:t>plants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on</w:t>
      </w:r>
      <w:r>
        <w:t xml:space="preserve"> nontarget organisms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beneficial</w:t>
      </w:r>
      <w:r>
        <w:t xml:space="preserve"> </w:t>
      </w:r>
      <w:r>
        <w:rPr>
          <w:b/>
        </w:rPr>
        <w:t>insects</w:t>
      </w:r>
      <w:r>
        <w:t xml:space="preserve">, </w:t>
      </w:r>
      <w:r>
        <w:rPr>
          <w:b/>
        </w:rPr>
        <w:t>worms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consume</w:t>
      </w:r>
      <w:r>
        <w:t xml:space="preserve"> </w:t>
      </w:r>
      <w:r>
        <w:rPr>
          <w:b/>
        </w:rPr>
        <w:t>the</w:t>
      </w:r>
      <w:r>
        <w:t xml:space="preserve"> genetically </w:t>
      </w:r>
      <w:r>
        <w:rPr>
          <w:b/>
        </w:rPr>
        <w:t>engineered</w:t>
      </w:r>
      <w:r>
        <w:t xml:space="preserve"> </w:t>
      </w:r>
      <w:r>
        <w:rPr>
          <w:b/>
        </w:rPr>
        <w:t>crop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monarch caterpillars </w:t>
      </w:r>
      <w:r>
        <w:rPr>
          <w:b/>
        </w:rPr>
        <w:t>feeding</w:t>
      </w:r>
      <w:r>
        <w:t xml:space="preserve"> </w:t>
      </w:r>
      <w:r>
        <w:rPr>
          <w:b/>
        </w:rPr>
        <w:t>on</w:t>
      </w:r>
      <w:r>
        <w:t xml:space="preserve"> milkweed </w:t>
      </w:r>
      <w:r>
        <w:rPr>
          <w:b/>
        </w:rPr>
        <w:t>plants</w:t>
      </w:r>
      <w:r>
        <w:t xml:space="preserve"> </w:t>
      </w:r>
      <w:r>
        <w:rPr>
          <w:b/>
        </w:rPr>
        <w:t>near</w:t>
      </w:r>
      <w:r>
        <w:t xml:space="preserve"> Bt cornfields </w:t>
      </w:r>
      <w:r>
        <w:rPr>
          <w:b/>
        </w:rPr>
        <w:t>will</w:t>
      </w:r>
      <w:r>
        <w:t xml:space="preserve"> </w:t>
      </w:r>
      <w:r>
        <w:rPr>
          <w:b/>
        </w:rPr>
        <w:t>eat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corn</w:t>
      </w:r>
      <w:r>
        <w:t xml:space="preserve"> pollen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fallen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milkweed </w:t>
      </w:r>
      <w:r>
        <w:rPr>
          <w:b/>
        </w:rPr>
        <w:t>leaves</w:t>
      </w:r>
      <w:r/>
      <w:r>
        <w:rPr>
          <w:b/>
        </w:rPr>
      </w:r>
      <w:r>
        <w:t xml:space="preserve">. Laboratory </w:t>
      </w:r>
      <w:r>
        <w:rPr>
          <w:b/>
        </w:rPr>
        <w:t>studies</w:t>
      </w:r>
      <w:r>
        <w:t xml:space="preserve"> indicate </w:t>
      </w:r>
      <w:r>
        <w:rPr>
          <w:b/>
        </w:rPr>
        <w:t>that</w:t>
      </w:r>
      <w:r>
        <w:t xml:space="preserve"> caterpillars </w:t>
      </w:r>
      <w:r>
        <w:rPr>
          <w:b/>
        </w:rPr>
        <w:t>can</w:t>
      </w:r>
      <w:r>
        <w:t xml:space="preserve"> </w:t>
      </w:r>
      <w:r>
        <w:rPr>
          <w:b/>
        </w:rPr>
        <w:t>die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eating</w:t>
      </w:r>
      <w:r>
        <w:t xml:space="preserve"> Bt pollen. </w:t>
      </w:r>
      <w:r>
        <w:rPr>
          <w:b/>
        </w:rPr>
        <w:t>However</w:t>
      </w:r>
      <w:r>
        <w:t xml:space="preserve">, </w:t>
      </w:r>
      <w:r>
        <w:rPr>
          <w:b/>
        </w:rPr>
        <w:t>field</w:t>
      </w:r>
      <w:r>
        <w:t xml:space="preserve"> </w:t>
      </w:r>
      <w:r>
        <w:rPr>
          <w:b/>
        </w:rPr>
        <w:t>tests</w:t>
      </w:r>
      <w:r>
        <w:t xml:space="preserve"> indicate </w:t>
      </w:r>
      <w:r>
        <w:rPr>
          <w:b/>
        </w:rPr>
        <w:t>that</w:t>
      </w:r>
      <w:r>
        <w:t xml:space="preserve"> Bt </w:t>
      </w:r>
      <w:r>
        <w:rPr>
          <w:b/>
        </w:rPr>
        <w:t>corn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harm</w:t>
      </w:r>
      <w:r>
        <w:t xml:space="preserve"> monarchs. Furthermore, </w:t>
      </w:r>
      <w:r>
        <w:rPr>
          <w:b/>
        </w:rPr>
        <w:t>the</w:t>
      </w:r>
      <w:r>
        <w:t xml:space="preserve"> </w:t>
      </w:r>
      <w:r>
        <w:rPr>
          <w:b/>
        </w:rPr>
        <w:t>application</w:t>
      </w:r>
      <w:r>
        <w:t xml:space="preserve"> </w:t>
      </w:r>
      <w:r>
        <w:rPr>
          <w:b/>
        </w:rPr>
        <w:t>of</w:t>
      </w:r>
      <w:r>
        <w:t xml:space="preserve"> pesticides (</w:t>
      </w:r>
      <w:r>
        <w:rPr>
          <w:b/>
        </w:rPr>
        <w:t>the</w:t>
      </w:r>
      <w:r>
        <w:t xml:space="preserve"> </w:t>
      </w:r>
      <w:r>
        <w:rPr>
          <w:b/>
        </w:rPr>
        <w:t>alternative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growing</w:t>
      </w:r>
      <w:r>
        <w:t xml:space="preserve"> Bt </w:t>
      </w:r>
      <w:r>
        <w:rPr>
          <w:b/>
        </w:rPr>
        <w:t>plants</w:t>
      </w:r>
      <w:r>
        <w:t xml:space="preserve">)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demonstrated </w:t>
      </w:r>
      <w:r>
        <w:rPr>
          <w:b/>
        </w:rPr>
        <w:t>to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widespread</w:t>
      </w:r>
      <w:r>
        <w:t xml:space="preserve"> </w:t>
      </w:r>
      <w:r>
        <w:rPr>
          <w:b/>
        </w:rPr>
        <w:t>harm</w:t>
      </w:r>
      <w:r>
        <w:t xml:space="preserve"> </w:t>
      </w:r>
      <w:r>
        <w:rPr>
          <w:b/>
        </w:rPr>
        <w:t>to</w:t>
      </w:r>
      <w:r>
        <w:t xml:space="preserve"> nontarget </w:t>
      </w:r>
      <w:r>
        <w:rPr>
          <w:b/>
        </w:rPr>
        <w:t>insects</w:t>
      </w:r>
      <w:r>
        <w:t>.</w:t>
      </w:r>
    </w:p>
    <w:p>
      <w:r/>
      <w:r>
        <w:rPr>
          <w:b/>
        </w:rPr>
        <w:t>Another</w:t>
      </w:r>
      <w:r>
        <w:t xml:space="preserve"> unanswered </w:t>
      </w:r>
      <w:r>
        <w:rPr>
          <w:b/>
        </w:rPr>
        <w:t>question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whether</w:t>
      </w:r>
      <w:r>
        <w:t xml:space="preserve"> herbicide-resistant genes </w:t>
      </w:r>
      <w:r>
        <w:rPr>
          <w:b/>
        </w:rPr>
        <w:t>will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weeds</w:t>
      </w:r>
      <w:r>
        <w:t xml:space="preserve">. </w:t>
      </w:r>
      <w:r>
        <w:rPr>
          <w:b/>
        </w:rPr>
        <w:t>Crop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where</w:t>
      </w:r>
      <w:r>
        <w:t xml:space="preserve"> weedy </w:t>
      </w:r>
      <w:r>
        <w:rPr>
          <w:b/>
        </w:rPr>
        <w:t>relatives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live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crop</w:t>
      </w:r>
      <w:r>
        <w:t xml:space="preserve"> </w:t>
      </w:r>
      <w:r>
        <w:rPr>
          <w:b/>
        </w:rPr>
        <w:t>plants</w:t>
      </w:r>
      <w:r>
        <w:t xml:space="preserve"> hybridize </w:t>
      </w:r>
      <w:r>
        <w:rPr>
          <w:b/>
        </w:rPr>
        <w:t>and</w:t>
      </w:r>
      <w:r>
        <w:t xml:space="preserve"> reproduce </w:t>
      </w:r>
      <w:r>
        <w:rPr>
          <w:b/>
        </w:rPr>
        <w:t>with</w:t>
      </w:r>
      <w:r>
        <w:t xml:space="preserve"> weedy </w:t>
      </w:r>
      <w:r>
        <w:rPr>
          <w:b/>
        </w:rPr>
        <w:t>relatives</w:t>
      </w:r>
      <w:r>
        <w:t xml:space="preserve">, </w:t>
      </w:r>
      <w:r>
        <w:rPr>
          <w:b/>
        </w:rPr>
        <w:t>then</w:t>
      </w:r>
      <w:r>
        <w:t xml:space="preserve"> </w:t>
      </w:r>
      <w:r>
        <w:rPr>
          <w:b/>
        </w:rPr>
        <w:t>this</w:t>
      </w:r>
      <w:r>
        <w:t xml:space="preserve"> herbicide-resistant gene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perpetuated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offspring.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way</w:t>
      </w:r>
      <w:r>
        <w:t xml:space="preserve">, </w:t>
      </w:r>
      <w:r>
        <w:rPr>
          <w:b/>
        </w:rPr>
        <w:t>the</w:t>
      </w:r>
      <w:r>
        <w:t xml:space="preserve"> resistant gene </w:t>
      </w:r>
      <w:r>
        <w:rPr>
          <w:b/>
        </w:rPr>
        <w:t>can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weed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happens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farmer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use</w:t>
      </w:r>
      <w:r>
        <w:t xml:space="preserve"> glyphosate,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kill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weeds</w:t>
      </w:r>
      <w:r>
        <w:t xml:space="preserve">. </w:t>
      </w:r>
      <w:r>
        <w:rPr>
          <w:b/>
        </w:rPr>
        <w:t>This</w:t>
      </w:r>
      <w:r>
        <w:t xml:space="preserve"> scenario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instances </w:t>
      </w:r>
      <w:r>
        <w:rPr>
          <w:b/>
        </w:rPr>
        <w:t>because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</w:t>
      </w:r>
      <w:r>
        <w:t xml:space="preserve"> weedy </w:t>
      </w:r>
      <w:r>
        <w:rPr>
          <w:b/>
        </w:rPr>
        <w:t>relatives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crop</w:t>
      </w:r>
      <w:r>
        <w:t xml:space="preserve"> </w:t>
      </w:r>
      <w:r>
        <w:rPr>
          <w:b/>
        </w:rPr>
        <w:t>plant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it</w:t>
      </w:r>
      <w:r>
        <w:t xml:space="preserve"> may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serious</w:t>
      </w:r>
      <w:r>
        <w:t xml:space="preserve"> </w:t>
      </w:r>
      <w:r>
        <w:rPr>
          <w:b/>
        </w:rPr>
        <w:t>problem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canola readily hybridizes </w:t>
      </w:r>
      <w:r>
        <w:rPr>
          <w:b/>
        </w:rPr>
        <w:t>with</w:t>
      </w:r>
      <w:r>
        <w:t xml:space="preserve"> </w:t>
      </w:r>
      <w:r>
        <w:rPr>
          <w:b/>
        </w:rPr>
        <w:t>mustard</w:t>
      </w:r>
      <w:r>
        <w:t xml:space="preserve"> </w:t>
      </w:r>
      <w:r>
        <w:rPr>
          <w:b/>
        </w:rPr>
        <w:t>weed</w:t>
      </w:r>
      <w:r>
        <w:t xml:space="preserve"> species </w:t>
      </w:r>
      <w:r>
        <w:rPr>
          <w:b/>
        </w:rPr>
        <w:t>and</w:t>
      </w:r>
      <w:r>
        <w:t xml:space="preserve"> </w:t>
      </w:r>
      <w:r>
        <w:rPr>
          <w:b/>
        </w:rPr>
        <w:t>could</w:t>
      </w:r>
      <w:r>
        <w:t xml:space="preserve"> transfer </w:t>
      </w:r>
      <w:r>
        <w:rPr>
          <w:b/>
        </w:rPr>
        <w:t>its</w:t>
      </w:r>
      <w:r/>
      <w:r>
        <w:rPr>
          <w:b/>
        </w:rPr>
      </w:r>
      <w:r>
        <w:t xml:space="preserve"> herbicide-resistant genes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weeds</w:t>
      </w:r>
      <w:r>
        <w:t>.</w:t>
      </w:r>
    </w:p>
    <w:p>
      <w:r/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when</w:t>
      </w:r>
      <w:r>
        <w:t xml:space="preserve"> transgenic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grown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scale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Of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concern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insect</w:t>
      </w:r>
      <w:r>
        <w:t xml:space="preserve"> </w:t>
      </w:r>
      <w:r>
        <w:rPr>
          <w:b/>
        </w:rPr>
        <w:t>populations</w:t>
      </w:r>
      <w:r>
        <w:t xml:space="preserve"> resistant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Bt toxin. </w:t>
      </w:r>
      <w:r>
        <w:rPr>
          <w:b/>
        </w:rPr>
        <w:t>This</w:t>
      </w:r>
      <w:r>
        <w:t xml:space="preserve"> pesticide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applied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decades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insect</w:t>
      </w:r>
      <w:r>
        <w:t xml:space="preserve">-resistant </w:t>
      </w:r>
      <w:r>
        <w:rPr>
          <w:b/>
        </w:rPr>
        <w:t>populations</w:t>
      </w:r>
      <w:r>
        <w:t xml:space="preserve">. </w:t>
      </w:r>
      <w:r>
        <w:rPr>
          <w:b/>
        </w:rPr>
        <w:t>However</w:t>
      </w:r>
      <w:r>
        <w:t xml:space="preserve">, transgenic Bt </w:t>
      </w:r>
      <w:r>
        <w:rPr>
          <w:b/>
        </w:rPr>
        <w:t>plants</w:t>
      </w:r>
      <w:r>
        <w:t xml:space="preserve"> </w:t>
      </w:r>
      <w:r>
        <w:rPr>
          <w:b/>
        </w:rPr>
        <w:t>express</w:t>
      </w:r>
      <w:r>
        <w:t xml:space="preserve"> </w:t>
      </w:r>
      <w:r>
        <w:rPr>
          <w:b/>
        </w:rPr>
        <w:t>the</w:t>
      </w:r>
      <w:r>
        <w:t xml:space="preserve"> toxin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tissues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season</w:t>
      </w:r>
      <w:r>
        <w:t xml:space="preserve">. </w:t>
      </w:r>
      <w:r>
        <w:rPr>
          <w:b/>
        </w:rPr>
        <w:t>Therefore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carrying</w:t>
      </w:r>
      <w:r>
        <w:t xml:space="preserve"> genes </w:t>
      </w:r>
      <w:r>
        <w:rPr>
          <w:b/>
        </w:rPr>
        <w:t>that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them</w:t>
      </w:r>
      <w:r>
        <w:t xml:space="preserve"> susceptible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toxin </w:t>
      </w:r>
      <w:r>
        <w:rPr>
          <w:b/>
        </w:rPr>
        <w:t>will</w:t>
      </w:r>
      <w:r>
        <w:t xml:space="preserve"> </w:t>
      </w:r>
      <w:r>
        <w:rPr>
          <w:b/>
        </w:rPr>
        <w:t>die</w:t>
      </w:r>
      <w:r>
        <w:t xml:space="preserve">. </w:t>
      </w:r>
      <w:r>
        <w:rPr>
          <w:b/>
        </w:rPr>
        <w:t>That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genetically resistant </w:t>
      </w:r>
      <w:r>
        <w:rPr>
          <w:b/>
        </w:rPr>
        <w:t>insects</w:t>
      </w:r>
      <w:r>
        <w:t xml:space="preserve"> </w:t>
      </w:r>
      <w:r>
        <w:rPr>
          <w:b/>
        </w:rPr>
        <w:t>alive</w:t>
      </w:r>
      <w:r>
        <w:t xml:space="preserve"> </w:t>
      </w:r>
      <w:r>
        <w:rPr>
          <w:b/>
        </w:rPr>
        <w:t>to</w:t>
      </w:r>
      <w:r>
        <w:t xml:space="preserve"> perpetuate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these</w:t>
      </w:r>
      <w:r>
        <w:t xml:space="preserve"> resistant </w:t>
      </w:r>
      <w:r>
        <w:rPr>
          <w:b/>
        </w:rPr>
        <w:t>insects</w:t>
      </w:r>
      <w:r>
        <w:t xml:space="preserve"> mate, </w:t>
      </w:r>
      <w:r>
        <w:rPr>
          <w:b/>
        </w:rPr>
        <w:t>they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proportion </w:t>
      </w:r>
      <w:r>
        <w:rPr>
          <w:b/>
        </w:rPr>
        <w:t>of</w:t>
      </w:r>
      <w:r>
        <w:t xml:space="preserve"> offspring capable </w:t>
      </w:r>
      <w:r>
        <w:rPr>
          <w:b/>
        </w:rPr>
        <w:t>of</w:t>
      </w:r>
      <w:r>
        <w:t xml:space="preserve"> </w:t>
      </w:r>
      <w:r>
        <w:rPr>
          <w:b/>
        </w:rPr>
        <w:t>surviving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Bt toxin. </w:t>
      </w:r>
      <w:r>
        <w:rPr>
          <w:b/>
        </w:rPr>
        <w:t>Farmers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attempting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insect</w:t>
      </w:r>
      <w:r>
        <w:t xml:space="preserve"> resistance </w:t>
      </w:r>
      <w:r>
        <w:rPr>
          <w:b/>
        </w:rPr>
        <w:t>in</w:t>
      </w:r>
      <w:r>
        <w:t xml:space="preserve"> Bt </w:t>
      </w:r>
      <w:r>
        <w:rPr>
          <w:b/>
        </w:rPr>
        <w:t>crops</w:t>
      </w:r>
      <w:r>
        <w:t xml:space="preserve"> </w:t>
      </w:r>
      <w:r>
        <w:rPr>
          <w:b/>
        </w:rPr>
        <w:t>by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planting</w:t>
      </w:r>
      <w:r>
        <w:t xml:space="preserve"> nontransgenic </w:t>
      </w:r>
      <w:r>
        <w:rPr>
          <w:b/>
        </w:rPr>
        <w:t>border</w:t>
      </w:r>
      <w:r>
        <w:t xml:space="preserve"> </w:t>
      </w:r>
      <w:r>
        <w:rPr>
          <w:b/>
        </w:rPr>
        <w:t>rows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refuge </w:t>
      </w:r>
      <w:r>
        <w:rPr>
          <w:b/>
        </w:rPr>
        <w:t>for</w:t>
      </w:r>
      <w:r>
        <w:t xml:space="preserve"> susceptible </w:t>
      </w:r>
      <w:r>
        <w:rPr>
          <w:b/>
        </w:rPr>
        <w:t>insects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insects</w:t>
      </w:r>
      <w:r>
        <w:t xml:space="preserve"> may </w:t>
      </w:r>
      <w:r>
        <w:rPr>
          <w:b/>
        </w:rPr>
        <w:t>allow</w:t>
      </w:r>
      <w:r>
        <w:t xml:space="preserve"> Bt susceptibility </w:t>
      </w:r>
      <w:r>
        <w:rPr>
          <w:b/>
        </w:rPr>
        <w:t>to</w:t>
      </w:r>
      <w:r>
        <w:t xml:space="preserve"> </w:t>
      </w:r>
      <w:r>
        <w:rPr>
          <w:b/>
        </w:rPr>
        <w:t>remain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>.</w:t>
      </w:r>
    </w:p>
    <w:p>
      <w:r/>
      <w:r>
        <w:rPr>
          <w:b/>
        </w:rPr>
        <w:t>Perhaps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serious</w:t>
      </w:r>
      <w:r>
        <w:t xml:space="preserve"> </w:t>
      </w:r>
      <w:r>
        <w:rPr>
          <w:b/>
        </w:rPr>
        <w:t>concern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transgenic </w:t>
      </w:r>
      <w:r>
        <w:rPr>
          <w:b/>
        </w:rPr>
        <w:t>crop</w:t>
      </w:r>
      <w:r>
        <w:t xml:space="preserve"> </w:t>
      </w:r>
      <w:r>
        <w:rPr>
          <w:b/>
        </w:rPr>
        <w:t>plants</w:t>
      </w:r>
      <w:r>
        <w:t xml:space="preserve"> currently </w:t>
      </w:r>
      <w:r>
        <w:rPr>
          <w:b/>
        </w:rPr>
        <w:t>in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encourage</w:t>
      </w:r>
      <w:r>
        <w:t xml:space="preserve"> </w:t>
      </w:r>
      <w:r>
        <w:rPr>
          <w:b/>
        </w:rPr>
        <w:t>farmers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farther </w:t>
      </w:r>
      <w:r>
        <w:rPr>
          <w:b/>
        </w:rPr>
        <w:t>away</w:t>
      </w:r>
      <w:r>
        <w:t xml:space="preserve"> </w:t>
      </w:r>
      <w:r>
        <w:rPr>
          <w:b/>
        </w:rPr>
        <w:t>from</w:t>
      </w:r>
      <w:r>
        <w:t xml:space="preserve"> sustainable </w:t>
      </w:r>
      <w:r>
        <w:rPr>
          <w:b/>
        </w:rPr>
        <w:t>agricultural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practices</w:t>
      </w:r>
      <w:r>
        <w:t xml:space="preserve">, </w:t>
      </w:r>
      <w:r>
        <w:rPr>
          <w:b/>
        </w:rPr>
        <w:t>meaning</w:t>
      </w:r>
      <w:r/>
      <w:r>
        <w:rPr>
          <w:b/>
        </w:rPr>
      </w:r>
      <w:r>
        <w:t xml:space="preserve"> </w:t>
      </w:r>
      <w:r>
        <w:rPr>
          <w:b/>
        </w:rPr>
        <w:t>ones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natural</w:t>
      </w:r>
      <w:r>
        <w:t xml:space="preserve"> resources </w:t>
      </w:r>
      <w:r>
        <w:rPr>
          <w:b/>
        </w:rPr>
        <w:t>to</w:t>
      </w:r>
      <w:r>
        <w:t xml:space="preserve"> continually regenerate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run</w:t>
      </w:r>
      <w:r>
        <w:t xml:space="preserve">. Transgenics,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superficially, </w:t>
      </w:r>
      <w:r>
        <w:rPr>
          <w:b/>
        </w:rPr>
        <w:t>simplify</w:t>
      </w:r>
      <w:r>
        <w:t xml:space="preserve"> </w:t>
      </w:r>
      <w:r>
        <w:rPr>
          <w:b/>
        </w:rPr>
        <w:t>farming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reducing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choices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manager</w:t>
      </w:r>
      <w:r>
        <w:t xml:space="preserve">. </w:t>
      </w:r>
      <w:r>
        <w:rPr>
          <w:b/>
        </w:rPr>
        <w:t>Planting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glyphosate-resistant </w:t>
      </w:r>
      <w:r>
        <w:rPr>
          <w:b/>
        </w:rPr>
        <w:t>crop</w:t>
      </w:r>
      <w:r>
        <w:t xml:space="preserve"> </w:t>
      </w:r>
      <w:r>
        <w:rPr>
          <w:b/>
        </w:rPr>
        <w:t>commits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farmer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that</w:t>
      </w:r>
      <w:r>
        <w:t xml:space="preserve"> herbicide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season</w:t>
      </w:r>
      <w:r>
        <w:t xml:space="preserve">, </w:t>
      </w:r>
      <w:r>
        <w:rPr>
          <w:b/>
        </w:rPr>
        <w:t>probably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exclusion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other</w:t>
      </w:r>
      <w:r>
        <w:t xml:space="preserve"> herbicides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weed</w:t>
      </w:r>
      <w:r>
        <w:t>-</w:t>
      </w:r>
      <w:r>
        <w:rPr>
          <w:b/>
        </w:rPr>
        <w:t>control</w:t>
      </w:r>
      <w:r>
        <w:t xml:space="preserve"> </w:t>
      </w:r>
      <w:r>
        <w:rPr>
          <w:b/>
        </w:rPr>
        <w:t>practices</w:t>
      </w:r>
      <w:r>
        <w:t xml:space="preserve">. </w:t>
      </w:r>
      <w:r>
        <w:rPr>
          <w:b/>
        </w:rPr>
        <w:t>Farmers</w:t>
      </w:r>
      <w:r>
        <w:t xml:space="preserve"> </w:t>
      </w:r>
      <w:r>
        <w:rPr>
          <w:b/>
        </w:rPr>
        <w:t>who</w:t>
      </w:r>
      <w:r>
        <w:t xml:space="preserve"> </w:t>
      </w:r>
      <w:r>
        <w:rPr>
          <w:b/>
        </w:rPr>
        <w:t>use</w:t>
      </w:r>
      <w:r>
        <w:t xml:space="preserve"> Bt transgenics may </w:t>
      </w:r>
      <w:r>
        <w:rPr>
          <w:b/>
        </w:rPr>
        <w:t>not</w:t>
      </w:r>
      <w:r>
        <w:t xml:space="preserve"> </w:t>
      </w:r>
      <w:r>
        <w:rPr>
          <w:b/>
        </w:rPr>
        <w:t>feel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follow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with</w:t>
      </w:r>
      <w:r>
        <w:t xml:space="preserve"> integrated </w:t>
      </w:r>
      <w:r>
        <w:rPr>
          <w:b/>
        </w:rPr>
        <w:t>pest</w:t>
      </w:r>
      <w:r>
        <w:t xml:space="preserve">-management </w:t>
      </w:r>
      <w:r>
        <w:rPr>
          <w:b/>
        </w:rPr>
        <w:t>practices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beneficial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and</w:t>
      </w:r>
      <w:r>
        <w:t xml:space="preserve"> timely </w:t>
      </w:r>
      <w:r>
        <w:rPr>
          <w:b/>
        </w:rPr>
        <w:t>applications</w:t>
      </w:r>
      <w:r>
        <w:t xml:space="preserve"> </w:t>
      </w:r>
      <w:r>
        <w:rPr>
          <w:b/>
        </w:rPr>
        <w:t>of</w:t>
      </w:r>
      <w:r>
        <w:t xml:space="preserve"> pesticides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insect</w:t>
      </w:r>
      <w:r>
        <w:t xml:space="preserve"> </w:t>
      </w:r>
      <w:r>
        <w:rPr>
          <w:b/>
        </w:rPr>
        <w:t>pests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sustainable </w:t>
      </w:r>
      <w:r>
        <w:rPr>
          <w:b/>
        </w:rPr>
        <w:t>approach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plant</w:t>
      </w:r>
      <w:r>
        <w:t xml:space="preserve"> nontransgenic </w:t>
      </w:r>
      <w:r>
        <w:rPr>
          <w:b/>
        </w:rPr>
        <w:t>corn</w:t>
      </w:r>
      <w:r>
        <w:t xml:space="preserve">, </w:t>
      </w:r>
      <w:r>
        <w:rPr>
          <w:b/>
        </w:rPr>
        <w:t>monitor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fields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season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apply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pesticide </w:t>
      </w:r>
      <w:r>
        <w:rPr>
          <w:b/>
        </w:rPr>
        <w:t>only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needed</w:t>
      </w:r>
      <w:r>
        <w:t>.</w:t>
      </w:r>
    </w:p>
    <w:p>
      <w:r>
        <w:t>count: 193</w:t>
      </w:r>
    </w:p>
    <w:p>
      <w:r>
        <w:br w:type="page"/>
      </w:r>
    </w:p>
    <w:p>
      <w:pPr>
        <w:pStyle w:val="Heading1"/>
      </w:pPr>
      <w:r>
        <w:t>Official 44-Passage 03 Seagrasses</w:t>
      </w:r>
    </w:p>
    <w:p>
      <w:r/>
      <w:r>
        <w:rPr>
          <w:b/>
        </w:rPr>
        <w:t>Many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bottom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lush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aquatic </w:t>
      </w:r>
      <w:r>
        <w:rPr>
          <w:b/>
        </w:rPr>
        <w:t>flowering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adapted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live</w:t>
      </w:r>
      <w:r>
        <w:t xml:space="preserve"> submerged </w:t>
      </w:r>
      <w:r>
        <w:rPr>
          <w:b/>
        </w:rPr>
        <w:t>in</w:t>
      </w:r>
      <w:r>
        <w:t xml:space="preserve"> seawater. </w:t>
      </w:r>
      <w:r>
        <w:rPr>
          <w:b/>
        </w:rPr>
        <w:t>These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collectively </w:t>
      </w:r>
      <w:r>
        <w:rPr>
          <w:b/>
        </w:rPr>
        <w:t>called</w:t>
      </w:r>
      <w:r>
        <w:t xml:space="preserve"> seagrasses. Seagrass </w:t>
      </w:r>
      <w:r>
        <w:rPr>
          <w:b/>
        </w:rPr>
        <w:t>beds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strongly </w:t>
      </w:r>
      <w:r>
        <w:rPr>
          <w:b/>
        </w:rPr>
        <w:t>influenced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physical</w:t>
      </w:r>
      <w:r>
        <w:t xml:space="preserve"> factors.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significant </w:t>
      </w:r>
      <w:r>
        <w:rPr>
          <w:b/>
        </w:rPr>
        <w:t>is</w:t>
      </w:r>
      <w:r>
        <w:t xml:space="preserve"> </w:t>
      </w:r>
      <w:r>
        <w:rPr>
          <w:b/>
        </w:rPr>
        <w:t>water</w:t>
      </w:r>
      <w:r>
        <w:t xml:space="preserve"> motion: currents </w:t>
      </w:r>
      <w:r>
        <w:rPr>
          <w:b/>
        </w:rPr>
        <w:t>and</w:t>
      </w:r>
      <w:r>
        <w:t xml:space="preserve"> </w:t>
      </w:r>
      <w:r>
        <w:rPr>
          <w:b/>
        </w:rPr>
        <w:t>waves</w:t>
      </w:r>
      <w:r>
        <w:t xml:space="preserve">. </w:t>
      </w:r>
      <w:r>
        <w:rPr>
          <w:b/>
        </w:rPr>
        <w:t>Since</w:t>
      </w:r>
      <w:r>
        <w:t xml:space="preserve"> seagrass </w:t>
      </w:r>
      <w:r>
        <w:rPr>
          <w:b/>
        </w:rPr>
        <w:t>systems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sheltered</w:t>
      </w:r>
      <w:r>
        <w:t xml:space="preserve"> </w:t>
      </w:r>
      <w:r>
        <w:rPr>
          <w:b/>
        </w:rPr>
        <w:t>and</w:t>
      </w:r>
      <w:r>
        <w:t xml:space="preserve"> relatively </w:t>
      </w:r>
      <w:r>
        <w:rPr>
          <w:b/>
        </w:rPr>
        <w:t>open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subject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differing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motion. </w:t>
      </w:r>
      <w:r>
        <w:rPr>
          <w:b/>
        </w:rPr>
        <w:t>For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given</w:t>
      </w:r>
      <w:r>
        <w:t xml:space="preserve"> seagrass </w:t>
      </w:r>
      <w:r>
        <w:rPr>
          <w:b/>
        </w:rPr>
        <w:t>system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motion </w:t>
      </w:r>
      <w:r>
        <w:rPr>
          <w:b/>
        </w:rPr>
        <w:t>is</w:t>
      </w:r>
      <w:r>
        <w:t xml:space="preserve"> relatively </w:t>
      </w:r>
      <w:r>
        <w:rPr>
          <w:b/>
        </w:rPr>
        <w:t>constant</w:t>
      </w:r>
      <w:r>
        <w:t xml:space="preserve">. Seagrass meadows </w:t>
      </w:r>
      <w:r>
        <w:rPr>
          <w:b/>
        </w:rPr>
        <w:t>in</w:t>
      </w:r>
      <w:r>
        <w:t xml:space="preserve"> relatively turbulent </w:t>
      </w:r>
      <w:r>
        <w:rPr>
          <w:b/>
        </w:rPr>
        <w:t>waters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mosaic </w:t>
      </w:r>
      <w:r>
        <w:rPr>
          <w:b/>
        </w:rPr>
        <w:t>of</w:t>
      </w:r>
      <w:r>
        <w:t xml:space="preserve"> individual mounds, whereas meadows </w:t>
      </w:r>
      <w:r>
        <w:rPr>
          <w:b/>
        </w:rPr>
        <w:t>in</w:t>
      </w:r>
      <w:r>
        <w:t xml:space="preserve"> relatively </w:t>
      </w:r>
      <w:r>
        <w:rPr>
          <w:b/>
        </w:rPr>
        <w:t>calm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flat</w:t>
      </w:r>
      <w:r>
        <w:t xml:space="preserve">, extensive </w:t>
      </w:r>
      <w:r>
        <w:rPr>
          <w:b/>
        </w:rPr>
        <w:t>carpets</w:t>
      </w:r>
      <w:r>
        <w:t xml:space="preserve">. </w:t>
      </w:r>
      <w:r>
        <w:rPr>
          <w:b/>
        </w:rPr>
        <w:t>The</w:t>
      </w:r>
      <w:r>
        <w:t xml:space="preserve"> seagrass </w:t>
      </w:r>
      <w:r>
        <w:rPr>
          <w:b/>
        </w:rPr>
        <w:t>beds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dampen </w:t>
      </w:r>
      <w:r>
        <w:rPr>
          <w:b/>
        </w:rPr>
        <w:t>wave</w:t>
      </w:r>
      <w:r>
        <w:t xml:space="preserve"> </w:t>
      </w:r>
      <w:r>
        <w:rPr>
          <w:b/>
        </w:rPr>
        <w:t>action</w:t>
      </w:r>
      <w:r>
        <w:t xml:space="preserve">, particularly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blades </w:t>
      </w:r>
      <w:r>
        <w:rPr>
          <w:b/>
        </w:rPr>
        <w:t>reach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damping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significant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one</w:t>
      </w:r>
      <w:r>
        <w:t xml:space="preserve"> meter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seagrass </w:t>
      </w:r>
      <w:r>
        <w:rPr>
          <w:b/>
        </w:rPr>
        <w:t>bed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wave</w:t>
      </w:r>
      <w:r>
        <w:t xml:space="preserve"> motion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zero</w:t>
      </w:r>
      <w:r>
        <w:t xml:space="preserve">. Currents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slowed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bed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slowing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wave</w:t>
      </w:r>
      <w:r>
        <w:t xml:space="preserve"> </w:t>
      </w:r>
      <w:r>
        <w:rPr>
          <w:b/>
        </w:rPr>
        <w:t>action</w:t>
      </w:r>
      <w:r>
        <w:t xml:space="preserve"> </w:t>
      </w:r>
      <w:r>
        <w:rPr>
          <w:b/>
        </w:rPr>
        <w:t>and</w:t>
      </w:r>
      <w:r>
        <w:t xml:space="preserve"> currents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seagrass </w:t>
      </w:r>
      <w:r>
        <w:rPr>
          <w:b/>
        </w:rPr>
        <w:t>beds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accumulate</w:t>
      </w:r>
      <w:r>
        <w:t xml:space="preserve"> sediment. </w:t>
      </w:r>
      <w:r>
        <w:rPr>
          <w:b/>
        </w:rPr>
        <w:t>However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universal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currents </w:t>
      </w:r>
      <w:r>
        <w:rPr>
          <w:b/>
        </w:rPr>
        <w:t>under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bed</w:t>
      </w:r>
      <w:r>
        <w:t xml:space="preserve"> </w:t>
      </w:r>
      <w:r>
        <w:rPr>
          <w:b/>
        </w:rPr>
        <w:t>exists</w:t>
      </w:r>
      <w:r>
        <w:t xml:space="preserve">. Seagrass </w:t>
      </w:r>
      <w:r>
        <w:rPr>
          <w:b/>
        </w:rPr>
        <w:t>beds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strong</w:t>
      </w:r>
      <w:r>
        <w:t xml:space="preserve"> currents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lighter particles, </w:t>
      </w:r>
      <w:r>
        <w:rPr>
          <w:b/>
        </w:rPr>
        <w:t>including</w:t>
      </w:r>
      <w:r>
        <w:t xml:space="preserve"> seagrass debris, </w:t>
      </w:r>
      <w:r>
        <w:rPr>
          <w:b/>
        </w:rPr>
        <w:t>moved</w:t>
      </w:r>
      <w:r>
        <w:t xml:space="preserve"> </w:t>
      </w:r>
      <w:r>
        <w:rPr>
          <w:b/>
        </w:rPr>
        <w:t>out</w:t>
      </w:r>
      <w:r>
        <w:t xml:space="preserve">, whereas </w:t>
      </w:r>
      <w:r>
        <w:rPr>
          <w:b/>
        </w:rPr>
        <w:t>beds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weak</w:t>
      </w:r>
      <w:r>
        <w:t xml:space="preserve"> current </w:t>
      </w:r>
      <w:r>
        <w:rPr>
          <w:b/>
        </w:rPr>
        <w:t>areas</w:t>
      </w:r>
      <w:r>
        <w:t xml:space="preserve"> </w:t>
      </w:r>
      <w:r>
        <w:rPr>
          <w:b/>
        </w:rPr>
        <w:t>accumulate</w:t>
      </w:r>
      <w:r>
        <w:t xml:space="preserve"> lighter detrital </w:t>
      </w:r>
      <w:r>
        <w:rPr>
          <w:b/>
        </w:rPr>
        <w:t>material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interesting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temperate seagrass </w:t>
      </w:r>
      <w:r>
        <w:rPr>
          <w:b/>
        </w:rPr>
        <w:t>beds</w:t>
      </w:r>
      <w:r>
        <w:t xml:space="preserve"> </w:t>
      </w:r>
      <w:r>
        <w:rPr>
          <w:b/>
        </w:rPr>
        <w:t>accumulate</w:t>
      </w:r>
      <w:r>
        <w:t xml:space="preserve"> sediments </w:t>
      </w:r>
      <w:r>
        <w:rPr>
          <w:b/>
        </w:rPr>
        <w:t>from</w:t>
      </w:r>
      <w:r>
        <w:t xml:space="preserve"> sources </w:t>
      </w:r>
      <w:r>
        <w:rPr>
          <w:b/>
        </w:rPr>
        <w:t>outside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beds</w:t>
      </w:r>
      <w:r>
        <w:t xml:space="preserve">, whereas tropical seagrass </w:t>
      </w:r>
      <w:r>
        <w:rPr>
          <w:b/>
        </w:rPr>
        <w:t>beds</w:t>
      </w:r>
      <w:r>
        <w:t xml:space="preserve"> derive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sediments </w:t>
      </w:r>
      <w:r>
        <w:rPr>
          <w:b/>
        </w:rPr>
        <w:t>from</w:t>
      </w:r>
      <w:r>
        <w:t xml:space="preserve"> </w:t>
      </w:r>
      <w:r>
        <w:rPr>
          <w:b/>
        </w:rPr>
        <w:t>within</w:t>
      </w:r>
      <w:r>
        <w:t>.</w:t>
      </w:r>
    </w:p>
    <w:p>
      <w:r/>
      <w:r>
        <w:rPr>
          <w:b/>
        </w:rPr>
        <w:t>Since</w:t>
      </w:r>
      <w:r>
        <w:t xml:space="preserve"> </w:t>
      </w:r>
      <w:r>
        <w:rPr>
          <w:b/>
        </w:rPr>
        <w:t>most</w:t>
      </w:r>
      <w:r>
        <w:t xml:space="preserve"> seagrass </w:t>
      </w:r>
      <w:r>
        <w:rPr>
          <w:b/>
        </w:rPr>
        <w:t>systems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depositional </w:t>
      </w:r>
      <w:r>
        <w:rPr>
          <w:b/>
        </w:rPr>
        <w:t>environments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accumulate</w:t>
      </w:r>
      <w:r>
        <w:t xml:space="preserve"> organic </w:t>
      </w:r>
      <w:r>
        <w:rPr>
          <w:b/>
        </w:rPr>
        <w:t>material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leads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creation </w:t>
      </w:r>
      <w:r>
        <w:rPr>
          <w:b/>
        </w:rPr>
        <w:t>of</w:t>
      </w:r>
      <w:r>
        <w:t xml:space="preserve"> </w:t>
      </w:r>
      <w:r>
        <w:rPr>
          <w:b/>
        </w:rPr>
        <w:t>fine</w:t>
      </w:r>
      <w:r>
        <w:t>-</w:t>
      </w:r>
      <w:r>
        <w:rPr>
          <w:b/>
        </w:rPr>
        <w:t>grained</w:t>
      </w:r>
      <w:r>
        <w:t xml:space="preserve"> sediments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higher organic </w:t>
      </w:r>
      <w:r>
        <w:rPr>
          <w:b/>
        </w:rPr>
        <w:t>content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unvegetated </w:t>
      </w:r>
      <w:r>
        <w:rPr>
          <w:b/>
        </w:rPr>
        <w:t>areas</w:t>
      </w:r>
      <w:r>
        <w:t xml:space="preserve">. </w:t>
      </w:r>
      <w:r>
        <w:rPr>
          <w:b/>
        </w:rPr>
        <w:t>This</w:t>
      </w:r>
      <w:r>
        <w:t xml:space="preserve"> accumulation,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</w:t>
      </w:r>
      <w:r>
        <w:rPr>
          <w:b/>
        </w:rPr>
        <w:t>reduces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supply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metabolism (</w:t>
      </w:r>
      <w:r>
        <w:rPr>
          <w:b/>
        </w:rPr>
        <w:t>the</w:t>
      </w:r>
      <w:r>
        <w:t xml:space="preserve"> </w:t>
      </w:r>
      <w:r>
        <w:rPr>
          <w:b/>
        </w:rPr>
        <w:t>processing</w:t>
      </w:r>
      <w:r>
        <w:t xml:space="preserve"> </w:t>
      </w:r>
      <w:r>
        <w:rPr>
          <w:b/>
        </w:rPr>
        <w:t>of</w:t>
      </w:r>
      <w:r>
        <w:t xml:space="preserve"> energy </w:t>
      </w:r>
      <w:r>
        <w:rPr>
          <w:b/>
        </w:rPr>
        <w:t>for</w:t>
      </w:r>
      <w:r>
        <w:t xml:space="preserve"> </w:t>
      </w:r>
      <w:r>
        <w:rPr>
          <w:b/>
        </w:rPr>
        <w:t>survival</w:t>
      </w:r>
      <w:r>
        <w:t xml:space="preserve">)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microorganisms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sediments </w:t>
      </w:r>
      <w:r>
        <w:rPr>
          <w:b/>
        </w:rPr>
        <w:t>causes</w:t>
      </w:r>
      <w:r>
        <w:t xml:space="preserve"> sediments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anaerobic (</w:t>
      </w:r>
      <w:r>
        <w:rPr>
          <w:b/>
        </w:rPr>
        <w:t>without</w:t>
      </w:r>
      <w:r>
        <w:t xml:space="preserve"> </w:t>
      </w:r>
      <w:r>
        <w:rPr>
          <w:b/>
        </w:rPr>
        <w:t>oxygen</w:t>
      </w:r>
      <w:r>
        <w:t xml:space="preserve">)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few</w:t>
      </w:r>
      <w:r>
        <w:t xml:space="preserve"> millimeters. </w:t>
      </w:r>
      <w:r>
        <w:rPr>
          <w:b/>
        </w:rPr>
        <w:t>According to</w:t>
      </w:r>
      <w:r/>
      <w:r>
        <w:rPr>
          <w:b/>
        </w:rPr>
      </w:r>
      <w:r>
        <w:t xml:space="preserve"> ecologist J. W. Kenworthy, anaerobic </w:t>
      </w:r>
      <w:r>
        <w:rPr>
          <w:b/>
        </w:rPr>
        <w:t>processes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microorganisms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sediment </w:t>
      </w:r>
      <w:r>
        <w:rPr>
          <w:b/>
        </w:rPr>
        <w:t>are</w:t>
      </w:r>
      <w:r/>
      <w:r>
        <w:rPr>
          <w:b/>
        </w:rPr>
      </w:r>
      <w:r>
        <w:t xml:space="preserve"> an </w:t>
      </w:r>
      <w:r>
        <w:rPr>
          <w:b/>
        </w:rPr>
        <w:t>important</w:t>
      </w:r>
      <w:r>
        <w:t xml:space="preserve"> mechanism </w:t>
      </w:r>
      <w:r>
        <w:rPr>
          <w:b/>
        </w:rPr>
        <w:t>for</w:t>
      </w:r>
      <w:r>
        <w:t xml:space="preserve"> regenerating </w:t>
      </w:r>
      <w:r>
        <w:rPr>
          <w:b/>
        </w:rPr>
        <w:t>and</w:t>
      </w:r>
      <w:r>
        <w:t xml:space="preserve"> </w:t>
      </w:r>
      <w:r>
        <w:rPr>
          <w:b/>
        </w:rPr>
        <w:t>recycling</w:t>
      </w:r>
      <w:r>
        <w:t xml:space="preserve"> nutrients </w:t>
      </w:r>
      <w:r>
        <w:rPr>
          <w:b/>
        </w:rPr>
        <w:t>and</w:t>
      </w:r>
      <w:r>
        <w:t xml:space="preserve"> </w:t>
      </w:r>
      <w:r>
        <w:rPr>
          <w:b/>
        </w:rPr>
        <w:t>carbon</w:t>
      </w:r>
      <w:r>
        <w:t xml:space="preserve">, ensuring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productivity—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organic </w:t>
      </w:r>
      <w:r>
        <w:rPr>
          <w:b/>
        </w:rPr>
        <w:t>material</w:t>
      </w:r>
      <w:r>
        <w:t xml:space="preserve"> </w:t>
      </w:r>
      <w:r>
        <w:rPr>
          <w:b/>
        </w:rPr>
        <w:t>produced</w:t>
      </w:r>
      <w:r>
        <w:t>—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measured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beds</w:t>
      </w:r>
      <w:r>
        <w:t xml:space="preserve">. </w:t>
      </w:r>
      <w:r>
        <w:rPr>
          <w:b/>
        </w:rPr>
        <w:t>In</w:t>
      </w:r>
      <w:r>
        <w:t xml:space="preserve"> contrast </w:t>
      </w:r>
      <w:r>
        <w:rPr>
          <w:b/>
        </w:rPr>
        <w:t>to</w:t>
      </w:r>
      <w:r>
        <w:t xml:space="preserve"> </w:t>
      </w:r>
      <w:r>
        <w:rPr>
          <w:b/>
        </w:rPr>
        <w:t>other</w:t>
      </w:r>
      <w:r>
        <w:t xml:space="preserve"> productivity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confined </w:t>
      </w:r>
      <w:r>
        <w:rPr>
          <w:b/>
        </w:rPr>
        <w:t>to</w:t>
      </w:r>
      <w:r>
        <w:t xml:space="preserve"> </w:t>
      </w:r>
      <w:r>
        <w:rPr>
          <w:b/>
        </w:rPr>
        <w:t>various</w:t>
      </w:r>
      <w:r>
        <w:t xml:space="preserve"> species </w:t>
      </w:r>
      <w:r>
        <w:rPr>
          <w:b/>
        </w:rPr>
        <w:t>of</w:t>
      </w:r>
      <w:r>
        <w:t xml:space="preserve"> algae </w:t>
      </w:r>
      <w:r>
        <w:rPr>
          <w:b/>
        </w:rPr>
        <w:t>and</w:t>
      </w:r>
      <w:r>
        <w:t xml:space="preserve"> </w:t>
      </w:r>
      <w:r>
        <w:rPr>
          <w:b/>
        </w:rPr>
        <w:t>bacteria</w:t>
      </w:r>
      <w:r>
        <w:t xml:space="preserve"> dependent </w:t>
      </w:r>
      <w:r>
        <w:rPr>
          <w:b/>
        </w:rPr>
        <w:t>on</w:t>
      </w:r>
      <w:r>
        <w:t xml:space="preserve"> nutrient concentrations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column, seagrasses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rooted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absorb</w:t>
      </w:r>
      <w:r>
        <w:t xml:space="preserve"> nutrients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sediment </w:t>
      </w:r>
      <w:r>
        <w:rPr>
          <w:b/>
        </w:rPr>
        <w:t>or</w:t>
      </w:r>
      <w:r>
        <w:t xml:space="preserve"> substrate.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, </w:t>
      </w:r>
      <w:r>
        <w:rPr>
          <w:b/>
        </w:rPr>
        <w:t>therefore</w:t>
      </w:r>
      <w:r>
        <w:t xml:space="preserve">, capable </w:t>
      </w:r>
      <w:r>
        <w:rPr>
          <w:b/>
        </w:rPr>
        <w:t>of</w:t>
      </w:r>
      <w:r>
        <w:t xml:space="preserve"> </w:t>
      </w:r>
      <w:r>
        <w:rPr>
          <w:b/>
        </w:rPr>
        <w:t>recycling</w:t>
      </w:r>
      <w:r>
        <w:t xml:space="preserve"> nutrients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ecosystem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otherwise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trapped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bottom</w:t>
      </w:r>
      <w:r>
        <w:t xml:space="preserve"> </w:t>
      </w:r>
      <w:r>
        <w:rPr>
          <w:b/>
        </w:rPr>
        <w:t>and</w:t>
      </w:r>
      <w:r>
        <w:t xml:space="preserve"> rendered unavailable.</w:t>
      </w:r>
    </w:p>
    <w:p>
      <w:r/>
      <w:r>
        <w:rPr>
          <w:b/>
        </w:rPr>
        <w:t>Other</w:t>
      </w:r>
      <w:r>
        <w:t xml:space="preserve"> </w:t>
      </w:r>
      <w:r>
        <w:rPr>
          <w:b/>
        </w:rPr>
        <w:t>physical</w:t>
      </w:r>
      <w:r>
        <w:t xml:space="preserve"> factors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an </w:t>
      </w:r>
      <w:r>
        <w:rPr>
          <w:b/>
        </w:rPr>
        <w:t>effect</w:t>
      </w:r>
      <w:r>
        <w:t xml:space="preserve"> </w:t>
      </w:r>
      <w:r>
        <w:rPr>
          <w:b/>
        </w:rPr>
        <w:t>on</w:t>
      </w:r>
      <w:r>
        <w:t xml:space="preserve"> seagrass </w:t>
      </w:r>
      <w:r>
        <w:rPr>
          <w:b/>
        </w:rPr>
        <w:t>beds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light</w:t>
      </w:r>
      <w:r>
        <w:t xml:space="preserve">, </w:t>
      </w:r>
      <w:r>
        <w:rPr>
          <w:b/>
        </w:rPr>
        <w:t>temperature</w:t>
      </w:r>
      <w:r>
        <w:t xml:space="preserve">, </w:t>
      </w:r>
      <w:r>
        <w:rPr>
          <w:b/>
        </w:rPr>
        <w:t>and</w:t>
      </w:r>
      <w:r>
        <w:t xml:space="preserve"> desiccation (</w:t>
      </w:r>
      <w:r>
        <w:rPr>
          <w:b/>
        </w:rPr>
        <w:t>drying</w:t>
      </w:r>
      <w:r>
        <w:t xml:space="preserve"> </w:t>
      </w:r>
      <w:r>
        <w:rPr>
          <w:b/>
        </w:rPr>
        <w:t>out</w:t>
      </w:r>
      <w:r>
        <w:t xml:space="preserve">).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water</w:t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and</w:t>
      </w:r>
      <w:r>
        <w:t xml:space="preserve"> turbidity (density </w:t>
      </w:r>
      <w:r>
        <w:rPr>
          <w:b/>
        </w:rPr>
        <w:t>of</w:t>
      </w:r>
      <w:r>
        <w:t xml:space="preserve"> particles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) </w:t>
      </w:r>
      <w:r>
        <w:rPr>
          <w:b/>
        </w:rPr>
        <w:t>together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separately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seagrasses may extend. </w:t>
      </w:r>
      <w:r>
        <w:rPr>
          <w:b/>
        </w:rPr>
        <w:t>Although</w:t>
      </w:r>
      <w:r>
        <w:t xml:space="preserve"> marine botanist W. </w:t>
      </w:r>
      <w:r>
        <w:rPr>
          <w:b/>
        </w:rPr>
        <w:t>A</w:t>
      </w:r>
      <w:r/>
      <w:r>
        <w:rPr>
          <w:b/>
        </w:rPr>
      </w:r>
      <w:r>
        <w:t xml:space="preserve">. Setchell </w:t>
      </w:r>
      <w:r>
        <w:rPr>
          <w:b/>
        </w:rPr>
        <w:t>suggested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was</w:t>
      </w:r>
      <w:r>
        <w:t xml:space="preserve"> critical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and</w:t>
      </w:r>
      <w:r>
        <w:t xml:space="preserve"> reproduction </w:t>
      </w:r>
      <w:r>
        <w:rPr>
          <w:b/>
        </w:rPr>
        <w:t>of</w:t>
      </w:r>
      <w:r>
        <w:t xml:space="preserve"> eelgrass,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particularly </w:t>
      </w:r>
      <w:r>
        <w:rPr>
          <w:b/>
        </w:rPr>
        <w:t>widespread</w:t>
      </w:r>
      <w:r>
        <w:t xml:space="preserve"> seagrass </w:t>
      </w:r>
      <w:r>
        <w:rPr>
          <w:b/>
        </w:rPr>
        <w:t>grows</w:t>
      </w:r>
      <w:r>
        <w:t xml:space="preserve"> </w:t>
      </w:r>
      <w:r>
        <w:rPr>
          <w:b/>
        </w:rPr>
        <w:t>and</w:t>
      </w:r>
      <w:r>
        <w:t xml:space="preserve"> reproduces </w:t>
      </w:r>
      <w:r>
        <w:rPr>
          <w:b/>
        </w:rPr>
        <w:t>at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between</w:t>
      </w:r>
      <w:r>
        <w:t xml:space="preserve"> 2 </w:t>
      </w:r>
      <w:r>
        <w:rPr>
          <w:b/>
        </w:rPr>
        <w:t>and</w:t>
      </w:r>
      <w:r>
        <w:t xml:space="preserve"> 4 </w:t>
      </w:r>
      <w:r>
        <w:rPr>
          <w:b/>
        </w:rPr>
        <w:t>degrees</w:t>
      </w:r>
      <w:r>
        <w:t xml:space="preserve"> Celsius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/>
      <w:r>
        <w:rPr>
          <w:b/>
        </w:rPr>
        <w:t xml:space="preserve"> Arctic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28 </w:t>
      </w:r>
      <w:r>
        <w:rPr>
          <w:b/>
        </w:rPr>
        <w:t>degrees</w:t>
      </w:r>
      <w:r>
        <w:t xml:space="preserve"> Celsius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northeastern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Still</w:t>
      </w:r>
      <w:r>
        <w:t xml:space="preserve">, </w:t>
      </w:r>
      <w:r>
        <w:rPr>
          <w:b/>
        </w:rPr>
        <w:t>extreme</w:t>
      </w:r>
      <w:r>
        <w:t xml:space="preserve"> </w:t>
      </w:r>
      <w:r>
        <w:rPr>
          <w:b/>
        </w:rPr>
        <w:t>temperatures</w:t>
      </w:r>
      <w:r>
        <w:t xml:space="preserve">, </w:t>
      </w:r>
      <w:r>
        <w:rPr>
          <w:b/>
        </w:rPr>
        <w:t>in</w:t>
      </w:r>
      <w:r>
        <w:t xml:space="preserve"> combination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factors, may </w:t>
      </w:r>
      <w:r>
        <w:rPr>
          <w:b/>
        </w:rPr>
        <w:t>have</w:t>
      </w:r>
      <w:r>
        <w:t xml:space="preserve"> dramatic detrimental </w:t>
      </w:r>
      <w:r>
        <w:rPr>
          <w:b/>
        </w:rPr>
        <w:t>effects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Atlantic</w:t>
      </w:r>
      <w:r>
        <w:t xml:space="preserve">, </w:t>
      </w:r>
      <w:r>
        <w:rPr>
          <w:b/>
        </w:rPr>
        <w:t>ice</w:t>
      </w:r>
      <w:r>
        <w:t xml:space="preserve"> may </w:t>
      </w:r>
      <w:r>
        <w:rPr>
          <w:b/>
        </w:rPr>
        <w:t>form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winter</w:t>
      </w:r>
      <w:r>
        <w:t xml:space="preserve">. Researchers Robertson </w:t>
      </w:r>
      <w:r>
        <w:rPr>
          <w:b/>
        </w:rPr>
        <w:t>and</w:t>
      </w:r>
      <w:r>
        <w:t xml:space="preserve"> Mann </w:t>
      </w:r>
      <w:r>
        <w:rPr>
          <w:b/>
        </w:rPr>
        <w:t>note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begins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break</w:t>
      </w:r>
      <w:r>
        <w:t xml:space="preserve"> </w:t>
      </w:r>
      <w:r>
        <w:rPr>
          <w:b/>
        </w:rPr>
        <w:t>up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and</w:t>
      </w:r>
      <w:r>
        <w:t xml:space="preserve"> tides may </w:t>
      </w:r>
      <w:r>
        <w:rPr>
          <w:b/>
        </w:rPr>
        <w:t>move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around</w:t>
      </w:r>
      <w:r>
        <w:t xml:space="preserve">, scouring </w:t>
      </w:r>
      <w:r>
        <w:rPr>
          <w:b/>
        </w:rPr>
        <w:t>the</w:t>
      </w:r>
      <w:r>
        <w:t xml:space="preserve"> </w:t>
      </w:r>
      <w:r>
        <w:rPr>
          <w:b/>
        </w:rPr>
        <w:t>bottom</w:t>
      </w:r>
      <w:r>
        <w:t xml:space="preserve"> </w:t>
      </w:r>
      <w:r>
        <w:rPr>
          <w:b/>
        </w:rPr>
        <w:t>and</w:t>
      </w:r>
      <w:r>
        <w:t xml:space="preserve"> uprooting </w:t>
      </w:r>
      <w:r>
        <w:rPr>
          <w:b/>
        </w:rPr>
        <w:t>the</w:t>
      </w:r>
      <w:r>
        <w:t xml:space="preserve"> eelgrass. </w:t>
      </w:r>
      <w:r>
        <w:rPr>
          <w:b/>
        </w:rPr>
        <w:t>In</w:t>
      </w:r>
      <w:r>
        <w:t xml:space="preserve"> contrast,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eelgrass </w:t>
      </w:r>
      <w:r>
        <w:rPr>
          <w:b/>
        </w:rPr>
        <w:t>range</w:t>
      </w:r>
      <w:r>
        <w:t xml:space="preserve">,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southeastern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temperatures</w:t>
      </w:r>
      <w:r>
        <w:t xml:space="preserve"> </w:t>
      </w:r>
      <w:r>
        <w:rPr>
          <w:b/>
        </w:rPr>
        <w:t>over</w:t>
      </w:r>
      <w:r>
        <w:t xml:space="preserve"> 30 </w:t>
      </w:r>
      <w:r>
        <w:rPr>
          <w:b/>
        </w:rPr>
        <w:t>degrees</w:t>
      </w:r>
      <w:r>
        <w:t xml:space="preserve"> Celsius </w:t>
      </w:r>
      <w:r>
        <w:rPr>
          <w:b/>
        </w:rPr>
        <w:t>in</w:t>
      </w:r>
      <w:r>
        <w:t xml:space="preserve"> </w:t>
      </w:r>
      <w:r>
        <w:rPr>
          <w:b/>
        </w:rPr>
        <w:t>summer</w:t>
      </w:r>
      <w:r>
        <w:t xml:space="preserve"> </w:t>
      </w:r>
      <w:r>
        <w:rPr>
          <w:b/>
        </w:rPr>
        <w:t>cause</w:t>
      </w:r>
      <w:r>
        <w:t xml:space="preserve"> excessive mortality. Seagrass </w:t>
      </w:r>
      <w:r>
        <w:rPr>
          <w:b/>
        </w:rPr>
        <w:t>beds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decline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subjected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much</w:t>
      </w:r>
      <w:r>
        <w:t xml:space="preserve"> exposure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desiccation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temperature</w:t>
      </w:r>
      <w:r>
        <w:t xml:space="preserve">. </w:t>
      </w:r>
      <w:r>
        <w:rPr>
          <w:b/>
        </w:rPr>
        <w:t>Most</w:t>
      </w:r>
      <w:r>
        <w:t xml:space="preserve"> seagrass </w:t>
      </w:r>
      <w:r>
        <w:rPr>
          <w:b/>
        </w:rPr>
        <w:t>beds</w:t>
      </w:r>
      <w:r>
        <w:t xml:space="preserve"> </w:t>
      </w:r>
      <w:r>
        <w:rPr>
          <w:b/>
        </w:rPr>
        <w:t>seem</w:t>
      </w:r>
      <w:r>
        <w:t xml:space="preserve"> tolerant </w:t>
      </w:r>
      <w:r>
        <w:rPr>
          <w:b/>
        </w:rPr>
        <w:t>of</w:t>
      </w:r>
      <w:r>
        <w:t xml:space="preserve"> considerable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salinity (</w:t>
      </w:r>
      <w:r>
        <w:rPr>
          <w:b/>
        </w:rPr>
        <w:t>salt</w:t>
      </w:r>
      <w:r>
        <w:t xml:space="preserve"> </w:t>
      </w:r>
      <w:r>
        <w:rPr>
          <w:b/>
        </w:rPr>
        <w:t>levels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brackish (somewhat </w:t>
      </w:r>
      <w:r>
        <w:rPr>
          <w:b/>
        </w:rPr>
        <w:t>salty</w:t>
      </w:r>
      <w:r>
        <w:t xml:space="preserve">) </w:t>
      </w:r>
      <w:r>
        <w:rPr>
          <w:b/>
        </w:rPr>
        <w:t>waters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full</w:t>
      </w:r>
      <w:r>
        <w:t>-</w:t>
      </w:r>
      <w:r>
        <w:rPr>
          <w:b/>
        </w:rPr>
        <w:t>strength</w:t>
      </w:r>
      <w:r>
        <w:t xml:space="preserve"> seawater.</w:t>
      </w:r>
    </w:p>
    <w:p>
      <w:r>
        <w:t>count: 193</w:t>
      </w:r>
    </w:p>
    <w:p>
      <w:r>
        <w:br w:type="page"/>
      </w:r>
    </w:p>
    <w:p>
      <w:pPr>
        <w:pStyle w:val="Heading1"/>
      </w:pPr>
      <w:r>
        <w:t>Official 40-Passage 02 Latitude and Biodiversity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look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biodiversity (biological diversity) </w:t>
      </w:r>
      <w:r>
        <w:rPr>
          <w:b/>
        </w:rPr>
        <w:t>is</w:t>
      </w:r>
      <w:r>
        <w:t xml:space="preserve"> </w:t>
      </w:r>
      <w:r>
        <w:rPr>
          <w:b/>
        </w:rPr>
        <w:t>distributed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even</w:t>
      </w:r>
      <w:r>
        <w:t xml:space="preserve">. </w:t>
      </w:r>
      <w:r>
        <w:rPr>
          <w:b/>
        </w:rPr>
        <w:t>The</w:t>
      </w:r>
      <w:r>
        <w:t xml:space="preserve"> tropics </w:t>
      </w:r>
      <w:r>
        <w:rPr>
          <w:b/>
        </w:rPr>
        <w:t>contain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more</w:t>
      </w:r>
      <w:r>
        <w:t xml:space="preserve"> species overall </w:t>
      </w:r>
      <w:r>
        <w:rPr>
          <w:b/>
        </w:rPr>
        <w:t>than</w:t>
      </w:r>
      <w:r>
        <w:t xml:space="preserve"> an equivalent </w:t>
      </w:r>
      <w:r>
        <w:rPr>
          <w:b/>
        </w:rPr>
        <w:t>area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higher latitudes. </w:t>
      </w:r>
      <w:r>
        <w:rPr>
          <w:b/>
        </w:rPr>
        <w:t>This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plants</w:t>
      </w:r>
      <w:r>
        <w:t>.</w:t>
      </w:r>
    </w:p>
    <w:p>
      <w:r/>
      <w:r>
        <w:rPr>
          <w:b/>
        </w:rPr>
        <w:t>Why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that</w:t>
      </w:r>
      <w:r>
        <w:t xml:space="preserve"> higher latitudes </w:t>
      </w:r>
      <w:r>
        <w:rPr>
          <w:b/>
        </w:rPr>
        <w:t>have</w:t>
      </w:r>
      <w:r>
        <w:t xml:space="preserve"> lower diversities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tropics? </w:t>
      </w:r>
      <w:r>
        <w:rPr>
          <w:b/>
        </w:rPr>
        <w:t>Perhaps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matter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area</w:t>
      </w:r>
      <w:r>
        <w:t xml:space="preserve">. </w:t>
      </w:r>
      <w:r>
        <w:rPr>
          <w:b/>
        </w:rPr>
        <w:t>The</w:t>
      </w:r>
      <w:r>
        <w:t xml:space="preserve"> tropics </w:t>
      </w:r>
      <w:r>
        <w:rPr>
          <w:b/>
        </w:rPr>
        <w:t>contain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larger </w:t>
      </w:r>
      <w:r>
        <w:rPr>
          <w:b/>
        </w:rPr>
        <w:t>surface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than</w:t>
      </w:r>
      <w:r>
        <w:t xml:space="preserve"> higher latitudes—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evident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examine</w:t>
      </w:r>
      <w:r>
        <w:t xml:space="preserve"> commonly </w:t>
      </w:r>
      <w:r>
        <w:rPr>
          <w:b/>
        </w:rPr>
        <w:t>used</w:t>
      </w:r>
      <w:r/>
      <w:r>
        <w:rPr>
          <w:b/>
        </w:rPr>
      </w:r>
      <w:r>
        <w:t xml:space="preserve"> projections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curved </w:t>
      </w:r>
      <w:r>
        <w:rPr>
          <w:b/>
        </w:rPr>
        <w:t>surface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exaggerate </w:t>
      </w:r>
      <w:r>
        <w:rPr>
          <w:b/>
        </w:rPr>
        <w:t>the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higher latitudes—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biogeographers </w:t>
      </w:r>
      <w:r>
        <w:rPr>
          <w:b/>
        </w:rPr>
        <w:t>regard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in</w:t>
      </w:r>
      <w:r>
        <w:t xml:space="preserve"> diversity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reflection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effect</w:t>
      </w:r>
      <w:r>
        <w:t xml:space="preserve">. </w:t>
      </w:r>
      <w:r>
        <w:rPr>
          <w:b/>
        </w:rPr>
        <w:t>But</w:t>
      </w:r>
      <w:r>
        <w:t xml:space="preserve"> an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by</w:t>
      </w:r>
      <w:r>
        <w:t xml:space="preserve"> biologist Klaus Rohde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explanation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area</w:t>
      </w:r>
      <w:r>
        <w:t xml:space="preserve"> may </w:t>
      </w:r>
      <w:r>
        <w:rPr>
          <w:b/>
        </w:rPr>
        <w:t>contribute</w:t>
      </w:r>
      <w:r>
        <w:t xml:space="preserve"> </w:t>
      </w:r>
      <w:r>
        <w:rPr>
          <w:b/>
        </w:rPr>
        <w:t>to</w:t>
      </w:r>
      <w:r>
        <w:t xml:space="preserve"> biodiversity,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story</w:t>
      </w:r>
      <w:r>
        <w:t xml:space="preserve">; </w:t>
      </w:r>
      <w:r>
        <w:rPr>
          <w:b/>
        </w:rPr>
        <w:t>otherwise</w:t>
      </w:r>
      <w:r>
        <w:t xml:space="preserve">, </w:t>
      </w:r>
      <w:r>
        <w:rPr>
          <w:b/>
        </w:rPr>
        <w:t>large</w:t>
      </w:r>
      <w:r>
        <w:t xml:space="preserve"> landmasses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be</w:t>
      </w:r>
      <w:r>
        <w:t xml:space="preserve"> richer </w:t>
      </w:r>
      <w:r>
        <w:rPr>
          <w:b/>
        </w:rPr>
        <w:t>in</w:t>
      </w:r>
      <w:r>
        <w:t xml:space="preserve"> species.</w:t>
      </w:r>
    </w:p>
    <w:p>
      <w:r>
        <w:t xml:space="preserve">Productivity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involved </w:t>
      </w:r>
      <w:r>
        <w:rPr>
          <w:b/>
        </w:rPr>
        <w:t>instead</w:t>
      </w:r>
      <w:r>
        <w:t xml:space="preserve">, </w:t>
      </w:r>
      <w:r>
        <w:rPr>
          <w:b/>
        </w:rPr>
        <w:t>though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is</w:t>
      </w:r>
      <w:r>
        <w:t xml:space="preserve"> indirect. </w:t>
      </w:r>
      <w:r>
        <w:rPr>
          <w:b/>
        </w:rPr>
        <w:t>Where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growth</w:t>
      </w:r>
      <w:r>
        <w:t>—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relatively </w:t>
      </w:r>
      <w:r>
        <w:rPr>
          <w:b/>
        </w:rPr>
        <w:t>high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uniform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ample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>—</w:t>
      </w:r>
      <w:r>
        <w:rPr>
          <w:b/>
        </w:rPr>
        <w:t>one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finds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masses</w:t>
      </w:r>
      <w:r>
        <w:t xml:space="preserve"> </w:t>
      </w:r>
      <w:r>
        <w:rPr>
          <w:b/>
        </w:rPr>
        <w:t>of</w:t>
      </w:r>
      <w:r>
        <w:t xml:space="preserve"> vegetation. </w:t>
      </w:r>
      <w:r>
        <w:rPr>
          <w:b/>
        </w:rPr>
        <w:t>This</w:t>
      </w:r>
      <w:r>
        <w:t xml:space="preserve"> </w:t>
      </w:r>
      <w:r>
        <w:rPr>
          <w:b/>
        </w:rPr>
        <w:t>leads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structure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layers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material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tropical </w:t>
      </w:r>
      <w:r>
        <w:rPr>
          <w:b/>
        </w:rPr>
        <w:t>rain</w:t>
      </w:r>
      <w:r>
        <w:t xml:space="preserve"> </w:t>
      </w:r>
      <w:r>
        <w:rPr>
          <w:b/>
        </w:rPr>
        <w:t>forest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quantity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builds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material</w:t>
      </w:r>
      <w:r>
        <w:t xml:space="preserve">, </w:t>
      </w:r>
      <w:r>
        <w:rPr>
          <w:b/>
        </w:rPr>
        <w:t>developed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root</w:t>
      </w:r>
      <w:r>
        <w:t xml:space="preserve"> </w:t>
      </w:r>
      <w:r>
        <w:rPr>
          <w:b/>
        </w:rPr>
        <w:t>tissues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apparent</w:t>
      </w:r>
      <w:r>
        <w:t xml:space="preserve">. </w:t>
      </w:r>
      <w:r>
        <w:rPr>
          <w:b/>
        </w:rPr>
        <w:t>Careful</w:t>
      </w:r>
      <w:r>
        <w:t xml:space="preserve">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aboveground </w:t>
      </w:r>
      <w:r>
        <w:rPr>
          <w:b/>
        </w:rPr>
        <w:t>material</w:t>
      </w:r>
      <w:r>
        <w:t xml:space="preserve"> reveals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arranged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series </w:t>
      </w:r>
      <w:r>
        <w:rPr>
          <w:b/>
        </w:rPr>
        <w:t>of</w:t>
      </w:r>
      <w:r>
        <w:t xml:space="preserve"> layers, </w:t>
      </w:r>
      <w:r>
        <w:rPr>
          <w:b/>
        </w:rPr>
        <w:t>the</w:t>
      </w:r>
      <w:r>
        <w:t xml:space="preserve"> </w:t>
      </w:r>
      <w:r>
        <w:rPr>
          <w:b/>
        </w:rPr>
        <w:t>precise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layers varying </w:t>
      </w:r>
      <w:r>
        <w:rPr>
          <w:b/>
        </w:rPr>
        <w:t>with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arrangement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biological </w:t>
      </w:r>
      <w:r>
        <w:rPr>
          <w:b/>
        </w:rPr>
        <w:t>mass</w:t>
      </w:r>
      <w:r>
        <w:t xml:space="preserve"> (“biomass”)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vegetation </w:t>
      </w:r>
      <w:r>
        <w:rPr>
          <w:b/>
        </w:rPr>
        <w:t>into</w:t>
      </w:r>
      <w:r>
        <w:t xml:space="preserve"> layered </w:t>
      </w:r>
      <w:r>
        <w:rPr>
          <w:b/>
        </w:rPr>
        <w:t>forms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termed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“structure” (</w:t>
      </w:r>
      <w:r>
        <w:rPr>
          <w:b/>
        </w:rPr>
        <w:t>as</w:t>
      </w:r>
      <w:r>
        <w:t xml:space="preserve"> </w:t>
      </w:r>
      <w:r>
        <w:rPr>
          <w:b/>
        </w:rPr>
        <w:t>opposed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“</w:t>
      </w:r>
      <w:r>
        <w:rPr>
          <w:b/>
        </w:rPr>
        <w:t>composition</w:t>
      </w:r>
      <w:r>
        <w:t xml:space="preserve">,” </w:t>
      </w:r>
      <w:r>
        <w:rPr>
          <w:b/>
        </w:rPr>
        <w:t>which</w:t>
      </w:r>
      <w:r>
        <w:t xml:space="preserve"> </w:t>
      </w:r>
      <w:r>
        <w:rPr>
          <w:b/>
        </w:rPr>
        <w:t>refers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species </w:t>
      </w:r>
      <w:r>
        <w:rPr>
          <w:b/>
        </w:rPr>
        <w:t>of</w:t>
      </w:r>
      <w:r>
        <w:t xml:space="preserve"> organisms </w:t>
      </w:r>
      <w:r>
        <w:rPr>
          <w:b/>
        </w:rPr>
        <w:t>forming</w:t>
      </w:r>
      <w:r>
        <w:t xml:space="preserve"> </w:t>
      </w:r>
      <w:r>
        <w:rPr>
          <w:b/>
        </w:rPr>
        <w:t>the</w:t>
      </w:r>
      <w:r>
        <w:t xml:space="preserve"> community). Structure </w:t>
      </w:r>
      <w:r>
        <w:rPr>
          <w:b/>
        </w:rPr>
        <w:t>is</w:t>
      </w:r>
      <w:r>
        <w:t xml:space="preserve"> essentially </w:t>
      </w:r>
      <w:r>
        <w:rPr>
          <w:b/>
        </w:rPr>
        <w:t>the</w:t>
      </w:r>
      <w:r>
        <w:t xml:space="preserve"> </w:t>
      </w:r>
      <w:r>
        <w:rPr>
          <w:b/>
        </w:rPr>
        <w:t>architecture</w:t>
      </w:r>
      <w:r>
        <w:t xml:space="preserve"> </w:t>
      </w:r>
      <w:r>
        <w:rPr>
          <w:b/>
        </w:rPr>
        <w:t>of</w:t>
      </w:r>
      <w:r>
        <w:t xml:space="preserve"> vegetation, </w:t>
      </w:r>
      <w:r>
        <w:rPr>
          <w:b/>
        </w:rPr>
        <w:t>and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tropical </w:t>
      </w:r>
      <w:r>
        <w:rPr>
          <w:b/>
        </w:rPr>
        <w:t>forests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extremely</w:t>
      </w:r>
      <w:r>
        <w:t xml:space="preserve"> complicated.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mature</w:t>
      </w:r>
      <w:r>
        <w:t xml:space="preserve"> floodplain tropical </w:t>
      </w:r>
      <w:r>
        <w:rPr>
          <w:b/>
        </w:rPr>
        <w:t>forest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Amazon </w:t>
      </w:r>
      <w:r>
        <w:rPr>
          <w:b/>
        </w:rPr>
        <w:t>River</w:t>
      </w:r>
      <w:r>
        <w:t xml:space="preserve"> </w:t>
      </w:r>
      <w:r>
        <w:rPr>
          <w:b/>
        </w:rPr>
        <w:t>basin</w:t>
      </w:r>
      <w:r>
        <w:t xml:space="preserve">, </w:t>
      </w:r>
      <w:r>
        <w:rPr>
          <w:b/>
        </w:rPr>
        <w:t>the</w:t>
      </w:r>
      <w:r>
        <w:t xml:space="preserve"> canopy (</w:t>
      </w:r>
      <w:r>
        <w:rPr>
          <w:b/>
        </w:rPr>
        <w:t>the</w:t>
      </w:r>
      <w:r>
        <w:t xml:space="preserve"> uppermost layers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forest</w:t>
      </w:r>
      <w:r>
        <w:t xml:space="preserve">, </w:t>
      </w:r>
      <w:r>
        <w:rPr>
          <w:b/>
        </w:rPr>
        <w:t>formed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crowns </w:t>
      </w:r>
      <w:r>
        <w:rPr>
          <w:b/>
        </w:rPr>
        <w:t>of</w:t>
      </w:r>
      <w:r>
        <w:t xml:space="preserve"> </w:t>
      </w:r>
      <w:r>
        <w:rPr>
          <w:b/>
        </w:rPr>
        <w:t>trees</w:t>
      </w:r>
      <w:r>
        <w:t xml:space="preserve">) </w:t>
      </w:r>
      <w:r>
        <w:rPr>
          <w:b/>
        </w:rPr>
        <w:t>takes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stratified structure.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clear</w:t>
      </w:r>
      <w:r>
        <w:t xml:space="preserve"> peaks </w:t>
      </w:r>
      <w:r>
        <w:rPr>
          <w:b/>
        </w:rPr>
        <w:t>in</w:t>
      </w:r>
      <w:r>
        <w:t xml:space="preserve"> </w:t>
      </w:r>
      <w:r>
        <w:rPr>
          <w:b/>
        </w:rPr>
        <w:t>leaf</w:t>
      </w:r>
      <w:r>
        <w:t xml:space="preserve"> </w:t>
      </w:r>
      <w:r>
        <w:rPr>
          <w:b/>
        </w:rPr>
        <w:t>cover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heights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approximately</w:t>
      </w:r>
      <w:r>
        <w:t xml:space="preserve"> 3, 6, </w:t>
      </w:r>
      <w:r>
        <w:rPr>
          <w:b/>
        </w:rPr>
        <w:t>and</w:t>
      </w:r>
      <w:r>
        <w:t xml:space="preserve"> 30 meters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highest layer, </w:t>
      </w:r>
      <w:r>
        <w:rPr>
          <w:b/>
        </w:rPr>
        <w:t>at</w:t>
      </w:r>
      <w:r>
        <w:t xml:space="preserve"> 50 meters, </w:t>
      </w:r>
      <w:r>
        <w:rPr>
          <w:b/>
        </w:rPr>
        <w:t>corresponds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tall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stand</w:t>
      </w:r>
      <w:r>
        <w:t xml:space="preserve"> </w:t>
      </w:r>
      <w:r>
        <w:rPr>
          <w:b/>
        </w:rPr>
        <w:t>free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canopy </w:t>
      </w:r>
      <w:r>
        <w:rPr>
          <w:b/>
        </w:rPr>
        <w:t>and</w:t>
      </w:r>
      <w:r>
        <w:t xml:space="preserve"> </w:t>
      </w:r>
      <w:r>
        <w:rPr>
          <w:b/>
        </w:rPr>
        <w:t>form</w:t>
      </w:r>
      <w:r>
        <w:t xml:space="preserve"> an </w:t>
      </w:r>
      <w:r>
        <w:rPr>
          <w:b/>
        </w:rPr>
        <w:t>open</w:t>
      </w:r>
      <w:r>
        <w:t xml:space="preserve"> layer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. </w:t>
      </w:r>
      <w:r>
        <w:rPr>
          <w:b/>
        </w:rPr>
        <w:t>So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contains</w:t>
      </w:r>
      <w:r>
        <w:t xml:space="preserve"> essentially </w:t>
      </w:r>
      <w:r>
        <w:rPr>
          <w:b/>
        </w:rPr>
        <w:t>four</w:t>
      </w:r>
      <w:r>
        <w:t xml:space="preserve"> layers </w:t>
      </w:r>
      <w:r>
        <w:rPr>
          <w:b/>
        </w:rPr>
        <w:t>of</w:t>
      </w:r>
      <w:r>
        <w:t xml:space="preserve"> canopy. </w:t>
      </w:r>
      <w:r>
        <w:rPr>
          <w:b/>
        </w:rPr>
        <w:t>Forests</w:t>
      </w:r>
      <w:r>
        <w:t xml:space="preserve"> </w:t>
      </w:r>
      <w:r>
        <w:rPr>
          <w:b/>
        </w:rPr>
        <w:t>in</w:t>
      </w:r>
      <w:r>
        <w:t xml:space="preserve"> temperate </w:t>
      </w:r>
      <w:r>
        <w:rPr>
          <w:b/>
        </w:rPr>
        <w:t>lands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two</w:t>
      </w:r>
      <w:r>
        <w:t xml:space="preserve"> canopy layers, </w:t>
      </w:r>
      <w:r>
        <w:rPr>
          <w:b/>
        </w:rPr>
        <w:t>so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architecture</w:t>
      </w:r>
      <w:r>
        <w:t>.</w:t>
      </w:r>
    </w:p>
    <w:p>
      <w:r>
        <w:t xml:space="preserve">Structure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life</w:t>
      </w:r>
      <w:r>
        <w:t xml:space="preserve"> inhabiting </w:t>
      </w:r>
      <w:r>
        <w:rPr>
          <w:b/>
        </w:rPr>
        <w:t>a</w:t>
      </w:r>
      <w:r/>
      <w:r>
        <w:rPr>
          <w:b/>
        </w:rPr>
      </w:r>
      <w:r>
        <w:t xml:space="preserve"> site. </w:t>
      </w:r>
      <w:r>
        <w:rPr>
          <w:b/>
        </w:rPr>
        <w:t>It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the</w:t>
      </w:r>
      <w:r>
        <w:t xml:space="preserve"> spatial </w:t>
      </w:r>
      <w:r>
        <w:rPr>
          <w:b/>
        </w:rPr>
        <w:t>environment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which</w:t>
      </w:r>
      <w:r>
        <w:t xml:space="preserve"> an </w:t>
      </w:r>
      <w:r>
        <w:rPr>
          <w:b/>
        </w:rPr>
        <w:t>animal</w:t>
      </w:r>
      <w:r>
        <w:t xml:space="preserve"> </w:t>
      </w:r>
      <w:r>
        <w:rPr>
          <w:b/>
        </w:rPr>
        <w:t>feeds</w:t>
      </w:r>
      <w:r>
        <w:t xml:space="preserve">, </w:t>
      </w:r>
      <w:r>
        <w:rPr>
          <w:b/>
        </w:rPr>
        <w:t>moves</w:t>
      </w:r>
      <w:r>
        <w:t xml:space="preserve"> </w:t>
      </w:r>
      <w:r>
        <w:rPr>
          <w:b/>
        </w:rPr>
        <w:t>around</w:t>
      </w:r>
      <w:r>
        <w:t xml:space="preserve">, </w:t>
      </w:r>
      <w:r>
        <w:rPr>
          <w:b/>
        </w:rPr>
        <w:t>shelters</w:t>
      </w:r>
      <w:r>
        <w:t xml:space="preserve">, </w:t>
      </w:r>
      <w:r>
        <w:rPr>
          <w:b/>
        </w:rPr>
        <w:t>lives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breeds. </w:t>
      </w:r>
      <w:r>
        <w:rPr>
          <w:b/>
        </w:rPr>
        <w:t>It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affects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climate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level</w:t>
      </w:r>
      <w:r>
        <w:t xml:space="preserve"> (</w:t>
      </w:r>
      <w:r>
        <w:rPr>
          <w:b/>
        </w:rPr>
        <w:t>the</w:t>
      </w:r>
      <w:r>
        <w:t xml:space="preserve"> “microclimate”) </w:t>
      </w:r>
      <w:r>
        <w:rPr>
          <w:b/>
        </w:rPr>
        <w:t>by</w:t>
      </w:r>
      <w:r>
        <w:t xml:space="preserve"> </w:t>
      </w:r>
      <w:r>
        <w:rPr>
          <w:b/>
        </w:rPr>
        <w:t>influencing</w:t>
      </w:r>
      <w:r>
        <w:t xml:space="preserve"> </w:t>
      </w:r>
      <w:r>
        <w:rPr>
          <w:b/>
        </w:rPr>
        <w:t>light</w:t>
      </w:r>
      <w:r>
        <w:t xml:space="preserve"> intensity, humidity, </w:t>
      </w:r>
      <w:r>
        <w:rPr>
          <w:b/>
        </w:rPr>
        <w:t>and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extremes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temperature</w:t>
      </w:r>
      <w:r>
        <w:t xml:space="preserve">. An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grassland vegetation </w:t>
      </w:r>
      <w:r>
        <w:rPr>
          <w:b/>
        </w:rPr>
        <w:t>with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simple</w:t>
      </w:r>
      <w:r>
        <w:t xml:space="preserve"> structure,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different</w:t>
      </w:r>
      <w:r>
        <w:t xml:space="preserve"> microclimate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experienced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>
        <w:t xml:space="preserve"> canopy. </w:t>
      </w:r>
      <w:r>
        <w:rPr>
          <w:b/>
        </w:rPr>
        <w:t>Wind</w:t>
      </w:r>
      <w:r>
        <w:t xml:space="preserve"> </w:t>
      </w:r>
      <w:r>
        <w:rPr>
          <w:b/>
        </w:rPr>
        <w:t>speeds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lower, </w:t>
      </w:r>
      <w:r>
        <w:rPr>
          <w:b/>
        </w:rPr>
        <w:t>temperatures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lower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 (</w:t>
      </w:r>
      <w:r>
        <w:rPr>
          <w:b/>
        </w:rPr>
        <w:t>but</w:t>
      </w:r>
      <w:r>
        <w:t xml:space="preserve"> warmer </w:t>
      </w:r>
      <w:r>
        <w:rPr>
          <w:b/>
        </w:rPr>
        <w:t>at</w:t>
      </w:r>
      <w:r>
        <w:t xml:space="preserve"> </w:t>
      </w:r>
      <w:r>
        <w:rPr>
          <w:b/>
        </w:rPr>
        <w:t>night</w:t>
      </w:r>
      <w:r>
        <w:t xml:space="preserve">),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humidity </w:t>
      </w:r>
      <w:r>
        <w:rPr>
          <w:b/>
        </w:rPr>
        <w:t>is</w:t>
      </w:r>
      <w:r>
        <w:t xml:space="preserve"> </w:t>
      </w:r>
      <w:r>
        <w:rPr>
          <w:b/>
        </w:rPr>
        <w:t>much</w:t>
      </w:r>
      <w:r>
        <w:t xml:space="preserve"> greater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The</w:t>
      </w:r>
      <w:r>
        <w:t xml:space="preserve"> complexity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microclimate </w:t>
      </w:r>
      <w:r>
        <w:rPr>
          <w:b/>
        </w:rPr>
        <w:t>is</w:t>
      </w:r>
      <w:r>
        <w:t xml:space="preserve"> closely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complexity </w:t>
      </w:r>
      <w:r>
        <w:rPr>
          <w:b/>
        </w:rPr>
        <w:t>of</w:t>
      </w:r>
      <w:r>
        <w:t xml:space="preserve"> structure </w:t>
      </w:r>
      <w:r>
        <w:rPr>
          <w:b/>
        </w:rPr>
        <w:t>in</w:t>
      </w:r>
      <w:r>
        <w:t xml:space="preserve"> vegetation, </w:t>
      </w:r>
      <w:r>
        <w:rPr>
          <w:b/>
        </w:rPr>
        <w:t>and</w:t>
      </w:r>
      <w:r>
        <w:t xml:space="preserve"> generally </w:t>
      </w:r>
      <w:r>
        <w:rPr>
          <w:b/>
        </w:rPr>
        <w:t>speaking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the</w:t>
      </w:r>
      <w:r>
        <w:t xml:space="preserve"> structure </w:t>
      </w:r>
      <w:r>
        <w:rPr>
          <w:b/>
        </w:rPr>
        <w:t>of</w:t>
      </w:r>
      <w:r>
        <w:t xml:space="preserve"> vegetation,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there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plant</w:t>
      </w:r>
      <w:r>
        <w:t xml:space="preserve"> biomass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tropics </w:t>
      </w:r>
      <w:r>
        <w:rPr>
          <w:b/>
        </w:rPr>
        <w:t>leads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greater spatial complexity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leads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higher </w:t>
      </w:r>
      <w:r>
        <w:rPr>
          <w:b/>
        </w:rPr>
        <w:t>potential</w:t>
      </w:r>
      <w:r>
        <w:t xml:space="preserve"> </w:t>
      </w:r>
      <w:r>
        <w:rPr>
          <w:b/>
        </w:rPr>
        <w:t>for</w:t>
      </w:r>
      <w:r>
        <w:t xml:space="preserve"> diversity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occupy </w:t>
      </w:r>
      <w:r>
        <w:rPr>
          <w:b/>
        </w:rPr>
        <w:t>a</w:t>
      </w:r>
      <w:r/>
      <w:r>
        <w:rPr>
          <w:b/>
        </w:rPr>
      </w:r>
      <w:r>
        <w:t xml:space="preserve"> region. </w:t>
      </w:r>
      <w:r>
        <w:rPr>
          <w:b/>
        </w:rPr>
        <w:t>The</w:t>
      </w:r>
      <w:r>
        <w:t xml:space="preserve"> </w:t>
      </w:r>
      <w:r>
        <w:rPr>
          <w:b/>
        </w:rPr>
        <w:t>climates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higher latitudes </w:t>
      </w:r>
      <w:r>
        <w:rPr>
          <w:b/>
        </w:rPr>
        <w:t>are</w:t>
      </w:r>
      <w:r/>
      <w:r>
        <w:rPr>
          <w:b/>
        </w:rPr>
      </w:r>
      <w:r>
        <w:t xml:space="preserve"> generally </w:t>
      </w:r>
      <w:r>
        <w:rPr>
          <w:b/>
        </w:rPr>
        <w:t>less</w:t>
      </w:r>
      <w:r>
        <w:t xml:space="preserve"> favorable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accumulation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biomass; hence, </w:t>
      </w:r>
      <w:r>
        <w:rPr>
          <w:b/>
        </w:rPr>
        <w:t>the</w:t>
      </w:r>
      <w:r>
        <w:t xml:space="preserve"> structure </w:t>
      </w:r>
      <w:r>
        <w:rPr>
          <w:b/>
        </w:rPr>
        <w:t>of</w:t>
      </w:r>
      <w:r>
        <w:t xml:space="preserve"> vegetation </w:t>
      </w:r>
      <w:r>
        <w:rPr>
          <w:b/>
        </w:rPr>
        <w:t>is</w:t>
      </w:r>
      <w:r>
        <w:t xml:space="preserve"> simpler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 diversity </w:t>
      </w:r>
      <w:r>
        <w:rPr>
          <w:b/>
        </w:rPr>
        <w:t>is</w:t>
      </w:r>
      <w:r>
        <w:t xml:space="preserve"> consequently lower.</w:t>
      </w:r>
    </w:p>
    <w:p>
      <w:r>
        <w:t>count: 193</w:t>
      </w:r>
    </w:p>
    <w:p>
      <w:r>
        <w:br w:type="page"/>
      </w:r>
    </w:p>
    <w:p>
      <w:pPr>
        <w:pStyle w:val="Heading1"/>
      </w:pPr>
      <w:r>
        <w:t>Official 34-Passage 01 Protection of Plants by Insects</w:t>
      </w:r>
    </w:p>
    <w:p>
      <w:r/>
      <w:r>
        <w:rPr>
          <w:b/>
        </w:rPr>
        <w:t>Many</w:t>
      </w:r>
      <w:r>
        <w:t xml:space="preserve"> </w:t>
      </w:r>
      <w:r>
        <w:rPr>
          <w:b/>
        </w:rPr>
        <w:t>plants</w:t>
      </w:r>
      <w:r>
        <w:t>—</w:t>
      </w:r>
      <w:r>
        <w:rPr>
          <w:b/>
        </w:rPr>
        <w:t>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68 </w:t>
      </w:r>
      <w:r>
        <w:rPr>
          <w:b/>
        </w:rPr>
        <w:t>different</w:t>
      </w:r>
      <w:r>
        <w:t xml:space="preserve"> </w:t>
      </w:r>
      <w:r>
        <w:rPr>
          <w:b/>
        </w:rPr>
        <w:t>families</w:t>
      </w:r>
      <w:r>
        <w:t>—</w:t>
      </w:r>
      <w:r>
        <w:rPr>
          <w:b/>
        </w:rPr>
        <w:t>can</w:t>
      </w:r>
      <w:r>
        <w:t xml:space="preserve"> secrete nectar </w:t>
      </w:r>
      <w:r>
        <w:rPr>
          <w:b/>
        </w:rPr>
        <w:t>even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</w:t>
      </w:r>
      <w:r>
        <w:t xml:space="preserve"> blossoms,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bear</w:t>
      </w:r>
      <w:r>
        <w:t xml:space="preserve"> extrafloral nectaries (structures </w:t>
      </w:r>
      <w:r>
        <w:rPr>
          <w:b/>
        </w:rPr>
        <w:t>that</w:t>
      </w:r>
      <w:r>
        <w:t xml:space="preserve"> </w:t>
      </w:r>
      <w:r>
        <w:rPr>
          <w:b/>
        </w:rPr>
        <w:t>produce</w:t>
      </w:r>
      <w:r>
        <w:t xml:space="preserve"> nectar) </w:t>
      </w:r>
      <w:r>
        <w:rPr>
          <w:b/>
        </w:rPr>
        <w:t>on</w:t>
      </w:r>
      <w:r>
        <w:t xml:space="preserve"> stems, </w:t>
      </w:r>
      <w:r>
        <w:rPr>
          <w:b/>
        </w:rPr>
        <w:t>leaves</w:t>
      </w:r>
      <w:r/>
      <w:r>
        <w:rPr>
          <w:b/>
        </w:rPr>
      </w:r>
      <w:r>
        <w:t xml:space="preserve">, </w:t>
      </w:r>
      <w:r>
        <w:rPr>
          <w:b/>
        </w:rPr>
        <w:t>leaf</w:t>
      </w:r>
      <w:r>
        <w:t xml:space="preserve"> stems,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structures. </w:t>
      </w:r>
      <w:r>
        <w:rPr>
          <w:b/>
        </w:rPr>
        <w:t>These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abundant</w:t>
      </w:r>
      <w:r>
        <w:t xml:space="preserve">, </w:t>
      </w:r>
      <w:r>
        <w:rPr>
          <w:b/>
        </w:rPr>
        <w:t>most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tropics </w:t>
      </w:r>
      <w:r>
        <w:rPr>
          <w:b/>
        </w:rPr>
        <w:t>but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in</w:t>
      </w:r>
      <w:r>
        <w:t xml:space="preserve"> temperate </w:t>
      </w:r>
      <w:r>
        <w:rPr>
          <w:b/>
        </w:rPr>
        <w:t>areas</w:t>
      </w:r>
      <w:r>
        <w:t xml:space="preserve">. </w:t>
      </w:r>
      <w:r>
        <w:rPr>
          <w:b/>
        </w:rPr>
        <w:t>Among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northeastern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various</w:t>
      </w:r>
      <w:r>
        <w:t xml:space="preserve"> plums, cherries, </w:t>
      </w:r>
      <w:r>
        <w:rPr>
          <w:b/>
        </w:rPr>
        <w:t>roses</w:t>
      </w:r>
      <w:r>
        <w:t xml:space="preserve">, hawthorns, poplars, </w:t>
      </w:r>
      <w:r>
        <w:rPr>
          <w:b/>
        </w:rPr>
        <w:t>and</w:t>
      </w:r>
      <w:r>
        <w:t xml:space="preserve"> oaks. </w:t>
      </w:r>
      <w:r>
        <w:rPr>
          <w:b/>
        </w:rPr>
        <w:t>Like</w:t>
      </w:r>
      <w:r>
        <w:t xml:space="preserve"> floral nectar, extrafloral nectar </w:t>
      </w:r>
      <w:r>
        <w:rPr>
          <w:b/>
        </w:rPr>
        <w:t>consists</w:t>
      </w:r>
      <w:r>
        <w:t xml:space="preserve"> mainly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content</w:t>
      </w:r>
      <w:r>
        <w:t xml:space="preserve"> </w:t>
      </w:r>
      <w:r>
        <w:rPr>
          <w:b/>
        </w:rPr>
        <w:t>of</w:t>
      </w:r>
      <w:r>
        <w:t xml:space="preserve"> dissolved </w:t>
      </w:r>
      <w:r>
        <w:rPr>
          <w:b/>
        </w:rPr>
        <w:t>sugars</w:t>
      </w:r>
      <w:r>
        <w:t xml:space="preserve"> </w:t>
      </w:r>
      <w:r>
        <w:rPr>
          <w:b/>
        </w:rPr>
        <w:t>and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small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amino </w:t>
      </w:r>
      <w:r>
        <w:rPr>
          <w:b/>
        </w:rPr>
        <w:t>acids</w:t>
      </w:r>
      <w:r>
        <w:t xml:space="preserve">. </w:t>
      </w:r>
      <w:r>
        <w:rPr>
          <w:b/>
        </w:rPr>
        <w:t>The</w:t>
      </w:r>
      <w:r>
        <w:t xml:space="preserve"> extrafloral nectaries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attract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insects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evolutionary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these</w:t>
      </w:r>
      <w:r>
        <w:t xml:space="preserve"> nectaries </w:t>
      </w:r>
      <w:r>
        <w:rPr>
          <w:b/>
        </w:rPr>
        <w:t>is</w:t>
      </w:r>
      <w:r>
        <w:t xml:space="preserve"> </w:t>
      </w:r>
      <w:r>
        <w:rPr>
          <w:b/>
        </w:rPr>
        <w:t>unknown</w:t>
      </w:r>
      <w:r>
        <w:t xml:space="preserve">. Nevertheless, </w:t>
      </w:r>
      <w:r>
        <w:rPr>
          <w:b/>
        </w:rPr>
        <w:t>most</w:t>
      </w:r>
      <w:r>
        <w:t xml:space="preserve"> ecologists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extrafloral nectaries </w:t>
      </w:r>
      <w:r>
        <w:rPr>
          <w:b/>
        </w:rPr>
        <w:t>attract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defend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>.</w:t>
      </w:r>
    </w:p>
    <w:p>
      <w:r/>
      <w:r>
        <w:rPr>
          <w:b/>
        </w:rPr>
        <w:t>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frequent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persistent defenders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highly </w:t>
      </w:r>
      <w:r>
        <w:rPr>
          <w:b/>
        </w:rPr>
        <w:t>active</w:t>
      </w:r>
      <w:r>
        <w:t xml:space="preserve"> </w:t>
      </w:r>
      <w:r>
        <w:rPr>
          <w:b/>
        </w:rPr>
        <w:t>worker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require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of</w:t>
      </w:r>
      <w:r>
        <w:t xml:space="preserve"> energy, </w:t>
      </w:r>
      <w:r>
        <w:rPr>
          <w:b/>
        </w:rPr>
        <w:t>plants</w:t>
      </w:r>
      <w:r>
        <w:t xml:space="preserve"> </w:t>
      </w:r>
      <w:r>
        <w:rPr>
          <w:b/>
        </w:rPr>
        <w:t>exploit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providing</w:t>
      </w:r>
      <w:r>
        <w:t xml:space="preserve"> extrafloral nectar </w:t>
      </w:r>
      <w:r>
        <w:rPr>
          <w:b/>
        </w:rPr>
        <w:t>that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abundant</w:t>
      </w:r>
      <w:r>
        <w:t xml:space="preserve"> energy. </w:t>
      </w:r>
      <w:r>
        <w:rPr>
          <w:b/>
        </w:rPr>
        <w:t>To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this</w:t>
      </w:r>
      <w:r>
        <w:t xml:space="preserve"> favor, </w:t>
      </w:r>
      <w:r>
        <w:rPr>
          <w:b/>
        </w:rPr>
        <w:t>ants</w:t>
      </w:r>
      <w:r>
        <w:t xml:space="preserve"> </w:t>
      </w:r>
      <w:r>
        <w:rPr>
          <w:b/>
        </w:rPr>
        <w:t>guard</w:t>
      </w:r>
      <w:r>
        <w:t xml:space="preserve"> </w:t>
      </w:r>
      <w:r>
        <w:rPr>
          <w:b/>
        </w:rPr>
        <w:t>the</w:t>
      </w:r>
      <w:r>
        <w:t xml:space="preserve"> nectaries, </w:t>
      </w:r>
      <w:r>
        <w:rPr>
          <w:b/>
        </w:rPr>
        <w:t>driving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killing</w:t>
      </w:r>
      <w:r>
        <w:t xml:space="preserve"> intruding </w:t>
      </w:r>
      <w:r>
        <w:rPr>
          <w:b/>
        </w:rPr>
        <w:t>insects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compete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for</w:t>
      </w:r>
      <w:r>
        <w:t xml:space="preserve"> nectar.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intruders </w:t>
      </w:r>
      <w:r>
        <w:rPr>
          <w:b/>
        </w:rPr>
        <w:t>are</w:t>
      </w:r>
      <w:r/>
      <w:r>
        <w:rPr>
          <w:b/>
        </w:rPr>
      </w:r>
      <w:r>
        <w:t xml:space="preserve"> herbivorous </w:t>
      </w:r>
      <w:r>
        <w:rPr>
          <w:b/>
        </w:rPr>
        <w:t>and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eat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>.</w:t>
      </w:r>
    </w:p>
    <w:p>
      <w:r>
        <w:t xml:space="preserve">Biologists </w:t>
      </w:r>
      <w:r>
        <w:rPr>
          <w:b/>
        </w:rPr>
        <w:t>once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secretion </w:t>
      </w:r>
      <w:r>
        <w:rPr>
          <w:b/>
        </w:rPr>
        <w:t>of</w:t>
      </w:r>
      <w:r>
        <w:t xml:space="preserve"> extrafloral nectar </w:t>
      </w:r>
      <w:r>
        <w:rPr>
          <w:b/>
        </w:rPr>
        <w:t>has</w:t>
      </w:r>
      <w:r>
        <w:t xml:space="preserve"> </w:t>
      </w:r>
      <w:r>
        <w:rPr>
          <w:b/>
        </w:rPr>
        <w:t>some</w:t>
      </w:r>
      <w:r>
        <w:t xml:space="preserve"> purely internal physiological </w:t>
      </w:r>
      <w:r>
        <w:rPr>
          <w:b/>
        </w:rPr>
        <w:t>function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benefit</w:t>
      </w:r>
      <w:r>
        <w:t xml:space="preserve"> whatsoever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that</w:t>
      </w:r>
      <w:r>
        <w:t xml:space="preserve"> secrete </w:t>
      </w:r>
      <w:r>
        <w:rPr>
          <w:b/>
        </w:rPr>
        <w:t>it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view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opposing</w:t>
      </w:r>
      <w:r>
        <w:t xml:space="preserve"> “protectionist” hypothesis </w:t>
      </w:r>
      <w:r>
        <w:rPr>
          <w:b/>
        </w:rPr>
        <w:t>that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defend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disputed </w:t>
      </w:r>
      <w:r>
        <w:rPr>
          <w:b/>
        </w:rPr>
        <w:t>for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when</w:t>
      </w:r>
      <w:r>
        <w:t xml:space="preserve">, </w:t>
      </w:r>
      <w:r>
        <w:rPr>
          <w:b/>
        </w:rPr>
        <w:t>in</w:t>
      </w:r>
      <w:r>
        <w:t xml:space="preserve"> 1910, </w:t>
      </w:r>
      <w:r>
        <w:rPr>
          <w:b/>
        </w:rPr>
        <w:t>a</w:t>
      </w:r>
      <w:r/>
      <w:r>
        <w:rPr>
          <w:b/>
        </w:rPr>
      </w:r>
      <w:r>
        <w:t xml:space="preserve"> skeptical William Morton Wheeler </w:t>
      </w:r>
      <w:r>
        <w:rPr>
          <w:b/>
        </w:rPr>
        <w:t>commented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controversy. </w:t>
      </w:r>
      <w:r>
        <w:rPr>
          <w:b/>
        </w:rPr>
        <w:t>He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for</w:t>
      </w:r>
      <w:r>
        <w:t xml:space="preserve"> proof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protectionist </w:t>
      </w:r>
      <w:r>
        <w:rPr>
          <w:b/>
        </w:rPr>
        <w:t>view</w:t>
      </w:r>
      <w:r>
        <w:t xml:space="preserve">: </w:t>
      </w:r>
      <w:r>
        <w:rPr>
          <w:b/>
        </w:rPr>
        <w:t>that</w:t>
      </w:r>
      <w:r>
        <w:t xml:space="preserve"> visitations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ants</w:t>
      </w:r>
      <w:r>
        <w:t xml:space="preserve"> confer </w:t>
      </w:r>
      <w:r>
        <w:rPr>
          <w:b/>
        </w:rPr>
        <w:t>protection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greater </w:t>
      </w:r>
      <w:r>
        <w:rPr>
          <w:b/>
        </w:rPr>
        <w:t>number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perish </w:t>
      </w:r>
      <w:r>
        <w:rPr>
          <w:b/>
        </w:rPr>
        <w:t>or</w:t>
      </w:r>
      <w:r>
        <w:t xml:space="preserve"> </w:t>
      </w:r>
      <w:r>
        <w:rPr>
          <w:b/>
        </w:rPr>
        <w:t>fail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flowers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present</w:t>
      </w:r>
      <w:r>
        <w:t xml:space="preserve">. </w:t>
      </w:r>
      <w:r>
        <w:rPr>
          <w:b/>
        </w:rPr>
        <w:t>That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have</w:t>
      </w:r>
      <w:r>
        <w:t xml:space="preserve"> an abundance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proof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was</w:t>
      </w:r>
      <w:r>
        <w:t xml:space="preserve"> established </w:t>
      </w:r>
      <w:r>
        <w:rPr>
          <w:b/>
        </w:rPr>
        <w:t>when</w:t>
      </w:r>
      <w:r>
        <w:t xml:space="preserve"> Barbara Bentley </w:t>
      </w:r>
      <w:r>
        <w:rPr>
          <w:b/>
        </w:rPr>
        <w:t>reviewed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relevant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in</w:t>
      </w:r>
      <w:r>
        <w:t xml:space="preserve"> 1977, </w:t>
      </w:r>
      <w:r>
        <w:rPr>
          <w:b/>
        </w:rPr>
        <w:t>and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more</w:t>
      </w:r>
      <w:r>
        <w:t xml:space="preserve"> observations </w:t>
      </w:r>
      <w:r>
        <w:rPr>
          <w:b/>
        </w:rPr>
        <w:t>and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provided</w:t>
      </w:r>
      <w:r>
        <w:t xml:space="preserve"> </w:t>
      </w:r>
      <w:r>
        <w:rPr>
          <w:b/>
        </w:rPr>
        <w:t>still</w:t>
      </w:r>
      <w:r>
        <w:t xml:space="preserve"> further proof </w:t>
      </w:r>
      <w:r>
        <w:rPr>
          <w:b/>
        </w:rPr>
        <w:t>that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benefit</w:t>
      </w:r>
      <w:r>
        <w:t xml:space="preserve"> </w:t>
      </w:r>
      <w:r>
        <w:rPr>
          <w:b/>
        </w:rPr>
        <w:t>plants</w:t>
      </w:r>
      <w:r>
        <w:t>.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example</w:t>
      </w:r>
      <w:r>
        <w:t xml:space="preserve"> </w:t>
      </w:r>
      <w:r>
        <w:rPr>
          <w:b/>
        </w:rPr>
        <w:t>shows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attracted</w:t>
      </w:r>
      <w:r>
        <w:t xml:space="preserve"> </w:t>
      </w:r>
      <w:r>
        <w:rPr>
          <w:b/>
        </w:rPr>
        <w:t>to</w:t>
      </w:r>
      <w:r>
        <w:t xml:space="preserve"> extrafloral nectaries </w:t>
      </w:r>
      <w:r>
        <w:rPr>
          <w:b/>
        </w:rPr>
        <w:t>protect</w:t>
      </w:r>
      <w:r>
        <w:t xml:space="preserve"> </w:t>
      </w:r>
      <w:r>
        <w:rPr>
          <w:b/>
        </w:rPr>
        <w:t>morning</w:t>
      </w:r>
      <w:r>
        <w:t xml:space="preserve"> </w:t>
      </w:r>
      <w:r>
        <w:rPr>
          <w:b/>
        </w:rPr>
        <w:t>glories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attacking</w:t>
      </w:r>
      <w:r>
        <w:t xml:space="preserve"> </w:t>
      </w:r>
      <w:r>
        <w:rPr>
          <w:b/>
        </w:rPr>
        <w:t>insects</w:t>
      </w:r>
      <w:r>
        <w:t xml:space="preserve">. </w:t>
      </w:r>
      <w:r>
        <w:rPr>
          <w:b/>
        </w:rPr>
        <w:t>The</w:t>
      </w:r>
      <w:r>
        <w:t xml:space="preserve"> principal </w:t>
      </w:r>
      <w:r>
        <w:rPr>
          <w:b/>
        </w:rPr>
        <w:t>insect</w:t>
      </w:r>
      <w:r>
        <w:t xml:space="preserve"> </w:t>
      </w:r>
      <w:r>
        <w:rPr>
          <w:b/>
        </w:rPr>
        <w:t>enemies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morning</w:t>
      </w:r>
      <w:r>
        <w:t xml:space="preserve"> </w:t>
      </w:r>
      <w:r>
        <w:rPr>
          <w:b/>
        </w:rPr>
        <w:t>glory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mainly </w:t>
      </w:r>
      <w:r>
        <w:rPr>
          <w:b/>
        </w:rPr>
        <w:t>on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flowers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fruits</w:t>
      </w:r>
      <w:r>
        <w:t xml:space="preserve">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. Grasshoppers </w:t>
      </w:r>
      <w:r>
        <w:rPr>
          <w:b/>
        </w:rPr>
        <w:t>feeding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flowers</w:t>
      </w:r>
      <w:r>
        <w:t xml:space="preserve"> indirectly </w:t>
      </w:r>
      <w:r>
        <w:rPr>
          <w:b/>
        </w:rPr>
        <w:t>block</w:t>
      </w:r>
      <w:r>
        <w:t xml:space="preserve"> pollination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destroying</w:t>
      </w:r>
      <w:r>
        <w:t xml:space="preserve"> </w:t>
      </w:r>
      <w:r>
        <w:rPr>
          <w:b/>
        </w:rPr>
        <w:t>the</w:t>
      </w:r>
      <w:r>
        <w:t xml:space="preserve"> corolla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stigma, </w:t>
      </w:r>
      <w:r>
        <w:rPr>
          <w:b/>
        </w:rPr>
        <w:t>which</w:t>
      </w:r>
      <w:r>
        <w:t xml:space="preserve"> </w:t>
      </w:r>
      <w:r>
        <w:rPr>
          <w:b/>
        </w:rPr>
        <w:t>receives</w:t>
      </w:r>
      <w:r>
        <w:t xml:space="preserve"> </w:t>
      </w:r>
      <w:r>
        <w:rPr>
          <w:b/>
        </w:rPr>
        <w:t>the</w:t>
      </w:r>
      <w:r>
        <w:t xml:space="preserve"> pollen </w:t>
      </w:r>
      <w:r>
        <w:rPr>
          <w:b/>
        </w:rPr>
        <w:t>grains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pollen germinates. </w:t>
      </w:r>
      <w:r>
        <w:rPr>
          <w:b/>
        </w:rPr>
        <w:t>Without</w:t>
      </w:r>
      <w:r>
        <w:t xml:space="preserve"> </w:t>
      </w:r>
      <w:r>
        <w:rPr>
          <w:b/>
        </w:rPr>
        <w:t>their</w:t>
      </w:r>
      <w:r>
        <w:t xml:space="preserve"> colorful corolla, </w:t>
      </w:r>
      <w:r>
        <w:rPr>
          <w:b/>
        </w:rPr>
        <w:t>flowers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attract</w:t>
      </w:r>
      <w:r>
        <w:t xml:space="preserve"> pollinators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fertilized. An </w:t>
      </w:r>
      <w:r>
        <w:rPr>
          <w:b/>
        </w:rPr>
        <w:t>adult</w:t>
      </w:r>
      <w:r>
        <w:t xml:space="preserve"> grasshopper </w:t>
      </w:r>
      <w:r>
        <w:rPr>
          <w:b/>
        </w:rPr>
        <w:t>can</w:t>
      </w:r>
      <w:r>
        <w:t xml:space="preserve"> </w:t>
      </w:r>
      <w:r>
        <w:rPr>
          <w:b/>
        </w:rPr>
        <w:t>consume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corolla, </w:t>
      </w:r>
      <w:r>
        <w:rPr>
          <w:b/>
        </w:rPr>
        <w:t>about</w:t>
      </w:r>
      <w:r>
        <w:t xml:space="preserve"> 2.5 </w:t>
      </w:r>
      <w:r>
        <w:rPr>
          <w:b/>
        </w:rPr>
        <w:t>inches</w:t>
      </w:r>
      <w:r>
        <w:t xml:space="preserve"> </w:t>
      </w:r>
      <w:r>
        <w:rPr>
          <w:b/>
        </w:rPr>
        <w:t>long</w:t>
      </w:r>
      <w:r>
        <w:t xml:space="preserve">, </w:t>
      </w:r>
      <w:r>
        <w:rPr>
          <w:b/>
        </w:rPr>
        <w:t>in</w:t>
      </w:r>
      <w:r>
        <w:t xml:space="preserve"> an </w:t>
      </w:r>
      <w:r>
        <w:rPr>
          <w:b/>
        </w:rPr>
        <w:t>hour</w:t>
      </w:r>
      <w:r>
        <w:t xml:space="preserve">. Caterpillars </w:t>
      </w:r>
      <w:r>
        <w:rPr>
          <w:b/>
        </w:rPr>
        <w:t>and</w:t>
      </w:r>
      <w:r>
        <w:t xml:space="preserve"> </w:t>
      </w:r>
      <w:r>
        <w:rPr>
          <w:b/>
        </w:rPr>
        <w:t>seed</w:t>
      </w:r>
      <w:r>
        <w:t xml:space="preserve"> beetles </w:t>
      </w:r>
      <w:r>
        <w:rPr>
          <w:b/>
        </w:rPr>
        <w:t>affect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production</w:t>
      </w:r>
      <w:r>
        <w:t xml:space="preserve"> directly. Caterpillars devour </w:t>
      </w:r>
      <w:r>
        <w:rPr>
          <w:b/>
        </w:rPr>
        <w:t>the</w:t>
      </w:r>
      <w:r>
        <w:t xml:space="preserve"> ovaries,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produced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seed</w:t>
      </w:r>
      <w:r>
        <w:t xml:space="preserve"> beetle larvae </w:t>
      </w:r>
      <w:r>
        <w:rPr>
          <w:b/>
        </w:rPr>
        <w:t>eat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burrow </w:t>
      </w:r>
      <w:r>
        <w:rPr>
          <w:b/>
        </w:rPr>
        <w:t>in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fruits</w:t>
      </w:r>
      <w:r>
        <w:t xml:space="preserve">. </w:t>
      </w:r>
    </w:p>
    <w:p>
      <w:r>
        <w:t xml:space="preserve">Extrafloral nectaries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each</w:t>
      </w:r>
      <w:r>
        <w:t xml:space="preserve"> sepal </w:t>
      </w:r>
      <w:r>
        <w:rPr>
          <w:b/>
        </w:rPr>
        <w:t>attract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insects</w:t>
      </w:r>
      <w:r>
        <w:t xml:space="preserve">, </w:t>
      </w:r>
      <w:r>
        <w:rPr>
          <w:b/>
        </w:rPr>
        <w:t>but</w:t>
      </w:r>
      <w:r>
        <w:t xml:space="preserve"> 96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ants</w:t>
      </w:r>
      <w:r>
        <w:t xml:space="preserve">, </w:t>
      </w:r>
      <w:r>
        <w:rPr>
          <w:b/>
        </w:rPr>
        <w:t>several</w:t>
      </w:r>
      <w:r>
        <w:t xml:space="preserve"> </w:t>
      </w:r>
      <w:r>
        <w:rPr>
          <w:b/>
        </w:rPr>
        <w:t>different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When</w:t>
      </w:r>
      <w:r>
        <w:t xml:space="preserve"> buds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small</w:t>
      </w:r>
      <w:r>
        <w:t xml:space="preserve">,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quarter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inch</w:t>
      </w:r>
      <w:r>
        <w:t xml:space="preserve"> </w:t>
      </w:r>
      <w:r>
        <w:rPr>
          <w:b/>
        </w:rPr>
        <w:t>long</w:t>
      </w:r>
      <w:r>
        <w:t xml:space="preserve">, </w:t>
      </w:r>
      <w:r>
        <w:rPr>
          <w:b/>
        </w:rPr>
        <w:t>the</w:t>
      </w:r>
      <w:r>
        <w:t xml:space="preserve"> sepal nectaries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producing</w:t>
      </w:r>
      <w:r>
        <w:t xml:space="preserve"> nectar. </w:t>
      </w:r>
      <w:r>
        <w:rPr>
          <w:b/>
        </w:rPr>
        <w:t>They</w:t>
      </w:r>
      <w:r>
        <w:t xml:space="preserve"> </w:t>
      </w:r>
      <w:r>
        <w:rPr>
          <w:b/>
        </w:rPr>
        <w:t>continue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flower</w:t>
      </w:r>
      <w:r>
        <w:t xml:space="preserve"> </w:t>
      </w:r>
      <w:r>
        <w:rPr>
          <w:b/>
        </w:rPr>
        <w:t>develops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fruit</w:t>
      </w:r>
      <w:r>
        <w:t xml:space="preserve"> </w:t>
      </w:r>
      <w:r>
        <w:rPr>
          <w:b/>
        </w:rPr>
        <w:t>matures</w:t>
      </w:r>
      <w:r>
        <w:t xml:space="preserve">. Observations </w:t>
      </w:r>
      <w:r>
        <w:rPr>
          <w:b/>
        </w:rPr>
        <w:t>leave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doubt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protect</w:t>
      </w:r>
      <w:r>
        <w:t xml:space="preserve"> </w:t>
      </w:r>
      <w:r>
        <w:rPr>
          <w:b/>
        </w:rPr>
        <w:t>morning</w:t>
      </w:r>
      <w:r>
        <w:t xml:space="preserve"> </w:t>
      </w:r>
      <w:r>
        <w:rPr>
          <w:b/>
        </w:rPr>
        <w:t>glory</w:t>
      </w:r>
      <w:r>
        <w:t xml:space="preserve"> </w:t>
      </w:r>
      <w:r>
        <w:rPr>
          <w:b/>
        </w:rPr>
        <w:t>flowers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fruits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combined</w:t>
      </w:r>
      <w:r>
        <w:t xml:space="preserve"> </w:t>
      </w:r>
      <w:r>
        <w:rPr>
          <w:b/>
        </w:rPr>
        <w:t>enemy</w:t>
      </w:r>
      <w:r>
        <w:t xml:space="preserve">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grasshoppers, caterpillars, </w:t>
      </w:r>
      <w:r>
        <w:rPr>
          <w:b/>
        </w:rPr>
        <w:t>and</w:t>
      </w:r>
      <w:r>
        <w:t xml:space="preserve"> </w:t>
      </w:r>
      <w:r>
        <w:rPr>
          <w:b/>
        </w:rPr>
        <w:t>seed</w:t>
      </w:r>
      <w:r>
        <w:t xml:space="preserve"> beetles. Bentley </w:t>
      </w:r>
      <w:r>
        <w:rPr>
          <w:b/>
        </w:rPr>
        <w:t>compared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six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grew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seventeen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occupied </w:t>
      </w:r>
      <w:r>
        <w:rPr>
          <w:b/>
        </w:rPr>
        <w:t>by</w:t>
      </w:r>
      <w:r>
        <w:t xml:space="preserve"> </w:t>
      </w:r>
      <w:r>
        <w:rPr>
          <w:b/>
        </w:rPr>
        <w:t>ants</w:t>
      </w:r>
      <w:r>
        <w:t xml:space="preserve">. Unprotected </w:t>
      </w:r>
      <w:r>
        <w:rPr>
          <w:b/>
        </w:rPr>
        <w:t>plants</w:t>
      </w:r>
      <w:r>
        <w:t xml:space="preserve"> </w:t>
      </w:r>
      <w:r>
        <w:rPr>
          <w:b/>
        </w:rPr>
        <w:t>bore</w:t>
      </w:r>
      <w:r>
        <w:t xml:space="preserve"> </w:t>
      </w:r>
      <w:r>
        <w:rPr>
          <w:b/>
        </w:rPr>
        <w:t>only</w:t>
      </w:r>
      <w:r>
        <w:t xml:space="preserve"> 45 </w:t>
      </w:r>
      <w:r>
        <w:rPr>
          <w:b/>
        </w:rPr>
        <w:t>seeds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plant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plants</w:t>
      </w:r>
      <w:r>
        <w:t xml:space="preserve"> occupied </w:t>
      </w:r>
      <w:r>
        <w:rPr>
          <w:b/>
        </w:rPr>
        <w:t>by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bore</w:t>
      </w:r>
      <w:r>
        <w:t xml:space="preserve"> 211 </w:t>
      </w:r>
      <w:r>
        <w:rPr>
          <w:b/>
        </w:rPr>
        <w:t>seeds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plant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big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kill</w:t>
      </w:r>
      <w:r>
        <w:t xml:space="preserve"> </w:t>
      </w:r>
      <w:r>
        <w:rPr>
          <w:b/>
        </w:rPr>
        <w:t>or</w:t>
      </w:r>
      <w:r>
        <w:t xml:space="preserve"> seriously </w:t>
      </w:r>
      <w:r>
        <w:rPr>
          <w:b/>
        </w:rPr>
        <w:t>injure</w:t>
      </w:r>
      <w:r>
        <w:t xml:space="preserve"> grasshoppers, </w:t>
      </w:r>
      <w:r>
        <w:rPr>
          <w:b/>
        </w:rPr>
        <w:t>they</w:t>
      </w:r>
      <w:r>
        <w:t xml:space="preserve"> </w:t>
      </w:r>
      <w:r>
        <w:rPr>
          <w:b/>
        </w:rPr>
        <w:t>drive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by</w:t>
      </w:r>
      <w:r>
        <w:t xml:space="preserve"> nipping </w:t>
      </w:r>
      <w:r>
        <w:rPr>
          <w:b/>
        </w:rPr>
        <w:t>at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feet</w:t>
      </w:r>
      <w:r>
        <w:t xml:space="preserve">. </w:t>
      </w:r>
      <w:r>
        <w:rPr>
          <w:b/>
        </w:rPr>
        <w:t>Seed</w:t>
      </w:r>
      <w:r>
        <w:t xml:space="preserve"> beetles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vulnerable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smaller </w:t>
      </w:r>
      <w:r>
        <w:rPr>
          <w:b/>
        </w:rPr>
        <w:t>than</w:t>
      </w:r>
      <w:r>
        <w:t xml:space="preserve"> grasshoppers. </w:t>
      </w:r>
      <w:r>
        <w:rPr>
          <w:b/>
        </w:rPr>
        <w:t>The</w:t>
      </w:r>
      <w:r>
        <w:t xml:space="preserve"> </w:t>
      </w:r>
      <w:r>
        <w:rPr>
          <w:b/>
        </w:rPr>
        <w:t>ants</w:t>
      </w:r>
      <w:r>
        <w:t xml:space="preserve"> prey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adult</w:t>
      </w:r>
      <w:r>
        <w:t xml:space="preserve"> beetles, </w:t>
      </w:r>
      <w:r>
        <w:rPr>
          <w:b/>
        </w:rPr>
        <w:t>disturb</w:t>
      </w:r>
      <w:r>
        <w:t xml:space="preserve"> </w:t>
      </w:r>
      <w:r>
        <w:rPr>
          <w:b/>
        </w:rPr>
        <w:t>females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eggs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developing</w:t>
      </w:r>
      <w:r>
        <w:t xml:space="preserve"> </w:t>
      </w:r>
      <w:r>
        <w:rPr>
          <w:b/>
        </w:rPr>
        <w:t>fruits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eat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eggs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manage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>.</w:t>
      </w:r>
    </w:p>
    <w:p>
      <w:r>
        <w:t>count: 193</w:t>
      </w:r>
    </w:p>
    <w:p>
      <w:r>
        <w:br w:type="page"/>
      </w:r>
    </w:p>
    <w:p>
      <w:pPr>
        <w:pStyle w:val="Heading1"/>
      </w:pPr>
      <w:r>
        <w:t>Official 20-Passage 03 Fossil Preservation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considers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which</w:t>
      </w:r>
      <w:r>
        <w:t xml:space="preserve"> organisms </w:t>
      </w:r>
      <w:r>
        <w:rPr>
          <w:b/>
        </w:rPr>
        <w:t>are</w:t>
      </w:r>
      <w:r/>
      <w:r>
        <w:rPr>
          <w:b/>
        </w:rPr>
      </w:r>
      <w:r>
        <w:t xml:space="preserve"> completely </w:t>
      </w:r>
      <w:r>
        <w:rPr>
          <w:b/>
        </w:rPr>
        <w:t>destroyed</w:t>
      </w:r>
      <w:r>
        <w:t xml:space="preserve"> after </w:t>
      </w:r>
      <w:r>
        <w:rPr>
          <w:b/>
        </w:rPr>
        <w:t>death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remarkable </w:t>
      </w:r>
      <w:r>
        <w:rPr>
          <w:b/>
        </w:rPr>
        <w:t>that</w:t>
      </w:r>
      <w:r>
        <w:t xml:space="preserve"> fossils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. </w:t>
      </w:r>
      <w:r>
        <w:rPr>
          <w:b/>
        </w:rPr>
        <w:t>Attack</w:t>
      </w:r>
      <w:r>
        <w:t xml:space="preserve"> </w:t>
      </w:r>
      <w:r>
        <w:rPr>
          <w:b/>
        </w:rPr>
        <w:t>by</w:t>
      </w:r>
      <w:r>
        <w:t xml:space="preserve"> scavengers </w:t>
      </w:r>
      <w:r>
        <w:rPr>
          <w:b/>
        </w:rPr>
        <w:t>and</w:t>
      </w:r>
      <w:r>
        <w:t xml:space="preserve"> </w:t>
      </w:r>
      <w:r>
        <w:rPr>
          <w:b/>
        </w:rPr>
        <w:t>bacteria</w:t>
      </w:r>
      <w:r>
        <w:t xml:space="preserve">, </w:t>
      </w:r>
      <w:r>
        <w:rPr>
          <w:b/>
        </w:rPr>
        <w:t>chemical</w:t>
      </w:r>
      <w:r>
        <w:t xml:space="preserve"> decay, </w:t>
      </w:r>
      <w:r>
        <w:rPr>
          <w:b/>
        </w:rPr>
        <w:t>and</w:t>
      </w:r>
      <w:r>
        <w:t xml:space="preserve"> destruction </w:t>
      </w:r>
      <w:r>
        <w:rPr>
          <w:b/>
        </w:rPr>
        <w:t>by</w:t>
      </w:r>
      <w:r>
        <w:t xml:space="preserve"> erosion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geologic </w:t>
      </w:r>
      <w:r>
        <w:rPr>
          <w:b/>
        </w:rPr>
        <w:t>agencies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</w:t>
      </w:r>
      <w:r>
        <w:t xml:space="preserve"> odds </w:t>
      </w:r>
      <w:r>
        <w:rPr>
          <w:b/>
        </w:rPr>
        <w:t>against</w:t>
      </w:r>
      <w:r>
        <w:t xml:space="preserve"> preservation </w:t>
      </w:r>
      <w:r>
        <w:rPr>
          <w:b/>
        </w:rPr>
        <w:t>very</w:t>
      </w:r>
      <w:r>
        <w:t xml:space="preserve"> </w:t>
      </w:r>
      <w:r>
        <w:rPr>
          <w:b/>
        </w:rPr>
        <w:t>high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chances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escaping</w:t>
      </w:r>
      <w:r>
        <w:t xml:space="preserve"> </w:t>
      </w:r>
      <w:r>
        <w:rPr>
          <w:b/>
        </w:rPr>
        <w:t>complete</w:t>
      </w:r>
      <w:r>
        <w:t xml:space="preserve"> destruction </w:t>
      </w:r>
      <w:r>
        <w:rPr>
          <w:b/>
        </w:rPr>
        <w:t>are</w:t>
      </w:r>
      <w:r/>
      <w:r>
        <w:rPr>
          <w:b/>
        </w:rPr>
      </w:r>
      <w:r>
        <w:t xml:space="preserve"> vastly </w:t>
      </w:r>
      <w:r>
        <w:rPr>
          <w:b/>
        </w:rPr>
        <w:t>improved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organism </w:t>
      </w:r>
      <w:r>
        <w:rPr>
          <w:b/>
        </w:rPr>
        <w:t>happens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mineralized skeleton </w:t>
      </w:r>
      <w:r>
        <w:rPr>
          <w:b/>
        </w:rPr>
        <w:t>and</w:t>
      </w:r>
      <w:r>
        <w:t xml:space="preserve"> </w:t>
      </w:r>
      <w:r>
        <w:rPr>
          <w:b/>
        </w:rPr>
        <w:t>dies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quickly </w:t>
      </w:r>
      <w:r>
        <w:rPr>
          <w:b/>
        </w:rPr>
        <w:t>buried</w:t>
      </w:r>
      <w:r>
        <w:t xml:space="preserve"> </w:t>
      </w:r>
      <w:r>
        <w:rPr>
          <w:b/>
        </w:rPr>
        <w:t>by</w:t>
      </w:r>
      <w:r>
        <w:t xml:space="preserve"> sediment. </w:t>
      </w:r>
      <w:r>
        <w:rPr>
          <w:b/>
        </w:rPr>
        <w:t>Both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floors</w:t>
      </w:r>
      <w:r>
        <w:t xml:space="preserve">, </w:t>
      </w:r>
      <w:r>
        <w:rPr>
          <w:b/>
        </w:rPr>
        <w:t>where</w:t>
      </w:r>
      <w:r>
        <w:t xml:space="preserve"> shelled invertebrates (organisms </w:t>
      </w:r>
      <w:r>
        <w:rPr>
          <w:b/>
        </w:rPr>
        <w:t>without</w:t>
      </w:r>
      <w:r>
        <w:t xml:space="preserve"> spines) flourish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continuous </w:t>
      </w:r>
      <w:r>
        <w:rPr>
          <w:b/>
        </w:rPr>
        <w:t>rain</w:t>
      </w:r>
      <w:r>
        <w:t xml:space="preserve"> </w:t>
      </w:r>
      <w:r>
        <w:rPr>
          <w:b/>
        </w:rPr>
        <w:t>of</w:t>
      </w:r>
      <w:r>
        <w:t xml:space="preserve"> sedimentary particles. </w:t>
      </w:r>
      <w:r>
        <w:rPr>
          <w:b/>
        </w:rPr>
        <w:t>Although</w:t>
      </w:r>
      <w:r>
        <w:t xml:space="preserve"> </w:t>
      </w:r>
      <w:r>
        <w:rPr>
          <w:b/>
        </w:rPr>
        <w:t>most</w:t>
      </w:r>
      <w:r>
        <w:t xml:space="preserve"> fossils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marine sedimentary </w:t>
      </w:r>
      <w:r>
        <w:rPr>
          <w:b/>
        </w:rPr>
        <w:t>rocks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terrestrial </w:t>
      </w:r>
      <w:r>
        <w:rPr>
          <w:b/>
        </w:rPr>
        <w:t>deposits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lakes</w:t>
      </w:r>
      <w:r>
        <w:t xml:space="preserve">. </w:t>
      </w:r>
      <w:r>
        <w:rPr>
          <w:b/>
        </w:rPr>
        <w:t>On</w:t>
      </w:r>
      <w:r>
        <w:t xml:space="preserve"> occasion,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preserved</w:t>
      </w:r>
      <w:r>
        <w:t xml:space="preserve"> after </w:t>
      </w:r>
      <w:r>
        <w:rPr>
          <w:b/>
        </w:rPr>
        <w:t>becoming</w:t>
      </w:r>
      <w:r>
        <w:t xml:space="preserve"> immersed </w:t>
      </w:r>
      <w:r>
        <w:rPr>
          <w:b/>
        </w:rPr>
        <w:t>in</w:t>
      </w:r>
      <w:r>
        <w:t xml:space="preserve"> tar </w:t>
      </w:r>
      <w:r>
        <w:rPr>
          <w:b/>
        </w:rPr>
        <w:t>or</w:t>
      </w:r>
      <w:r>
        <w:t xml:space="preserve"> quicksand, </w:t>
      </w:r>
      <w:r>
        <w:rPr>
          <w:b/>
        </w:rPr>
        <w:t>trapped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or</w:t>
      </w:r>
      <w:r>
        <w:t xml:space="preserve"> lava </w:t>
      </w:r>
      <w:r>
        <w:rPr>
          <w:b/>
        </w:rPr>
        <w:t>flows</w:t>
      </w:r>
      <w:r>
        <w:t xml:space="preserve">, </w:t>
      </w:r>
      <w:r>
        <w:rPr>
          <w:b/>
        </w:rPr>
        <w:t>or</w:t>
      </w:r>
      <w:r>
        <w:t xml:space="preserve"> engulfed </w:t>
      </w:r>
      <w:r>
        <w:rPr>
          <w:b/>
        </w:rPr>
        <w:t>by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falls</w:t>
      </w:r>
      <w:r>
        <w:t xml:space="preserve"> </w:t>
      </w:r>
      <w:r>
        <w:rPr>
          <w:b/>
        </w:rPr>
        <w:t>of</w:t>
      </w:r>
      <w:r>
        <w:t xml:space="preserve"> volcanic </w:t>
      </w:r>
      <w:r>
        <w:rPr>
          <w:b/>
        </w:rPr>
        <w:t>ash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“fossil” </w:t>
      </w:r>
      <w:r>
        <w:rPr>
          <w:b/>
        </w:rPr>
        <w:t>often</w:t>
      </w:r>
      <w:r>
        <w:t xml:space="preserve"> implies petrifaction, literally </w:t>
      </w:r>
      <w:r>
        <w:rPr>
          <w:b/>
        </w:rPr>
        <w:t>a</w:t>
      </w:r>
      <w:r/>
      <w:r>
        <w:rPr>
          <w:b/>
        </w:rPr>
      </w:r>
      <w:r>
        <w:t xml:space="preserve"> transformation </w:t>
      </w:r>
      <w:r>
        <w:rPr>
          <w:b/>
        </w:rPr>
        <w:t>into</w:t>
      </w:r>
      <w:r>
        <w:t xml:space="preserve"> </w:t>
      </w:r>
      <w:r>
        <w:rPr>
          <w:b/>
        </w:rPr>
        <w:t>stone</w:t>
      </w:r>
      <w:r>
        <w:t xml:space="preserve">. After </w:t>
      </w:r>
      <w:r>
        <w:rPr>
          <w:b/>
        </w:rPr>
        <w:t>the</w:t>
      </w:r>
      <w:r>
        <w:t xml:space="preserve"> </w:t>
      </w:r>
      <w:r>
        <w:rPr>
          <w:b/>
        </w:rPr>
        <w:t>death</w:t>
      </w:r>
      <w:r>
        <w:t xml:space="preserve"> </w:t>
      </w:r>
      <w:r>
        <w:rPr>
          <w:b/>
        </w:rPr>
        <w:t>of</w:t>
      </w:r>
      <w:r>
        <w:t xml:space="preserve"> an organism, </w:t>
      </w:r>
      <w:r>
        <w:rPr>
          <w:b/>
        </w:rPr>
        <w:t>the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tissue</w:t>
      </w:r>
      <w:r>
        <w:t xml:space="preserve"> </w:t>
      </w:r>
      <w:r>
        <w:rPr>
          <w:b/>
        </w:rPr>
        <w:t>is</w:t>
      </w:r>
      <w:r>
        <w:t xml:space="preserve"> ordinarily </w:t>
      </w:r>
      <w:r>
        <w:rPr>
          <w:b/>
        </w:rPr>
        <w:t>consumed</w:t>
      </w:r>
      <w:r>
        <w:t xml:space="preserve"> </w:t>
      </w:r>
      <w:r>
        <w:rPr>
          <w:b/>
        </w:rPr>
        <w:t>by</w:t>
      </w:r>
      <w:r>
        <w:t xml:space="preserve"> scavengers </w:t>
      </w:r>
      <w:r>
        <w:rPr>
          <w:b/>
        </w:rPr>
        <w:t>and</w:t>
      </w:r>
      <w:r>
        <w:t xml:space="preserve"> </w:t>
      </w:r>
      <w:r>
        <w:rPr>
          <w:b/>
        </w:rPr>
        <w:t>bacteria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empty</w:t>
      </w:r>
      <w:r>
        <w:t xml:space="preserve"> shell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snail </w:t>
      </w:r>
      <w:r>
        <w:rPr>
          <w:b/>
        </w:rPr>
        <w:t>or</w:t>
      </w:r>
      <w:r>
        <w:t xml:space="preserve"> clam may </w:t>
      </w:r>
      <w:r>
        <w:rPr>
          <w:b/>
        </w:rPr>
        <w:t>be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behind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sufficiently durable </w:t>
      </w:r>
      <w:r>
        <w:rPr>
          <w:b/>
        </w:rPr>
        <w:t>and</w:t>
      </w:r>
      <w:r>
        <w:t xml:space="preserve"> resistant </w:t>
      </w:r>
      <w:r>
        <w:rPr>
          <w:b/>
        </w:rPr>
        <w:t>to</w:t>
      </w:r>
      <w:r>
        <w:t xml:space="preserve"> dissolution, </w:t>
      </w:r>
      <w:r>
        <w:rPr>
          <w:b/>
        </w:rPr>
        <w:t>it</w:t>
      </w:r>
      <w:r>
        <w:t xml:space="preserve"> may </w:t>
      </w:r>
      <w:r>
        <w:rPr>
          <w:b/>
        </w:rPr>
        <w:t>remain</w:t>
      </w:r>
      <w:r>
        <w:t xml:space="preserve"> basically unchanged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Indeed</w:t>
      </w:r>
      <w:r>
        <w:t xml:space="preserve">, unaltered shells </w:t>
      </w:r>
      <w:r>
        <w:rPr>
          <w:b/>
        </w:rPr>
        <w:t>of</w:t>
      </w:r>
      <w:r>
        <w:t xml:space="preserve"> marine invertebrates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over</w:t>
      </w:r>
      <w:r>
        <w:t xml:space="preserve"> 100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old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marine </w:t>
      </w:r>
      <w:r>
        <w:rPr>
          <w:b/>
        </w:rPr>
        <w:t>creatures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skeleton </w:t>
      </w:r>
      <w:r>
        <w:rPr>
          <w:b/>
        </w:rPr>
        <w:t>is</w:t>
      </w:r>
      <w:r>
        <w:t xml:space="preserve"> composed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mineral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calcium carbonate </w:t>
      </w:r>
      <w:r>
        <w:rPr>
          <w:b/>
        </w:rPr>
        <w:t>called</w:t>
      </w:r>
      <w:r>
        <w:t xml:space="preserve"> aragonite. </w:t>
      </w:r>
      <w:r>
        <w:rPr>
          <w:b/>
        </w:rPr>
        <w:t>Although</w:t>
      </w:r>
      <w:r>
        <w:t xml:space="preserve"> aragonite </w:t>
      </w:r>
      <w:r>
        <w:rPr>
          <w:b/>
        </w:rPr>
        <w:t>has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composition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familiar</w:t>
      </w:r>
      <w:r>
        <w:t xml:space="preserve"> </w:t>
      </w:r>
      <w:r>
        <w:rPr>
          <w:b/>
        </w:rPr>
        <w:t>mineral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calcite,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crystal </w:t>
      </w:r>
      <w:r>
        <w:rPr>
          <w:b/>
        </w:rPr>
        <w:t>form</w:t>
      </w:r>
      <w:r>
        <w:t xml:space="preserve">, </w:t>
      </w:r>
      <w:r>
        <w:rPr>
          <w:b/>
        </w:rPr>
        <w:t>is</w:t>
      </w:r>
      <w:r>
        <w:t xml:space="preserve"> relatively unstable,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stable</w:t>
      </w:r>
      <w:r>
        <w:t xml:space="preserve"> calcite.</w:t>
      </w:r>
    </w:p>
    <w:p>
      <w:r/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processes</w:t>
      </w:r>
      <w:r>
        <w:t xml:space="preserve"> may alter </w:t>
      </w:r>
      <w:r>
        <w:rPr>
          <w:b/>
        </w:rPr>
        <w:t>the</w:t>
      </w:r>
      <w:r>
        <w:t xml:space="preserve"> shell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clam </w:t>
      </w:r>
      <w:r>
        <w:rPr>
          <w:b/>
        </w:rPr>
        <w:t>or</w:t>
      </w:r>
      <w:r>
        <w:t xml:space="preserve"> snail </w:t>
      </w:r>
      <w:r>
        <w:rPr>
          <w:b/>
        </w:rPr>
        <w:t>and</w:t>
      </w:r>
      <w:r>
        <w:t xml:space="preserve"> enhance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chances</w:t>
      </w:r>
      <w:r>
        <w:t xml:space="preserve"> </w:t>
      </w:r>
      <w:r>
        <w:rPr>
          <w:b/>
        </w:rPr>
        <w:t>for</w:t>
      </w:r>
      <w:r>
        <w:t xml:space="preserve"> preservation. </w:t>
      </w:r>
      <w:r>
        <w:rPr>
          <w:b/>
        </w:rPr>
        <w:t>Water</w:t>
      </w:r>
      <w:r>
        <w:t xml:space="preserve"> </w:t>
      </w:r>
      <w:r>
        <w:rPr>
          <w:b/>
        </w:rPr>
        <w:t>containing</w:t>
      </w:r>
      <w:r>
        <w:t xml:space="preserve"> dissolved silica, calcium carbonate, </w:t>
      </w:r>
      <w:r>
        <w:rPr>
          <w:b/>
        </w:rPr>
        <w:t>or</w:t>
      </w:r>
      <w:r>
        <w:t xml:space="preserve"> </w:t>
      </w:r>
      <w:r>
        <w:rPr>
          <w:b/>
        </w:rPr>
        <w:t>iron</w:t>
      </w:r>
      <w:r>
        <w:t xml:space="preserve"> may </w:t>
      </w:r>
      <w:r>
        <w:rPr>
          <w:b/>
        </w:rPr>
        <w:t>circulate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enclosing sediment </w:t>
      </w:r>
      <w:r>
        <w:rPr>
          <w:b/>
        </w:rPr>
        <w:t>and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in</w:t>
      </w:r>
      <w:r>
        <w:t xml:space="preserve"> cavities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marrow cavities </w:t>
      </w:r>
      <w:r>
        <w:rPr>
          <w:b/>
        </w:rPr>
        <w:t>and</w:t>
      </w:r>
      <w:r>
        <w:t xml:space="preserve"> </w:t>
      </w:r>
      <w:r>
        <w:rPr>
          <w:b/>
        </w:rPr>
        <w:t>canals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bone</w:t>
      </w:r>
      <w:r>
        <w:t xml:space="preserve"> </w:t>
      </w:r>
      <w:r>
        <w:rPr>
          <w:b/>
        </w:rPr>
        <w:t>once</w:t>
      </w:r>
      <w:r>
        <w:t xml:space="preserve"> occupied </w:t>
      </w:r>
      <w:r>
        <w:rPr>
          <w:b/>
        </w:rPr>
        <w:t>by</w:t>
      </w:r>
      <w:r>
        <w:t xml:space="preserve"> </w:t>
      </w:r>
      <w:r>
        <w:rPr>
          <w:b/>
        </w:rPr>
        <w:t>blood</w:t>
      </w:r>
      <w:r>
        <w:t xml:space="preserve"> vessels </w:t>
      </w:r>
      <w:r>
        <w:rPr>
          <w:b/>
        </w:rPr>
        <w:t>and</w:t>
      </w:r>
      <w:r>
        <w:t xml:space="preserve"> nerves.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the</w:t>
      </w:r>
      <w:r>
        <w:t xml:space="preserve"> original </w:t>
      </w:r>
      <w:r>
        <w:rPr>
          <w:b/>
        </w:rPr>
        <w:t>composition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bone</w:t>
      </w:r>
      <w:r>
        <w:t xml:space="preserve"> </w:t>
      </w:r>
      <w:r>
        <w:rPr>
          <w:b/>
        </w:rPr>
        <w:t>or</w:t>
      </w:r>
      <w:r>
        <w:t xml:space="preserve"> shell </w:t>
      </w:r>
      <w:r>
        <w:rPr>
          <w:b/>
        </w:rPr>
        <w:t>remains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fossil </w:t>
      </w:r>
      <w:r>
        <w:rPr>
          <w:b/>
        </w:rPr>
        <w:t>is</w:t>
      </w:r>
      <w:r>
        <w:t xml:space="preserve"> </w:t>
      </w:r>
      <w:r>
        <w:rPr>
          <w:b/>
        </w:rPr>
        <w:t>made</w:t>
      </w:r>
      <w:r>
        <w:t xml:space="preserve"> harder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>
        <w:t xml:space="preserve"> durable. </w:t>
      </w:r>
      <w:r>
        <w:rPr>
          <w:b/>
        </w:rPr>
        <w:t>This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chemically precipitated substance </w:t>
      </w:r>
      <w:r>
        <w:rPr>
          <w:b/>
        </w:rPr>
        <w:t>into</w:t>
      </w:r>
      <w:r>
        <w:t xml:space="preserve"> pore </w:t>
      </w:r>
      <w:r>
        <w:rPr>
          <w:b/>
        </w:rPr>
        <w:t>spaces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termed</w:t>
      </w:r>
      <w:r>
        <w:t xml:space="preserve"> “permineralization.”</w:t>
      </w:r>
    </w:p>
    <w:p>
      <w:r>
        <w:t xml:space="preserve">Petrifaction may </w:t>
      </w:r>
      <w:r>
        <w:rPr>
          <w:b/>
        </w:rPr>
        <w:t>also</w:t>
      </w:r>
      <w:r>
        <w:t xml:space="preserve"> involve </w:t>
      </w:r>
      <w:r>
        <w:rPr>
          <w:b/>
        </w:rPr>
        <w:t>a</w:t>
      </w:r>
      <w:r/>
      <w:r>
        <w:rPr>
          <w:b/>
        </w:rPr>
      </w:r>
      <w:r>
        <w:t xml:space="preserve"> simultaneous </w:t>
      </w:r>
      <w:r>
        <w:rPr>
          <w:b/>
        </w:rPr>
        <w:t>exchange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original substance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dead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mineral</w:t>
      </w:r>
      <w:r>
        <w:t xml:space="preserve"> </w:t>
      </w:r>
      <w:r>
        <w:rPr>
          <w:b/>
        </w:rPr>
        <w:t>matter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composition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termed</w:t>
      </w:r>
      <w:r>
        <w:t xml:space="preserve"> “replacement” </w:t>
      </w:r>
      <w:r>
        <w:rPr>
          <w:b/>
        </w:rPr>
        <w:t>because</w:t>
      </w:r>
      <w:r>
        <w:t xml:space="preserve"> solutions </w:t>
      </w:r>
      <w:r>
        <w:rPr>
          <w:b/>
        </w:rPr>
        <w:t>have</w:t>
      </w:r>
      <w:r>
        <w:t xml:space="preserve"> dissolved </w:t>
      </w:r>
      <w:r>
        <w:rPr>
          <w:b/>
        </w:rPr>
        <w:t>the</w:t>
      </w:r>
      <w:r>
        <w:t xml:space="preserve"> original </w:t>
      </w:r>
      <w:r>
        <w:rPr>
          <w:b/>
        </w:rPr>
        <w:t>material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with</w:t>
      </w:r>
      <w:r>
        <w:t xml:space="preserve"> an </w:t>
      </w:r>
      <w:r>
        <w:rPr>
          <w:b/>
        </w:rPr>
        <w:t>equal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substance. Replacement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marvelously </w:t>
      </w:r>
      <w:r>
        <w:rPr>
          <w:b/>
        </w:rPr>
        <w:t>precise</w:t>
      </w:r>
      <w:r>
        <w:t xml:space="preserve"> </w:t>
      </w:r>
      <w:r>
        <w:rPr>
          <w:b/>
        </w:rPr>
        <w:t>process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details </w:t>
      </w:r>
      <w:r>
        <w:rPr>
          <w:b/>
        </w:rPr>
        <w:t>of</w:t>
      </w:r>
      <w:r>
        <w:t xml:space="preserve"> shell ornamentation, </w:t>
      </w:r>
      <w:r>
        <w:rPr>
          <w:b/>
        </w:rPr>
        <w:t>tree</w:t>
      </w:r>
      <w:r>
        <w:t xml:space="preserve"> </w:t>
      </w:r>
      <w:r>
        <w:rPr>
          <w:b/>
        </w:rPr>
        <w:t>rings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wood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delicate</w:t>
      </w:r>
      <w:r>
        <w:t xml:space="preserve"> structures </w:t>
      </w:r>
      <w:r>
        <w:rPr>
          <w:b/>
        </w:rPr>
        <w:t>in</w:t>
      </w:r>
      <w:r>
        <w:t xml:space="preserve"> </w:t>
      </w:r>
      <w:r>
        <w:rPr>
          <w:b/>
        </w:rPr>
        <w:t>bone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accurately </w:t>
      </w:r>
      <w:r>
        <w:rPr>
          <w:b/>
        </w:rPr>
        <w:t>preserved</w:t>
      </w:r>
      <w:r>
        <w:t>.</w:t>
      </w:r>
    </w:p>
    <w:p>
      <w:r/>
      <w:r>
        <w:rPr>
          <w:b/>
        </w:rPr>
        <w:t>Another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fossilization,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carbonization, </w:t>
      </w:r>
      <w:r>
        <w:rPr>
          <w:b/>
        </w:rPr>
        <w:t>occurs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tissues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thin</w:t>
      </w:r>
      <w:r>
        <w:t xml:space="preserve"> </w:t>
      </w:r>
      <w:r>
        <w:rPr>
          <w:b/>
        </w:rPr>
        <w:t>films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.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tissue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soft</w:t>
      </w:r>
      <w:r>
        <w:t xml:space="preserve">-bodied organisms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jellyfish </w:t>
      </w:r>
      <w:r>
        <w:rPr>
          <w:b/>
        </w:rPr>
        <w:t>or</w:t>
      </w:r>
      <w:r>
        <w:t xml:space="preserve"> </w:t>
      </w:r>
      <w:r>
        <w:rPr>
          <w:b/>
        </w:rPr>
        <w:t>worms</w:t>
      </w:r>
      <w:r>
        <w:t xml:space="preserve"> may </w:t>
      </w:r>
      <w:r>
        <w:rPr>
          <w:b/>
        </w:rPr>
        <w:t>accumulate</w:t>
      </w:r>
      <w:r>
        <w:t xml:space="preserve">, </w:t>
      </w:r>
      <w:r>
        <w:rPr>
          <w:b/>
        </w:rPr>
        <w:t>become</w:t>
      </w:r>
      <w:r>
        <w:t xml:space="preserve"> </w:t>
      </w:r>
      <w:r>
        <w:rPr>
          <w:b/>
        </w:rPr>
        <w:t>buried</w:t>
      </w:r>
      <w:r>
        <w:t xml:space="preserve"> </w:t>
      </w:r>
      <w:r>
        <w:rPr>
          <w:b/>
        </w:rPr>
        <w:t>and</w:t>
      </w:r>
      <w:r>
        <w:t xml:space="preserve"> compressed, </w:t>
      </w:r>
      <w:r>
        <w:rPr>
          <w:b/>
        </w:rPr>
        <w:t>and</w:t>
      </w:r>
      <w:r>
        <w:t xml:space="preserve"> </w:t>
      </w:r>
      <w:r>
        <w:rPr>
          <w:b/>
        </w:rPr>
        <w:t>lose</w:t>
      </w:r>
      <w:r>
        <w:t xml:space="preserve"> </w:t>
      </w:r>
      <w:r>
        <w:rPr>
          <w:b/>
        </w:rPr>
        <w:t>their</w:t>
      </w:r>
      <w:r>
        <w:t xml:space="preserve"> volatile constituents. </w:t>
      </w:r>
      <w:r>
        <w:rPr>
          <w:b/>
        </w:rPr>
        <w:t>The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blackened silhouette.</w:t>
      </w:r>
    </w:p>
    <w:p>
      <w:r/>
      <w:r>
        <w:rPr>
          <w:b/>
        </w:rPr>
        <w:t>Although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true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possession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hard</w:t>
      </w:r>
      <w:r>
        <w:t xml:space="preserve"> </w:t>
      </w:r>
      <w:r>
        <w:rPr>
          <w:b/>
        </w:rPr>
        <w:t>parts</w:t>
      </w:r>
      <w:r>
        <w:t xml:space="preserve"> enhances </w:t>
      </w:r>
      <w:r>
        <w:rPr>
          <w:b/>
        </w:rPr>
        <w:t>the</w:t>
      </w:r>
      <w:r>
        <w:t xml:space="preserve"> prospect </w:t>
      </w:r>
      <w:r>
        <w:rPr>
          <w:b/>
        </w:rPr>
        <w:t>of</w:t>
      </w:r>
      <w:r>
        <w:t xml:space="preserve"> preservation, organisms </w:t>
      </w:r>
      <w:r>
        <w:rPr>
          <w:b/>
        </w:rPr>
        <w:t>having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tissues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organs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occasionally </w:t>
      </w:r>
      <w:r>
        <w:rPr>
          <w:b/>
        </w:rPr>
        <w:t>preserved</w:t>
      </w:r>
      <w:r>
        <w:t xml:space="preserve">. </w:t>
      </w:r>
      <w:r>
        <w:rPr>
          <w:b/>
        </w:rPr>
        <w:t>Insects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small</w:t>
      </w:r>
      <w:r>
        <w:t xml:space="preserve"> invertebrates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hardened resins </w:t>
      </w:r>
      <w:r>
        <w:rPr>
          <w:b/>
        </w:rPr>
        <w:t>of</w:t>
      </w:r>
      <w:r>
        <w:t xml:space="preserve"> conifers </w:t>
      </w:r>
      <w:r>
        <w:rPr>
          <w:b/>
        </w:rPr>
        <w:t>and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trees</w:t>
      </w:r>
      <w:r>
        <w:t xml:space="preserve">. </w:t>
      </w:r>
      <w:r>
        <w:rPr>
          <w:b/>
        </w:rPr>
        <w:t>X-ray</w:t>
      </w:r>
      <w:r/>
      <w:r>
        <w:rPr>
          <w:b/>
        </w:rPr>
      </w:r>
      <w:r>
        <w:t xml:space="preserve"> examination </w:t>
      </w:r>
      <w:r>
        <w:rPr>
          <w:b/>
        </w:rPr>
        <w:t>of</w:t>
      </w:r>
      <w:r>
        <w:t xml:space="preserve"> </w:t>
      </w:r>
      <w:r>
        <w:rPr>
          <w:b/>
        </w:rPr>
        <w:t>thin</w:t>
      </w:r>
      <w:r>
        <w:t xml:space="preserve"> slabs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sometimes</w:t>
      </w:r>
      <w:r>
        <w:t xml:space="preserve"> reveals </w:t>
      </w:r>
      <w:r>
        <w:rPr>
          <w:b/>
        </w:rPr>
        <w:t>the</w:t>
      </w:r>
      <w:r>
        <w:t xml:space="preserve"> ghostly </w:t>
      </w:r>
      <w:r>
        <w:rPr>
          <w:b/>
        </w:rPr>
        <w:t>outlines</w:t>
      </w:r>
      <w:r>
        <w:t xml:space="preserve"> </w:t>
      </w:r>
      <w:r>
        <w:rPr>
          <w:b/>
        </w:rPr>
        <w:t>of</w:t>
      </w:r>
      <w:r>
        <w:t xml:space="preserve"> tentacles, digestive tracts, </w:t>
      </w:r>
      <w:r>
        <w:rPr>
          <w:b/>
        </w:rPr>
        <w:t>and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organs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marine </w:t>
      </w:r>
      <w:r>
        <w:rPr>
          <w:b/>
        </w:rPr>
        <w:t>creatures</w:t>
      </w:r>
      <w:r>
        <w:t xml:space="preserve">. </w:t>
      </w:r>
      <w:r>
        <w:rPr>
          <w:b/>
        </w:rPr>
        <w:t>Soft</w:t>
      </w:r>
      <w:r>
        <w:t xml:space="preserve"> </w:t>
      </w:r>
      <w:r>
        <w:rPr>
          <w:b/>
        </w:rPr>
        <w:t>parts</w:t>
      </w:r>
      <w:r>
        <w:t xml:space="preserve">, </w:t>
      </w:r>
      <w:r>
        <w:rPr>
          <w:b/>
        </w:rPr>
        <w:t>including</w:t>
      </w:r>
      <w:r>
        <w:t xml:space="preserve"> </w:t>
      </w:r>
      <w:r>
        <w:rPr>
          <w:b/>
        </w:rPr>
        <w:t>skin</w:t>
      </w:r>
      <w:r>
        <w:t xml:space="preserve">, </w:t>
      </w:r>
      <w:r>
        <w:rPr>
          <w:b/>
        </w:rPr>
        <w:t>hair</w:t>
      </w:r>
      <w:r>
        <w:t xml:space="preserve">, </w:t>
      </w:r>
      <w:r>
        <w:rPr>
          <w:b/>
        </w:rPr>
        <w:t>and</w:t>
      </w:r>
      <w:r>
        <w:t xml:space="preserve"> viscera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mammoths,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frozen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oozing tar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 seeps.</w:t>
      </w:r>
    </w:p>
    <w:p>
      <w:r/>
      <w:r>
        <w:rPr>
          <w:b/>
        </w:rPr>
        <w:t>The</w:t>
      </w:r>
      <w:r>
        <w:t xml:space="preserve"> probability </w:t>
      </w:r>
      <w:r>
        <w:rPr>
          <w:b/>
        </w:rPr>
        <w:t>that</w:t>
      </w:r>
      <w:r>
        <w:t xml:space="preserve"> </w:t>
      </w:r>
      <w:r>
        <w:rPr>
          <w:b/>
        </w:rPr>
        <w:t>actual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tissue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improved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organism </w:t>
      </w:r>
      <w:r>
        <w:rPr>
          <w:b/>
        </w:rPr>
        <w:t>dies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environment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rapid</w:t>
      </w:r>
      <w:r>
        <w:t xml:space="preserve"> deposition </w:t>
      </w:r>
      <w:r>
        <w:rPr>
          <w:b/>
        </w:rPr>
        <w:t>and</w:t>
      </w:r>
      <w:r>
        <w:t xml:space="preserve"> </w:t>
      </w:r>
      <w:r>
        <w:rPr>
          <w:b/>
        </w:rPr>
        <w:t>oxygen</w:t>
      </w:r>
      <w:r>
        <w:t xml:space="preserve"> deprivation. </w:t>
      </w:r>
      <w:r>
        <w:rPr>
          <w:b/>
        </w:rPr>
        <w:t>Under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conditions</w:t>
      </w:r>
      <w:r>
        <w:t xml:space="preserve">, </w:t>
      </w:r>
      <w:r>
        <w:rPr>
          <w:b/>
        </w:rPr>
        <w:t>the</w:t>
      </w:r>
      <w:r>
        <w:t xml:space="preserve"> destructive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diminished.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Eocene Messel Shale (</w:t>
      </w:r>
      <w:r>
        <w:rPr>
          <w:b/>
        </w:rPr>
        <w:t>from</w:t>
      </w:r>
      <w:r>
        <w:t xml:space="preserve"> </w:t>
      </w:r>
      <w:r>
        <w:rPr>
          <w:b/>
        </w:rPr>
        <w:t>about</w:t>
      </w:r>
      <w:r>
        <w:t xml:space="preserve"> 48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) </w:t>
      </w:r>
      <w:r>
        <w:rPr>
          <w:b/>
        </w:rPr>
        <w:t>of</w:t>
      </w:r>
      <w:r>
        <w:t xml:space="preserve"> </w:t>
      </w:r>
      <w:r>
        <w:rPr>
          <w:b/>
        </w:rPr>
        <w:t>Germany</w:t>
      </w:r>
      <w:r>
        <w:t xml:space="preserve"> </w:t>
      </w:r>
      <w:r>
        <w:rPr>
          <w:b/>
        </w:rPr>
        <w:t>accumulated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an </w:t>
      </w:r>
      <w:r>
        <w:rPr>
          <w:b/>
        </w:rPr>
        <w:t>environment</w:t>
      </w:r>
      <w:r>
        <w:t xml:space="preserve">. </w:t>
      </w:r>
      <w:r>
        <w:rPr>
          <w:b/>
        </w:rPr>
        <w:t>The</w:t>
      </w:r>
      <w:r>
        <w:t xml:space="preserve"> shale </w:t>
      </w:r>
      <w:r>
        <w:rPr>
          <w:b/>
        </w:rPr>
        <w:t>was</w:t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oxygen</w:t>
      </w:r>
      <w:r>
        <w:t xml:space="preserve">-deficient </w:t>
      </w:r>
      <w:r>
        <w:rPr>
          <w:b/>
        </w:rPr>
        <w:t>lake</w:t>
      </w:r>
      <w:r>
        <w:t xml:space="preserve"> </w:t>
      </w:r>
      <w:r>
        <w:rPr>
          <w:b/>
        </w:rPr>
        <w:t>where</w:t>
      </w:r>
      <w:r>
        <w:t xml:space="preserve"> lethal </w:t>
      </w:r>
      <w:r>
        <w:rPr>
          <w:b/>
        </w:rPr>
        <w:t>gases</w:t>
      </w:r>
      <w:r>
        <w:t xml:space="preserve"> </w:t>
      </w:r>
      <w:r>
        <w:rPr>
          <w:b/>
        </w:rPr>
        <w:t>sometimes</w:t>
      </w:r>
      <w:r>
        <w:t xml:space="preserve"> bubbled </w:t>
      </w:r>
      <w:r>
        <w:rPr>
          <w:b/>
        </w:rPr>
        <w:t>up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killed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Their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accumulated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and</w:t>
      </w:r>
      <w:r>
        <w:t xml:space="preserve"> silt.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superbly </w:t>
      </w:r>
      <w:r>
        <w:rPr>
          <w:b/>
        </w:rPr>
        <w:t>preserved</w:t>
      </w:r>
      <w:r>
        <w:t xml:space="preserve"> Messel fossils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with</w:t>
      </w:r>
      <w:r>
        <w:t xml:space="preserve"> iridescent exoskeletons (</w:t>
      </w:r>
      <w:r>
        <w:rPr>
          <w:b/>
        </w:rPr>
        <w:t>hard</w:t>
      </w:r>
      <w:r>
        <w:t xml:space="preserve"> </w:t>
      </w:r>
      <w:r>
        <w:rPr>
          <w:b/>
        </w:rPr>
        <w:t>outer</w:t>
      </w:r>
      <w:r>
        <w:t xml:space="preserve"> coverings), </w:t>
      </w:r>
      <w:r>
        <w:rPr>
          <w:b/>
        </w:rPr>
        <w:t>frogs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skin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blood</w:t>
      </w:r>
      <w:r>
        <w:t xml:space="preserve"> vessels intact,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small</w:t>
      </w:r>
      <w:r>
        <w:t xml:space="preserve"> mammals </w:t>
      </w:r>
      <w:r>
        <w:rPr>
          <w:b/>
        </w:rPr>
        <w:t>with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fur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soft</w:t>
      </w:r>
      <w:r>
        <w:t xml:space="preserve"> </w:t>
      </w:r>
      <w:r>
        <w:rPr>
          <w:b/>
        </w:rPr>
        <w:t>tissue</w:t>
      </w:r>
      <w:r>
        <w:t>.</w:t>
      </w:r>
    </w:p>
    <w:p>
      <w:r>
        <w:t>count: 193</w:t>
      </w:r>
    </w:p>
    <w:p>
      <w:r>
        <w:br w:type="page"/>
      </w:r>
    </w:p>
    <w:p>
      <w:pPr>
        <w:pStyle w:val="Heading1"/>
      </w:pPr>
      <w:r>
        <w:t>Official 03-Passage 03 The Long-Term Stability of Ecosystems</w:t>
      </w:r>
    </w:p>
    <w:p>
      <w:r/>
      <w:r>
        <w:rPr>
          <w:b/>
        </w:rPr>
        <w:t>Plant</w:t>
      </w:r>
      <w:r>
        <w:t xml:space="preserve"> communities assemble </w:t>
      </w:r>
      <w:r>
        <w:rPr>
          <w:b/>
        </w:rPr>
        <w:t>themselves</w:t>
      </w:r>
      <w:r>
        <w:t xml:space="preserve"> flexibly,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particular</w:t>
      </w:r>
      <w:r>
        <w:t xml:space="preserve"> structure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specific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. Ecologists </w:t>
      </w:r>
      <w:r>
        <w:rPr>
          <w:b/>
        </w:rPr>
        <w:t>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term</w:t>
      </w:r>
      <w:r>
        <w:t xml:space="preserve"> “succession” </w:t>
      </w:r>
      <w:r>
        <w:rPr>
          <w:b/>
        </w:rPr>
        <w:t>to</w:t>
      </w:r>
      <w:r>
        <w:t xml:space="preserve"> </w:t>
      </w:r>
      <w:r>
        <w:rPr>
          <w:b/>
        </w:rPr>
        <w:t>refer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happen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 xml:space="preserve"> communities </w:t>
      </w:r>
      <w:r>
        <w:rPr>
          <w:b/>
        </w:rPr>
        <w:t>and</w:t>
      </w:r>
      <w:r>
        <w:t xml:space="preserve"> ecosystems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community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succession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pioneer</w:t>
      </w:r>
      <w:r>
        <w:t xml:space="preserve"> community,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lived</w:t>
      </w:r>
      <w:r>
        <w:t xml:space="preserve"> community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succession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climax community. </w:t>
      </w:r>
      <w:r>
        <w:rPr>
          <w:b/>
        </w:rPr>
        <w:t>Pioneer</w:t>
      </w:r>
      <w:r>
        <w:t xml:space="preserve"> </w:t>
      </w:r>
      <w:r>
        <w:rPr>
          <w:b/>
        </w:rPr>
        <w:t>and</w:t>
      </w:r>
      <w:r>
        <w:t xml:space="preserve"> successional </w:t>
      </w:r>
      <w:r>
        <w:rPr>
          <w:b/>
        </w:rPr>
        <w:t>plant</w:t>
      </w:r>
      <w:r>
        <w:t xml:space="preserve"> communities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said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from</w:t>
      </w:r>
      <w:r>
        <w:t xml:space="preserve"> 1 </w:t>
      </w:r>
      <w:r>
        <w:rPr>
          <w:b/>
        </w:rPr>
        <w:t>to</w:t>
      </w:r>
      <w:r>
        <w:t xml:space="preserve"> 500 </w:t>
      </w:r>
      <w:r>
        <w:rPr>
          <w:b/>
        </w:rPr>
        <w:t>years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changes</w:t>
      </w:r>
      <w:r>
        <w:t>—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mix</w:t>
      </w:r>
      <w:r>
        <w:t xml:space="preserve"> </w:t>
      </w:r>
      <w:r>
        <w:rPr>
          <w:b/>
        </w:rPr>
        <w:t>of</w:t>
      </w:r>
      <w:r>
        <w:t xml:space="preserve"> species—</w:t>
      </w:r>
      <w:r>
        <w:rPr>
          <w:b/>
        </w:rPr>
        <w:t>are</w:t>
      </w:r>
      <w:r/>
      <w:r>
        <w:rPr>
          <w:b/>
        </w:rPr>
      </w:r>
      <w:r>
        <w:t xml:space="preserve"> cumulative. Climax communities </w:t>
      </w:r>
      <w:r>
        <w:rPr>
          <w:b/>
        </w:rPr>
        <w:t>themselves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periods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greater </w:t>
      </w:r>
      <w:r>
        <w:rPr>
          <w:b/>
        </w:rPr>
        <w:t>than</w:t>
      </w:r>
      <w:r>
        <w:t xml:space="preserve"> </w:t>
      </w:r>
      <w:r>
        <w:rPr>
          <w:b/>
        </w:rPr>
        <w:t>about</w:t>
      </w:r>
      <w:r>
        <w:t xml:space="preserve"> 500 </w:t>
      </w:r>
      <w:r>
        <w:rPr>
          <w:b/>
        </w:rPr>
        <w:t>years</w:t>
      </w:r>
      <w:r>
        <w:t>.</w:t>
      </w:r>
    </w:p>
    <w:p>
      <w:r>
        <w:t xml:space="preserve">An ecologist </w:t>
      </w:r>
      <w:r>
        <w:rPr>
          <w:b/>
        </w:rPr>
        <w:t>who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pond</w:t>
      </w:r>
      <w:r>
        <w:t xml:space="preserve"> </w:t>
      </w:r>
      <w:r>
        <w:rPr>
          <w:b/>
        </w:rPr>
        <w:t>today</w:t>
      </w:r>
      <w:r>
        <w:t xml:space="preserve"> may </w:t>
      </w:r>
      <w:r>
        <w:rPr>
          <w:b/>
        </w:rPr>
        <w:t>well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it</w:t>
      </w:r>
      <w:r>
        <w:t xml:space="preserve"> relatively unchanged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’s </w:t>
      </w:r>
      <w:r>
        <w:rPr>
          <w:b/>
        </w:rPr>
        <w:t>time</w:t>
      </w:r>
      <w:r>
        <w:t xml:space="preserve">. Individual </w:t>
      </w:r>
      <w:r>
        <w:rPr>
          <w:b/>
        </w:rPr>
        <w:t>fish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replaced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say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properties </w:t>
      </w:r>
      <w:r>
        <w:rPr>
          <w:b/>
        </w:rPr>
        <w:t>of</w:t>
      </w:r>
      <w:r>
        <w:t xml:space="preserve"> an ecosystem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stable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individual organisms </w:t>
      </w:r>
      <w:r>
        <w:rPr>
          <w:b/>
        </w:rPr>
        <w:t>that</w:t>
      </w:r>
      <w:r>
        <w:t xml:space="preserve"> compose </w:t>
      </w:r>
      <w:r>
        <w:rPr>
          <w:b/>
        </w:rPr>
        <w:t>the</w:t>
      </w:r>
      <w:r>
        <w:t xml:space="preserve"> ecosystem.</w:t>
      </w:r>
    </w:p>
    <w:p>
      <w:r/>
      <w:r>
        <w:rPr>
          <w:b/>
        </w:rPr>
        <w:t>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time</w:t>
      </w:r>
      <w:r>
        <w:t xml:space="preserve">, ecologists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species diversity </w:t>
      </w:r>
      <w:r>
        <w:rPr>
          <w:b/>
        </w:rPr>
        <w:t>made</w:t>
      </w:r>
      <w:r>
        <w:t xml:space="preserve"> ecosystems </w:t>
      </w:r>
      <w:r>
        <w:rPr>
          <w:b/>
        </w:rPr>
        <w:t>stable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greater </w:t>
      </w:r>
      <w:r>
        <w:rPr>
          <w:b/>
        </w:rPr>
        <w:t>the</w:t>
      </w:r>
      <w:r>
        <w:t xml:space="preserve"> diversity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stable</w:t>
      </w:r>
      <w:r>
        <w:t xml:space="preserve"> </w:t>
      </w:r>
      <w:r>
        <w:rPr>
          <w:b/>
        </w:rPr>
        <w:t>the</w:t>
      </w:r>
      <w:r>
        <w:t xml:space="preserve"> ecosystem. </w:t>
      </w:r>
      <w:r>
        <w:rPr>
          <w:b/>
        </w:rPr>
        <w:t>Support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idea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observation </w:t>
      </w:r>
      <w:r>
        <w:rPr>
          <w:b/>
        </w:rPr>
        <w:t>that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lasting</w:t>
      </w:r>
      <w:r>
        <w:t xml:space="preserve"> climax communities </w:t>
      </w:r>
      <w:r>
        <w:rPr>
          <w:b/>
        </w:rPr>
        <w:t>usually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webs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>
        <w:t xml:space="preserve"> species diversity </w:t>
      </w:r>
      <w:r>
        <w:rPr>
          <w:b/>
        </w:rPr>
        <w:t>than</w:t>
      </w:r>
      <w:r>
        <w:t xml:space="preserve"> </w:t>
      </w:r>
      <w:r>
        <w:rPr>
          <w:b/>
        </w:rPr>
        <w:t>pioneer</w:t>
      </w:r>
      <w:r>
        <w:t xml:space="preserve"> communities. Ecologists </w:t>
      </w:r>
      <w:r>
        <w:rPr>
          <w:b/>
        </w:rPr>
        <w:t>concluded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apparent</w:t>
      </w:r>
      <w:r>
        <w:t xml:space="preserve"> stability </w:t>
      </w:r>
      <w:r>
        <w:rPr>
          <w:b/>
        </w:rPr>
        <w:t>of</w:t>
      </w:r>
      <w:r>
        <w:t xml:space="preserve"> climax ecosystems </w:t>
      </w:r>
      <w:r>
        <w:rPr>
          <w:b/>
        </w:rPr>
        <w:t>depended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complexity.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an </w:t>
      </w:r>
      <w:r>
        <w:rPr>
          <w:b/>
        </w:rPr>
        <w:t>extreme</w:t>
      </w:r>
      <w:r>
        <w:t xml:space="preserve"> </w:t>
      </w:r>
      <w:r>
        <w:rPr>
          <w:b/>
        </w:rPr>
        <w:t>example</w:t>
      </w:r>
      <w:r>
        <w:t xml:space="preserve">, farmlands dominated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crop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</w:t>
      </w:r>
      <w:r>
        <w:t xml:space="preserve"> unstable </w:t>
      </w:r>
      <w:r>
        <w:rPr>
          <w:b/>
        </w:rPr>
        <w:t>that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bad</w:t>
      </w:r>
      <w:r>
        <w:t xml:space="preserve"> </w:t>
      </w:r>
      <w:r>
        <w:rPr>
          <w:b/>
        </w:rPr>
        <w:t>weather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invasion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pest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destroy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crop</w:t>
      </w:r>
      <w:r>
        <w:t xml:space="preserve">. </w:t>
      </w:r>
      <w:r>
        <w:rPr>
          <w:b/>
        </w:rPr>
        <w:t>In</w:t>
      </w:r>
      <w:r>
        <w:t xml:space="preserve"> contrast,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climax community,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temperate </w:t>
      </w:r>
      <w:r>
        <w:rPr>
          <w:b/>
        </w:rPr>
        <w:t>forest</w:t>
      </w:r>
      <w:r>
        <w:t xml:space="preserve">, </w:t>
      </w:r>
      <w:r>
        <w:rPr>
          <w:b/>
        </w:rPr>
        <w:t>will</w:t>
      </w:r>
      <w:r>
        <w:t xml:space="preserve"> </w:t>
      </w:r>
      <w:r>
        <w:rPr>
          <w:b/>
        </w:rPr>
        <w:t>tolerate</w:t>
      </w:r>
      <w:r>
        <w:t xml:space="preserve"> considerable </w:t>
      </w:r>
      <w:r>
        <w:rPr>
          <w:b/>
        </w:rPr>
        <w:t>damage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weather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pests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of</w:t>
      </w:r>
      <w:r>
        <w:t xml:space="preserve"> ecosystem stability </w:t>
      </w:r>
      <w:r>
        <w:rPr>
          <w:b/>
        </w:rPr>
        <w:t>is</w:t>
      </w:r>
      <w:r>
        <w:t xml:space="preserve"> complicated, </w:t>
      </w:r>
      <w:r>
        <w:rPr>
          <w:b/>
        </w:rPr>
        <w:t>however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ecologists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agree</w:t>
      </w:r>
      <w:r>
        <w:t xml:space="preserve"> </w:t>
      </w:r>
      <w:r>
        <w:rPr>
          <w:b/>
        </w:rPr>
        <w:t>what</w:t>
      </w:r>
      <w:r>
        <w:t xml:space="preserve"> “stability” </w:t>
      </w:r>
      <w:r>
        <w:rPr>
          <w:b/>
        </w:rPr>
        <w:t>means</w:t>
      </w:r>
      <w:r/>
      <w:r>
        <w:rPr>
          <w:b/>
        </w:rPr>
      </w:r>
      <w:r>
        <w:t xml:space="preserve">. Stability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defined </w:t>
      </w:r>
      <w:r>
        <w:rPr>
          <w:b/>
        </w:rPr>
        <w:t>as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change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case</w:t>
      </w:r>
      <w:r>
        <w:t xml:space="preserve">, </w:t>
      </w:r>
      <w:r>
        <w:rPr>
          <w:b/>
        </w:rPr>
        <w:t>the</w:t>
      </w:r>
      <w:r>
        <w:t xml:space="preserve"> climax community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considered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stable</w:t>
      </w:r>
      <w:r>
        <w:t xml:space="preserve">, </w:t>
      </w:r>
      <w:r>
        <w:rPr>
          <w:b/>
        </w:rPr>
        <w:t>since</w:t>
      </w:r>
      <w:r>
        <w:t xml:space="preserve">, </w:t>
      </w:r>
      <w:r>
        <w:rPr>
          <w:b/>
        </w:rPr>
        <w:t>by</w:t>
      </w:r>
      <w:r>
        <w:t xml:space="preserve"> definition, </w:t>
      </w:r>
      <w:r>
        <w:rPr>
          <w:b/>
        </w:rPr>
        <w:t>it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. Alternatively, stability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defined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which</w:t>
      </w:r>
      <w:r>
        <w:t xml:space="preserve"> an ecosystem </w:t>
      </w:r>
      <w:r>
        <w:rPr>
          <w:b/>
        </w:rPr>
        <w:t>returns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disturbance,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fire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stability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called</w:t>
      </w:r>
      <w:r>
        <w:t xml:space="preserve"> resilience. </w:t>
      </w:r>
      <w:r>
        <w:rPr>
          <w:b/>
        </w:rPr>
        <w:t>In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case</w:t>
      </w:r>
      <w:r>
        <w:t xml:space="preserve">, climax communities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fragile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stable</w:t>
      </w:r>
      <w:r>
        <w:t xml:space="preserve">, </w:t>
      </w:r>
      <w:r>
        <w:rPr>
          <w:b/>
        </w:rPr>
        <w:t>since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require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climax </w:t>
      </w:r>
      <w:r>
        <w:rPr>
          <w:b/>
        </w:rPr>
        <w:t>state</w:t>
      </w:r>
      <w:r>
        <w:t>.</w:t>
      </w:r>
    </w:p>
    <w:p>
      <w:r/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stability defined </w:t>
      </w:r>
      <w:r>
        <w:rPr>
          <w:b/>
        </w:rPr>
        <w:t>as</w:t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maximum</w:t>
      </w:r>
      <w:r>
        <w:t xml:space="preserve"> diversity.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in</w:t>
      </w:r>
      <w:r>
        <w:t xml:space="preserve"> temperate </w:t>
      </w:r>
      <w:r>
        <w:rPr>
          <w:b/>
        </w:rPr>
        <w:t>zones</w:t>
      </w:r>
      <w:r>
        <w:t xml:space="preserve">, </w:t>
      </w:r>
      <w:r>
        <w:rPr>
          <w:b/>
        </w:rPr>
        <w:t>maximum</w:t>
      </w:r>
      <w:r>
        <w:t xml:space="preserve"> diversity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mid-successional </w:t>
      </w:r>
      <w:r>
        <w:rPr>
          <w:b/>
        </w:rPr>
        <w:t>stages</w:t>
      </w:r>
      <w:r>
        <w:t xml:space="preserve">, </w:t>
      </w:r>
      <w:r>
        <w:rPr>
          <w:b/>
        </w:rPr>
        <w:t>not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climax community. </w:t>
      </w:r>
      <w:r>
        <w:rPr>
          <w:b/>
        </w:rPr>
        <w:t>Once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redwood </w:t>
      </w:r>
      <w:r>
        <w:rPr>
          <w:b/>
        </w:rPr>
        <w:t>forest</w:t>
      </w:r>
      <w:r>
        <w:t xml:space="preserve"> </w:t>
      </w:r>
      <w:r>
        <w:rPr>
          <w:b/>
        </w:rPr>
        <w:t>matures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species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individuals </w:t>
      </w:r>
      <w:r>
        <w:rPr>
          <w:b/>
        </w:rPr>
        <w:t>growing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reduced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general</w:t>
      </w:r>
      <w:r>
        <w:t xml:space="preserve">, diversity, </w:t>
      </w:r>
      <w:r>
        <w:rPr>
          <w:b/>
        </w:rPr>
        <w:t>by</w:t>
      </w:r>
      <w:r>
        <w:t xml:space="preserve"> </w:t>
      </w:r>
      <w:r>
        <w:rPr>
          <w:b/>
        </w:rPr>
        <w:t>itself</w:t>
      </w:r>
      <w:r>
        <w:t xml:space="preserve">,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ensure stability. Mathematical </w:t>
      </w:r>
      <w:r>
        <w:rPr>
          <w:b/>
        </w:rPr>
        <w:t>models</w:t>
      </w:r>
      <w:r>
        <w:t xml:space="preserve"> </w:t>
      </w:r>
      <w:r>
        <w:rPr>
          <w:b/>
        </w:rPr>
        <w:t>of</w:t>
      </w:r>
      <w:r>
        <w:t xml:space="preserve"> ecosystems likewise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diversity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guarantee</w:t>
      </w:r>
      <w:r>
        <w:t xml:space="preserve"> ecosystem stability—</w:t>
      </w:r>
      <w:r>
        <w:rPr>
          <w:b/>
        </w:rPr>
        <w:t>just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opposite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complicated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general</w:t>
      </w:r>
      <w:r>
        <w:t xml:space="preserve">, </w:t>
      </w:r>
      <w:r>
        <w:rPr>
          <w:b/>
        </w:rPr>
        <w:t>more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simple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break</w:t>
      </w:r>
      <w:r>
        <w:t xml:space="preserve"> </w:t>
      </w:r>
      <w:r>
        <w:rPr>
          <w:b/>
        </w:rPr>
        <w:t>down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fifteen</w:t>
      </w:r>
      <w:r>
        <w:t>-</w:t>
      </w:r>
      <w:r>
        <w:rPr>
          <w:b/>
        </w:rPr>
        <w:t>speed</w:t>
      </w:r>
      <w:r>
        <w:t xml:space="preserve"> </w:t>
      </w:r>
      <w:r>
        <w:rPr>
          <w:b/>
        </w:rPr>
        <w:t>racing</w:t>
      </w:r>
      <w:r>
        <w:t xml:space="preserve"> </w:t>
      </w:r>
      <w:r>
        <w:rPr>
          <w:b/>
        </w:rPr>
        <w:t>bicycle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break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child</w:t>
      </w:r>
      <w:r>
        <w:t>’s tricycle.</w:t>
      </w:r>
    </w:p>
    <w:p>
      <w:r>
        <w:t xml:space="preserve">Ecologists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especially</w:t>
      </w:r>
      <w:r>
        <w:t xml:space="preserve"> </w:t>
      </w:r>
      <w:r>
        <w:rPr>
          <w:b/>
        </w:rPr>
        <w:t>interested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what</w:t>
      </w:r>
      <w:r>
        <w:t xml:space="preserve"> factors </w:t>
      </w:r>
      <w:r>
        <w:rPr>
          <w:b/>
        </w:rPr>
        <w:t>contribute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resilience </w:t>
      </w:r>
      <w:r>
        <w:rPr>
          <w:b/>
        </w:rPr>
        <w:t>of</w:t>
      </w:r>
      <w:r>
        <w:t xml:space="preserve"> communities </w:t>
      </w:r>
      <w:r>
        <w:rPr>
          <w:b/>
        </w:rPr>
        <w:t>because</w:t>
      </w:r>
      <w:r>
        <w:t xml:space="preserve"> climax communities </w:t>
      </w:r>
      <w:r>
        <w:rPr>
          <w:b/>
        </w:rPr>
        <w:t>all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severely </w:t>
      </w:r>
      <w:r>
        <w:rPr>
          <w:b/>
        </w:rPr>
        <w:t>damaged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destroyed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activities</w:t>
      </w:r>
      <w:r>
        <w:t xml:space="preserve">. </w:t>
      </w:r>
      <w:r>
        <w:rPr>
          <w:b/>
        </w:rPr>
        <w:t>The</w:t>
      </w:r>
      <w:r>
        <w:t xml:space="preserve"> destruction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volcanic explosion </w:t>
      </w:r>
      <w:r>
        <w:rPr>
          <w:b/>
        </w:rPr>
        <w:t>of</w:t>
      </w:r>
      <w:r>
        <w:t xml:space="preserve"> Mount St. Helens,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northwestern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pales</w:t>
      </w:r>
      <w:r>
        <w:t xml:space="preserve"> </w:t>
      </w:r>
      <w:r>
        <w:rPr>
          <w:b/>
        </w:rPr>
        <w:t>in</w:t>
      </w:r>
      <w:r>
        <w:t xml:space="preserve"> comparison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destruction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humans</w:t>
      </w:r>
      <w:r>
        <w:t xml:space="preserve">. </w:t>
      </w:r>
      <w:r>
        <w:rPr>
          <w:b/>
        </w:rPr>
        <w:t>We</w:t>
      </w:r>
      <w:r>
        <w:t xml:space="preserve"> </w:t>
      </w:r>
      <w:r>
        <w:rPr>
          <w:b/>
        </w:rPr>
        <w:t>need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community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community’s resistance </w:t>
      </w:r>
      <w:r>
        <w:rPr>
          <w:b/>
        </w:rPr>
        <w:t>to</w:t>
      </w:r>
      <w:r>
        <w:t xml:space="preserve"> destruction,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recovery.</w:t>
      </w:r>
    </w:p>
    <w:p>
      <w:r/>
      <w:r>
        <w:rPr>
          <w:b/>
        </w:rPr>
        <w:t>Many</w:t>
      </w:r>
      <w:r>
        <w:t xml:space="preserve"> ecologists </w:t>
      </w:r>
      <w:r>
        <w:rPr>
          <w:b/>
        </w:rPr>
        <w:t>now</w:t>
      </w:r>
      <w:r>
        <w:t xml:space="preserve"> </w:t>
      </w:r>
      <w:r>
        <w:rPr>
          <w:b/>
        </w:rPr>
        <w:t>think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term</w:t>
      </w:r>
      <w:r>
        <w:t xml:space="preserve"> stability </w:t>
      </w:r>
      <w:r>
        <w:rPr>
          <w:b/>
        </w:rPr>
        <w:t>of</w:t>
      </w:r>
      <w:r>
        <w:t xml:space="preserve"> climax communities </w:t>
      </w:r>
      <w:r>
        <w:rPr>
          <w:b/>
        </w:rPr>
        <w:t>comes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from</w:t>
      </w:r>
      <w:r>
        <w:t xml:space="preserve"> diversity </w:t>
      </w:r>
      <w:r>
        <w:rPr>
          <w:b/>
        </w:rPr>
        <w:t>but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“patchiness”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, an </w:t>
      </w:r>
      <w:r>
        <w:rPr>
          <w:b/>
        </w:rPr>
        <w:t>environment</w:t>
      </w:r>
      <w:r>
        <w:t xml:space="preserve"> </w:t>
      </w:r>
      <w:r>
        <w:rPr>
          <w:b/>
        </w:rPr>
        <w:t>that</w:t>
      </w:r>
      <w:r>
        <w:t xml:space="preserve"> varies </w:t>
      </w:r>
      <w:r>
        <w:rPr>
          <w:b/>
        </w:rPr>
        <w:t>from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supports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organisms </w:t>
      </w:r>
      <w:r>
        <w:rPr>
          <w:b/>
        </w:rPr>
        <w:t>than</w:t>
      </w:r>
      <w:r>
        <w:t xml:space="preserve"> an </w:t>
      </w:r>
      <w:r>
        <w:rPr>
          <w:b/>
        </w:rPr>
        <w:t>environment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uniform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local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goes</w:t>
      </w:r>
      <w:r>
        <w:t xml:space="preserve"> extinct </w:t>
      </w:r>
      <w:r>
        <w:rPr>
          <w:b/>
        </w:rPr>
        <w:t>is</w:t>
      </w:r>
      <w:r>
        <w:t xml:space="preserve"> quickly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immigrants </w:t>
      </w:r>
      <w:r>
        <w:rPr>
          <w:b/>
        </w:rPr>
        <w:t>from</w:t>
      </w:r>
      <w:r>
        <w:t xml:space="preserve"> an adjacent community. </w:t>
      </w:r>
      <w:r>
        <w:rPr>
          <w:b/>
        </w:rPr>
        <w:t>Even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different</w:t>
      </w:r>
      <w:r>
        <w:t xml:space="preserve"> species,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approximately</w:t>
      </w:r>
      <w:r>
        <w:t xml:space="preserve"> </w:t>
      </w:r>
      <w:r>
        <w:rPr>
          <w:b/>
        </w:rPr>
        <w:t>fill</w:t>
      </w:r>
      <w:r>
        <w:t xml:space="preserve"> </w:t>
      </w:r>
      <w:r>
        <w:rPr>
          <w:b/>
        </w:rPr>
        <w:t>the</w:t>
      </w:r>
      <w:r>
        <w:t xml:space="preserve"> niche vacated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extinct </w:t>
      </w:r>
      <w:r>
        <w:rPr>
          <w:b/>
        </w:rPr>
        <w:t>population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web</w:t>
      </w:r>
      <w:r>
        <w:t xml:space="preserve"> intact.</w:t>
      </w:r>
    </w:p>
    <w:p>
      <w:r>
        <w:t>count: 192</w:t>
      </w:r>
    </w:p>
    <w:p>
      <w:r>
        <w:br w:type="page"/>
      </w:r>
    </w:p>
    <w:p>
      <w:pPr>
        <w:pStyle w:val="Heading1"/>
      </w:pPr>
      <w:r>
        <w:t>Official 08-Passage 01 The Rise of Teotihuacán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Teotihuacán, </w:t>
      </w:r>
      <w:r>
        <w:rPr>
          <w:b/>
        </w:rPr>
        <w:t>which</w:t>
      </w:r>
      <w:r>
        <w:t xml:space="preserve"> </w:t>
      </w:r>
      <w:r>
        <w:rPr>
          <w:b/>
        </w:rPr>
        <w:t>lay</w:t>
      </w:r>
      <w:r/>
      <w:r>
        <w:rPr>
          <w:b/>
        </w:rPr>
      </w:r>
      <w:r>
        <w:t xml:space="preserve"> </w:t>
      </w:r>
      <w:r>
        <w:rPr>
          <w:b/>
        </w:rPr>
        <w:t>about</w:t>
      </w:r>
      <w:r>
        <w:t xml:space="preserve"> 50 kilometers </w:t>
      </w:r>
      <w:r>
        <w:rPr>
          <w:b/>
        </w:rPr>
        <w:t>northeast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>-</w:t>
      </w:r>
      <w:r>
        <w:rPr>
          <w:b/>
        </w:rPr>
        <w:t>day</w:t>
      </w:r>
      <w:r>
        <w:t xml:space="preserve"> </w:t>
      </w:r>
      <w:r>
        <w:rPr>
          <w:b/>
        </w:rPr>
        <w:t>Mexico</w:t>
      </w:r>
      <w:r>
        <w:t xml:space="preserve"> </w:t>
      </w:r>
      <w:r>
        <w:rPr>
          <w:b/>
        </w:rPr>
        <w:t>City</w:t>
      </w:r>
      <w:r>
        <w:t xml:space="preserve">, </w:t>
      </w:r>
      <w:r>
        <w:rPr>
          <w:b/>
        </w:rPr>
        <w:t>began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by</w:t>
      </w:r>
      <w:r>
        <w:t xml:space="preserve"> 200 –100 B.C. </w:t>
      </w:r>
      <w:r>
        <w:rPr>
          <w:b/>
        </w:rPr>
        <w:t>At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height</w:t>
      </w:r>
      <w:r>
        <w:t xml:space="preserve">, </w:t>
      </w:r>
      <w:r>
        <w:rPr>
          <w:b/>
        </w:rPr>
        <w:t>between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.D. 150 </w:t>
      </w:r>
      <w:r>
        <w:rPr>
          <w:b/>
        </w:rPr>
        <w:t>and</w:t>
      </w:r>
      <w:r>
        <w:t xml:space="preserve"> 700, </w:t>
      </w:r>
      <w:r>
        <w:rPr>
          <w:b/>
        </w:rPr>
        <w:t>it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125,000 </w:t>
      </w:r>
      <w:r>
        <w:rPr>
          <w:b/>
        </w:rPr>
        <w:t>people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20 </w:t>
      </w:r>
      <w:r>
        <w:rPr>
          <w:b/>
        </w:rPr>
        <w:t>square</w:t>
      </w:r>
      <w:r>
        <w:t xml:space="preserve"> kilometers.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over</w:t>
      </w:r>
      <w:r>
        <w:t xml:space="preserve"> 2,000 </w:t>
      </w:r>
      <w:r>
        <w:rPr>
          <w:b/>
        </w:rPr>
        <w:t>apartment</w:t>
      </w:r>
      <w:r>
        <w:t xml:space="preserve"> </w:t>
      </w:r>
      <w:r>
        <w:rPr>
          <w:b/>
        </w:rPr>
        <w:t>complexes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market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industrial workshops, an administrative center,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massive </w:t>
      </w:r>
      <w:r>
        <w:rPr>
          <w:b/>
        </w:rPr>
        <w:t>religious</w:t>
      </w:r>
      <w:r>
        <w:t xml:space="preserve"> edifices,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regular</w:t>
      </w:r>
      <w:r>
        <w:t xml:space="preserve"> grid </w:t>
      </w:r>
      <w:r>
        <w:rPr>
          <w:b/>
        </w:rPr>
        <w:t>pattern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streets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buildings</w:t>
      </w:r>
      <w:r>
        <w:t xml:space="preserve">. </w:t>
      </w:r>
      <w:r>
        <w:rPr>
          <w:b/>
        </w:rPr>
        <w:t>Clearly</w:t>
      </w:r>
      <w:r>
        <w:t xml:space="preserve">, </w:t>
      </w:r>
      <w:r>
        <w:rPr>
          <w:b/>
        </w:rPr>
        <w:t>much</w:t>
      </w:r>
      <w:r>
        <w:t xml:space="preserve"> </w:t>
      </w:r>
      <w:r>
        <w:rPr>
          <w:b/>
        </w:rPr>
        <w:t>planning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were</w:t>
      </w:r>
      <w:r>
        <w:t xml:space="preserve"> involved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expansion </w:t>
      </w:r>
      <w:r>
        <w:rPr>
          <w:b/>
        </w:rPr>
        <w:t>and</w:t>
      </w:r>
      <w:r>
        <w:t xml:space="preserve"> </w:t>
      </w:r>
      <w:r>
        <w:rPr>
          <w:b/>
        </w:rPr>
        <w:t>ordering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great</w:t>
      </w:r>
      <w:r>
        <w:t xml:space="preserve"> metropolis. Moreover,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had</w:t>
      </w:r>
      <w:r>
        <w:t xml:space="preserve"> economic </w:t>
      </w:r>
      <w:r>
        <w:rPr>
          <w:b/>
        </w:rPr>
        <w:t>and</w:t>
      </w:r>
      <w:r>
        <w:t xml:space="preserve"> </w:t>
      </w:r>
      <w:r>
        <w:rPr>
          <w:b/>
        </w:rPr>
        <w:t>perhaps</w:t>
      </w:r>
      <w:r>
        <w:t xml:space="preserve"> </w:t>
      </w:r>
      <w:r>
        <w:rPr>
          <w:b/>
        </w:rPr>
        <w:t>religious</w:t>
      </w:r>
      <w:r>
        <w:t xml:space="preserve"> contacts </w:t>
      </w:r>
      <w:r>
        <w:rPr>
          <w:b/>
        </w:rPr>
        <w:t>with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Mesoamerica (</w:t>
      </w:r>
      <w:r>
        <w:rPr>
          <w:b/>
        </w:rPr>
        <w:t>modern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Mexico</w:t>
      </w:r>
      <w:r>
        <w:t>).</w:t>
      </w:r>
    </w:p>
    <w:p>
      <w:r/>
      <w:r>
        <w:rPr>
          <w:b/>
        </w:rPr>
        <w:t>How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this</w:t>
      </w:r>
      <w:r>
        <w:t xml:space="preserve"> tremendous </w:t>
      </w:r>
      <w:r>
        <w:rPr>
          <w:b/>
        </w:rPr>
        <w:t>development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place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happen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Teotihuacán </w:t>
      </w:r>
      <w:r>
        <w:rPr>
          <w:b/>
        </w:rPr>
        <w:t>Valley</w:t>
      </w:r>
      <w:r>
        <w:t xml:space="preserve">?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</w:t>
      </w:r>
      <w:r>
        <w:t xml:space="preserve"> factors </w:t>
      </w:r>
      <w:r>
        <w:rPr>
          <w:b/>
        </w:rPr>
        <w:t>are</w:t>
      </w:r>
      <w:r/>
      <w:r>
        <w:rPr>
          <w:b/>
        </w:rPr>
      </w:r>
      <w:r>
        <w:t xml:space="preserve"> Teotihuacán’s geographic location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trade</w:t>
      </w:r>
      <w:r>
        <w:t xml:space="preserve"> route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Valley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Mexico</w:t>
      </w:r>
      <w:r>
        <w:t xml:space="preserve">, </w:t>
      </w:r>
      <w:r>
        <w:rPr>
          <w:b/>
        </w:rPr>
        <w:t>the</w:t>
      </w:r>
      <w:r>
        <w:t xml:space="preserve"> obsidian resources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Teotihuacán </w:t>
      </w:r>
      <w:r>
        <w:rPr>
          <w:b/>
        </w:rPr>
        <w:t>Valley</w:t>
      </w:r>
      <w:r>
        <w:t xml:space="preserve"> </w:t>
      </w:r>
      <w:r>
        <w:rPr>
          <w:b/>
        </w:rPr>
        <w:t>itself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valley</w:t>
      </w:r>
      <w:r>
        <w:t xml:space="preserve">’s </w:t>
      </w:r>
      <w:r>
        <w:rPr>
          <w:b/>
        </w:rPr>
        <w:t>potential</w:t>
      </w:r>
      <w:r>
        <w:t xml:space="preserve"> </w:t>
      </w:r>
      <w:r>
        <w:rPr>
          <w:b/>
        </w:rPr>
        <w:t>for</w:t>
      </w:r>
      <w:r>
        <w:t xml:space="preserve"> extensive </w:t>
      </w:r>
      <w:r>
        <w:rPr>
          <w:b/>
        </w:rPr>
        <w:t>irrigation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exact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factors </w:t>
      </w:r>
      <w:r>
        <w:rPr>
          <w:b/>
        </w:rPr>
        <w:t>is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pinpoint—</w:t>
      </w:r>
      <w:r>
        <w:rPr>
          <w:b/>
        </w:rPr>
        <w:t>for</w:t>
      </w:r>
      <w:r>
        <w:t xml:space="preserve"> instance, Teotihuacán’s </w:t>
      </w:r>
      <w:r>
        <w:rPr>
          <w:b/>
        </w:rPr>
        <w:t>religious</w:t>
      </w:r>
      <w:r>
        <w:t xml:space="preserve"> </w:t>
      </w:r>
      <w:r>
        <w:rPr>
          <w:b/>
        </w:rPr>
        <w:t>significance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shrine, </w:t>
      </w:r>
      <w:r>
        <w:rPr>
          <w:b/>
        </w:rPr>
        <w:t>the</w:t>
      </w:r>
      <w:r>
        <w:t xml:space="preserve"> historical </w:t>
      </w:r>
      <w:r>
        <w:rPr>
          <w:b/>
        </w:rPr>
        <w:t>situation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Valley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Mexico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millennium B.C., </w:t>
      </w:r>
      <w:r>
        <w:rPr>
          <w:b/>
        </w:rPr>
        <w:t>the</w:t>
      </w:r>
      <w:r>
        <w:t xml:space="preserve"> ingenuity </w:t>
      </w:r>
      <w:r>
        <w:rPr>
          <w:b/>
        </w:rPr>
        <w:t>and</w:t>
      </w:r>
      <w:r>
        <w:t xml:space="preserve"> foresightedness </w:t>
      </w:r>
      <w:r>
        <w:rPr>
          <w:b/>
        </w:rPr>
        <w:t>of</w:t>
      </w:r>
      <w:r>
        <w:t xml:space="preserve"> Teotihuacán’s elite, </w:t>
      </w:r>
      <w:r>
        <w:rPr>
          <w:b/>
        </w:rPr>
        <w:t>and</w:t>
      </w:r>
      <w:r>
        <w:t xml:space="preserve">, finally, </w:t>
      </w:r>
      <w:r>
        <w:rPr>
          <w:b/>
        </w:rPr>
        <w:t>the</w:t>
      </w:r>
      <w:r>
        <w:t xml:space="preserve"> impact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disasters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volcanic eruptions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first</w:t>
      </w:r>
      <w:r>
        <w:t xml:space="preserve"> millennium B.C.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last</w:t>
      </w:r>
      <w:r>
        <w:t xml:space="preserve"> factor </w:t>
      </w:r>
      <w:r>
        <w:rPr>
          <w:b/>
        </w:rPr>
        <w:t>is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circumstantially implicated </w:t>
      </w:r>
      <w:r>
        <w:rPr>
          <w:b/>
        </w:rPr>
        <w:t>in</w:t>
      </w:r>
      <w:r>
        <w:t xml:space="preserve"> Teotihuacán’s </w:t>
      </w:r>
      <w:r>
        <w:rPr>
          <w:b/>
        </w:rPr>
        <w:t>rise</w:t>
      </w:r>
      <w:r>
        <w:t xml:space="preserve">. Prior </w:t>
      </w:r>
      <w:r>
        <w:rPr>
          <w:b/>
        </w:rPr>
        <w:t>to</w:t>
      </w:r>
      <w:r>
        <w:t xml:space="preserve"> 200 B.C.,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relatively </w:t>
      </w:r>
      <w:r>
        <w:rPr>
          <w:b/>
        </w:rPr>
        <w:t>small</w:t>
      </w:r>
      <w:r>
        <w:t xml:space="preserve"> centers coexisted </w:t>
      </w:r>
      <w:r>
        <w:rPr>
          <w:b/>
        </w:rPr>
        <w:t>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Valley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Mexico</w:t>
      </w:r>
      <w:r>
        <w:t xml:space="preserve">. </w:t>
      </w:r>
      <w:r>
        <w:rPr>
          <w:b/>
        </w:rPr>
        <w:t>Around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largest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centers, Cuicuilco, </w:t>
      </w:r>
      <w:r>
        <w:rPr>
          <w:b/>
        </w:rPr>
        <w:t>was</w:t>
      </w:r>
      <w:r>
        <w:t xml:space="preserve"> seriously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volcanic eruption, </w:t>
      </w:r>
      <w:r>
        <w:rPr>
          <w:b/>
        </w:rPr>
        <w:t>with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lava. </w:t>
      </w:r>
      <w:r>
        <w:rPr>
          <w:b/>
        </w:rPr>
        <w:t>With</w:t>
      </w:r>
      <w:r>
        <w:t xml:space="preserve"> Cuicuilco eliminated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potential</w:t>
      </w:r>
      <w:r>
        <w:t xml:space="preserve"> rival, </w:t>
      </w:r>
      <w:r>
        <w:rPr>
          <w:b/>
        </w:rPr>
        <w:t>any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relatively </w:t>
      </w:r>
      <w:r>
        <w:rPr>
          <w:b/>
        </w:rPr>
        <w:t>modest</w:t>
      </w:r>
      <w:r>
        <w:t xml:space="preserve"> </w:t>
      </w:r>
      <w:r>
        <w:rPr>
          <w:b/>
        </w:rPr>
        <w:t>towns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emerged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leading</w:t>
      </w:r>
      <w:r/>
      <w:r>
        <w:rPr>
          <w:b/>
        </w:rPr>
      </w:r>
      <w:r>
        <w:t xml:space="preserve"> economic </w:t>
      </w:r>
      <w:r>
        <w:rPr>
          <w:b/>
        </w:rPr>
        <w:t>and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Mexico</w:t>
      </w:r>
      <w:r>
        <w:t xml:space="preserve">. </w:t>
      </w:r>
      <w:r>
        <w:rPr>
          <w:b/>
        </w:rPr>
        <w:t>The</w:t>
      </w:r>
      <w:r>
        <w:t xml:space="preserve"> archaeological </w:t>
      </w:r>
      <w:r>
        <w:rPr>
          <w:b/>
        </w:rPr>
        <w:t>evidence</w:t>
      </w:r>
      <w:r>
        <w:t xml:space="preserve"> </w:t>
      </w:r>
      <w:r>
        <w:rPr>
          <w:b/>
        </w:rPr>
        <w:t>clearly</w:t>
      </w:r>
      <w:r>
        <w:t xml:space="preserve"> indicates, </w:t>
      </w:r>
      <w:r>
        <w:rPr>
          <w:b/>
        </w:rPr>
        <w:t>though</w:t>
      </w:r>
      <w:r>
        <w:t xml:space="preserve">, </w:t>
      </w:r>
      <w:r>
        <w:rPr>
          <w:b/>
        </w:rPr>
        <w:t>that</w:t>
      </w:r>
      <w:r>
        <w:t xml:space="preserve"> Teotihuacán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center </w:t>
      </w:r>
      <w:r>
        <w:rPr>
          <w:b/>
        </w:rPr>
        <w:t>that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arise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predominant </w:t>
      </w:r>
      <w:r>
        <w:rPr>
          <w:b/>
        </w:rPr>
        <w:t>force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>.D.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that</w:t>
      </w:r>
      <w:r>
        <w:t xml:space="preserve"> Teotihuacán’s </w:t>
      </w:r>
      <w:r>
        <w:rPr>
          <w:b/>
        </w:rPr>
        <w:t>natural</w:t>
      </w:r>
      <w:r>
        <w:t xml:space="preserve"> resources—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elite’s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recognize </w:t>
      </w:r>
      <w:r>
        <w:rPr>
          <w:b/>
        </w:rPr>
        <w:t>their</w:t>
      </w:r>
      <w:r>
        <w:t xml:space="preserve"> </w:t>
      </w:r>
      <w:r>
        <w:rPr>
          <w:b/>
        </w:rPr>
        <w:t>potential</w:t>
      </w:r>
      <w:r>
        <w:t>—</w:t>
      </w:r>
      <w:r>
        <w:rPr>
          <w:b/>
        </w:rPr>
        <w:t>gave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competitive </w:t>
      </w:r>
      <w:r>
        <w:rPr>
          <w:b/>
        </w:rPr>
        <w:t>edge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neighbors. </w:t>
      </w:r>
      <w:r>
        <w:rPr>
          <w:b/>
        </w:rPr>
        <w:t>The</w:t>
      </w:r>
      <w:r>
        <w:t xml:space="preserve"> </w:t>
      </w:r>
      <w:r>
        <w:rPr>
          <w:b/>
        </w:rPr>
        <w:t>valley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places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Mexican</w:t>
      </w:r>
      <w:r>
        <w:t xml:space="preserve"> </w:t>
      </w:r>
      <w:r>
        <w:rPr>
          <w:b/>
        </w:rPr>
        <w:t>and</w:t>
      </w:r>
      <w:r>
        <w:t xml:space="preserve"> Guatemalan highlands, </w:t>
      </w:r>
      <w:r>
        <w:rPr>
          <w:b/>
        </w:rPr>
        <w:t>was</w:t>
      </w:r>
      <w:r>
        <w:t xml:space="preserve"> </w:t>
      </w:r>
      <w:r>
        <w:rPr>
          <w:b/>
        </w:rPr>
        <w:t>rich</w:t>
      </w:r>
      <w:r>
        <w:t xml:space="preserve"> </w:t>
      </w:r>
      <w:r>
        <w:rPr>
          <w:b/>
        </w:rPr>
        <w:t>in</w:t>
      </w:r>
      <w:r>
        <w:t xml:space="preserve"> obsidian. </w:t>
      </w:r>
      <w:r>
        <w:rPr>
          <w:b/>
        </w:rPr>
        <w:t>The</w:t>
      </w:r>
      <w:r>
        <w:t xml:space="preserve"> </w:t>
      </w:r>
      <w:r>
        <w:rPr>
          <w:b/>
        </w:rPr>
        <w:t>hard</w:t>
      </w:r>
      <w:r>
        <w:t xml:space="preserve"> volcanic </w:t>
      </w:r>
      <w:r>
        <w:rPr>
          <w:b/>
        </w:rPr>
        <w:t>stone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resource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demand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Olmecs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who</w:t>
      </w:r>
      <w:r>
        <w:t xml:space="preserve"> flourished </w:t>
      </w:r>
      <w:r>
        <w:rPr>
          <w:b/>
        </w:rPr>
        <w:t>between</w:t>
      </w:r>
      <w:r>
        <w:t xml:space="preserve"> 1200 </w:t>
      </w:r>
      <w:r>
        <w:rPr>
          <w:b/>
        </w:rPr>
        <w:t>and</w:t>
      </w:r>
      <w:r>
        <w:t xml:space="preserve"> 400 B.C.),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apparently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secure</w:t>
      </w:r>
      <w:r>
        <w:t xml:space="preserve"> </w:t>
      </w:r>
      <w:r>
        <w:rPr>
          <w:b/>
        </w:rPr>
        <w:t>market</w:t>
      </w:r>
      <w:r>
        <w:t xml:space="preserve">. Moreover, </w:t>
      </w:r>
      <w:r>
        <w:rPr>
          <w:b/>
        </w:rPr>
        <w:t>recent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on</w:t>
      </w:r>
      <w:r>
        <w:t xml:space="preserve"> obsidian </w:t>
      </w:r>
      <w:r>
        <w:rPr>
          <w:b/>
        </w:rPr>
        <w:t>tools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at</w:t>
      </w:r>
      <w:r>
        <w:t xml:space="preserve"> Olmec sites </w:t>
      </w:r>
      <w:r>
        <w:rPr>
          <w:b/>
        </w:rPr>
        <w:t>has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obsidian </w:t>
      </w:r>
      <w:r>
        <w:rPr>
          <w:b/>
        </w:rPr>
        <w:t>obtained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Olmecs originated </w:t>
      </w:r>
      <w:r>
        <w:rPr>
          <w:b/>
        </w:rPr>
        <w:t>near</w:t>
      </w:r>
      <w:r>
        <w:t xml:space="preserve"> Teotihuacán. Teotihuacán obsidian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recognized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valuable</w:t>
      </w:r>
      <w:r>
        <w:t xml:space="preserve"> commodity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arose</w:t>
      </w:r>
      <w:r>
        <w:t>.</w:t>
      </w:r>
    </w:p>
    <w:p>
      <w:r/>
      <w:r>
        <w:rPr>
          <w:b/>
        </w:rPr>
        <w:t>Long</w:t>
      </w:r>
      <w:r>
        <w:t>-</w:t>
      </w:r>
      <w:r>
        <w:rPr>
          <w:b/>
        </w:rPr>
        <w:t>distance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in</w:t>
      </w:r>
      <w:r>
        <w:t xml:space="preserve"> obsidian </w:t>
      </w:r>
      <w:r>
        <w:rPr>
          <w:b/>
        </w:rPr>
        <w:t>probably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the</w:t>
      </w:r>
      <w:r>
        <w:t xml:space="preserve"> elite residents </w:t>
      </w:r>
      <w:r>
        <w:rPr>
          <w:b/>
        </w:rPr>
        <w:t>of</w:t>
      </w:r>
      <w:r>
        <w:t xml:space="preserve"> Teotihuacán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exotic </w:t>
      </w:r>
      <w:r>
        <w:rPr>
          <w:b/>
        </w:rPr>
        <w:t>goods</w:t>
      </w:r>
      <w:r/>
      <w:r>
        <w:rPr>
          <w:b/>
        </w:rPr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prosperous </w:t>
      </w:r>
      <w:r>
        <w:rPr>
          <w:b/>
        </w:rPr>
        <w:t>life</w:t>
      </w:r>
      <w:r>
        <w:t xml:space="preserve">. </w:t>
      </w:r>
      <w:r>
        <w:rPr>
          <w:b/>
        </w:rPr>
        <w:t>Such</w:t>
      </w:r>
      <w:r>
        <w:t xml:space="preserve"> </w:t>
      </w:r>
      <w:r>
        <w:rPr>
          <w:b/>
        </w:rPr>
        <w:t>success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attracted</w:t>
      </w:r>
      <w:r>
        <w:t xml:space="preserve"> immigrants </w:t>
      </w:r>
      <w:r>
        <w:rPr>
          <w:b/>
        </w:rPr>
        <w:t>to</w:t>
      </w:r>
      <w:r>
        <w:t xml:space="preserve"> Teotihuacán.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Teotihuacán’s elite may </w:t>
      </w:r>
      <w:r>
        <w:rPr>
          <w:b/>
        </w:rPr>
        <w:t>have</w:t>
      </w:r>
      <w:r>
        <w:t xml:space="preserve"> consciously </w:t>
      </w:r>
      <w:r>
        <w:rPr>
          <w:b/>
        </w:rPr>
        <w:t>attempted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attract</w:t>
      </w:r>
      <w:r>
        <w:t xml:space="preserve"> </w:t>
      </w:r>
      <w:r>
        <w:rPr>
          <w:b/>
        </w:rPr>
        <w:t>new</w:t>
      </w:r>
      <w:r>
        <w:t xml:space="preserve"> inhabitants.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probable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as</w:t>
      </w:r>
      <w:r>
        <w:t xml:space="preserve"> 200 B.C. Teotihuacán may </w:t>
      </w:r>
      <w:r>
        <w:rPr>
          <w:b/>
        </w:rPr>
        <w:t>have</w:t>
      </w:r>
      <w:r>
        <w:t xml:space="preserve"> </w:t>
      </w:r>
      <w:r>
        <w:rPr>
          <w:b/>
        </w:rPr>
        <w:t>achieved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significance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shrine (</w:t>
      </w:r>
      <w:r>
        <w:rPr>
          <w:b/>
        </w:rPr>
        <w:t>or</w:t>
      </w:r>
      <w:r>
        <w:t xml:space="preserve"> shrines) may </w:t>
      </w:r>
      <w:r>
        <w:rPr>
          <w:b/>
        </w:rPr>
        <w:t>have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as</w:t>
      </w:r>
      <w:r>
        <w:t xml:space="preserve"> an additional </w:t>
      </w:r>
      <w:r>
        <w:rPr>
          <w:b/>
        </w:rPr>
        <w:t>population</w:t>
      </w:r>
      <w:r>
        <w:t xml:space="preserve"> magnet. Finally,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irrigated</w:t>
      </w:r>
      <w:r>
        <w:t xml:space="preserve"> </w:t>
      </w:r>
      <w:r>
        <w:rPr>
          <w:b/>
        </w:rPr>
        <w:t>fields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picture</w:t>
      </w:r>
      <w:r>
        <w:t xml:space="preserve"> </w:t>
      </w:r>
      <w:r>
        <w:rPr>
          <w:b/>
        </w:rPr>
        <w:t>of</w:t>
      </w:r>
      <w:r>
        <w:t xml:space="preserve"> Teotihuacán </w:t>
      </w:r>
      <w:r>
        <w:rPr>
          <w:b/>
        </w:rPr>
        <w:t>that</w:t>
      </w:r>
      <w:r>
        <w:t xml:space="preserve"> emerges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classic</w:t>
      </w:r>
      <w:r>
        <w:t xml:space="preserve"> </w:t>
      </w:r>
      <w:r>
        <w:rPr>
          <w:b/>
        </w:rPr>
        <w:t>picture</w:t>
      </w:r>
      <w:r>
        <w:t xml:space="preserve"> </w:t>
      </w:r>
      <w:r>
        <w:rPr>
          <w:b/>
        </w:rPr>
        <w:t>of</w:t>
      </w:r>
      <w:r>
        <w:t xml:space="preserve"> positive feedback </w:t>
      </w:r>
      <w:r>
        <w:rPr>
          <w:b/>
        </w:rPr>
        <w:t>among</w:t>
      </w:r>
      <w:r>
        <w:t xml:space="preserve"> obsidian </w:t>
      </w:r>
      <w:r>
        <w:rPr>
          <w:b/>
        </w:rPr>
        <w:t>mining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working</w:t>
      </w:r>
      <w:r>
        <w:t xml:space="preserve">, </w:t>
      </w:r>
      <w:r>
        <w:rPr>
          <w:b/>
        </w:rPr>
        <w:t>trade</w:t>
      </w:r>
      <w:r>
        <w:t xml:space="preserve">,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 xml:space="preserve">, </w:t>
      </w:r>
      <w:r>
        <w:rPr>
          <w:b/>
        </w:rPr>
        <w:t>irrigation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religious</w:t>
      </w:r>
      <w:r>
        <w:t xml:space="preserve"> </w:t>
      </w:r>
      <w:r>
        <w:rPr>
          <w:b/>
        </w:rPr>
        <w:t>tourism</w:t>
      </w:r>
      <w:r>
        <w:t xml:space="preserve">. </w:t>
      </w:r>
      <w:r>
        <w:rPr>
          <w:b/>
        </w:rPr>
        <w:t>The</w:t>
      </w:r>
      <w:r>
        <w:t xml:space="preserve"> thriving obsidian </w:t>
      </w:r>
      <w:r>
        <w:rPr>
          <w:b/>
        </w:rPr>
        <w:t>operation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necessitate </w:t>
      </w:r>
      <w:r>
        <w:rPr>
          <w:b/>
        </w:rPr>
        <w:t>more</w:t>
      </w:r>
      <w:r>
        <w:t xml:space="preserve"> miners, additional manufacturers </w:t>
      </w:r>
      <w:r>
        <w:rPr>
          <w:b/>
        </w:rPr>
        <w:t>of</w:t>
      </w:r>
      <w:r>
        <w:t xml:space="preserve"> obsidian </w:t>
      </w:r>
      <w:r>
        <w:rPr>
          <w:b/>
        </w:rPr>
        <w:t>tools</w:t>
      </w:r>
      <w:r>
        <w:t xml:space="preserve">, </w:t>
      </w:r>
      <w:r>
        <w:rPr>
          <w:b/>
        </w:rPr>
        <w:t>and</w:t>
      </w:r>
      <w:r>
        <w:t xml:space="preserve"> additional traders </w:t>
      </w:r>
      <w:r>
        <w:rPr>
          <w:b/>
        </w:rPr>
        <w:t>to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markets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wealth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attract</w:t>
      </w:r>
      <w:r>
        <w:t xml:space="preserve"> </w:t>
      </w:r>
      <w:r>
        <w:rPr>
          <w:b/>
        </w:rPr>
        <w:t>more</w:t>
      </w:r>
      <w:r>
        <w:t xml:space="preserve"> immigrants </w:t>
      </w:r>
      <w:r>
        <w:rPr>
          <w:b/>
        </w:rPr>
        <w:t>to</w:t>
      </w:r>
      <w:r>
        <w:t xml:space="preserve"> Teotihuacán.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elite, </w:t>
      </w:r>
      <w:r>
        <w:rPr>
          <w:b/>
        </w:rPr>
        <w:t>who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the</w:t>
      </w:r>
      <w:r>
        <w:t xml:space="preserve"> economy,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physically coerce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to</w:t>
      </w:r>
      <w:r>
        <w:t xml:space="preserve"> Teotihuacán </w:t>
      </w:r>
      <w:r>
        <w:rPr>
          <w:b/>
        </w:rPr>
        <w:t>and</w:t>
      </w:r>
      <w:r>
        <w:t xml:space="preserve"> </w:t>
      </w:r>
      <w:r>
        <w:rPr>
          <w:b/>
        </w:rPr>
        <w:t>serve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additions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labor </w:t>
      </w:r>
      <w:r>
        <w:rPr>
          <w:b/>
        </w:rPr>
        <w:t>force</w:t>
      </w:r>
      <w:r>
        <w:t xml:space="preserve">. </w:t>
      </w:r>
      <w:r>
        <w:rPr>
          <w:b/>
        </w:rPr>
        <w:t>More</w:t>
      </w:r>
      <w:r>
        <w:t xml:space="preserve"> </w:t>
      </w:r>
      <w:r>
        <w:rPr>
          <w:b/>
        </w:rPr>
        <w:t>irrigation</w:t>
      </w:r>
      <w:r>
        <w:t xml:space="preserve"> </w:t>
      </w:r>
      <w:r>
        <w:rPr>
          <w:b/>
        </w:rPr>
        <w:t>works</w:t>
      </w:r>
      <w:r/>
      <w:r>
        <w:rPr>
          <w:b/>
        </w:rPr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population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power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wealth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elite.</w:t>
      </w:r>
    </w:p>
    <w:p>
      <w:r>
        <w:t>---------------</w:t>
      </w:r>
    </w:p>
    <w:p>
      <w:r>
        <w:t>count: 191</w:t>
      </w:r>
    </w:p>
    <w:p>
      <w:r>
        <w:br w:type="page"/>
      </w:r>
    </w:p>
    <w:p>
      <w:pPr>
        <w:pStyle w:val="Heading1"/>
      </w:pPr>
      <w:r>
        <w:t>Official 42-Passage 02 Geographic Isolation of Species</w:t>
      </w:r>
    </w:p>
    <w:p>
      <w:r>
        <w:t xml:space="preserve">Biologist Ernst Mayr defined 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as</w:t>
      </w:r>
      <w:r>
        <w:t xml:space="preserve"> “an actually </w:t>
      </w:r>
      <w:r>
        <w:rPr>
          <w:b/>
        </w:rPr>
        <w:t>or</w:t>
      </w:r>
      <w:r>
        <w:t xml:space="preserve"> potentially interbreeding </w:t>
      </w:r>
      <w:r>
        <w:rPr>
          <w:b/>
        </w:rPr>
        <w:t>population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interbreed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opportunity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so</w:t>
      </w:r>
      <w:r>
        <w:t xml:space="preserve">.”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key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species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separation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gene </w:t>
      </w:r>
      <w:r>
        <w:rPr>
          <w:b/>
        </w:rPr>
        <w:t>pool</w:t>
      </w:r>
      <w:r>
        <w:t xml:space="preserve"> （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genes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time</w:t>
      </w:r>
      <w:r>
        <w:t xml:space="preserve">）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species, thereby </w:t>
      </w:r>
      <w:r>
        <w:rPr>
          <w:b/>
        </w:rPr>
        <w:t>preventing</w:t>
      </w:r>
      <w:r>
        <w:t xml:space="preserve"> </w:t>
      </w:r>
      <w:r>
        <w:rPr>
          <w:b/>
        </w:rPr>
        <w:t>population</w:t>
      </w:r>
      <w:r>
        <w:t xml:space="preserve"> interbreeding.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gene </w:t>
      </w:r>
      <w:r>
        <w:rPr>
          <w:b/>
        </w:rPr>
        <w:t>pool</w:t>
      </w:r>
      <w:r>
        <w:t xml:space="preserve"> isolated,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follow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evolutionary </w:t>
      </w:r>
      <w:r>
        <w:rPr>
          <w:b/>
        </w:rPr>
        <w:t>course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formation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species, </w:t>
      </w:r>
      <w:r>
        <w:rPr>
          <w:b/>
        </w:rPr>
        <w:t>the</w:t>
      </w:r>
      <w:r>
        <w:t xml:space="preserve"> </w:t>
      </w:r>
      <w:r>
        <w:rPr>
          <w:b/>
        </w:rPr>
        <w:t>initial</w:t>
      </w:r>
      <w:r>
        <w:t xml:space="preserve"> isolation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geographic </w:t>
      </w:r>
      <w:r>
        <w:rPr>
          <w:b/>
        </w:rPr>
        <w:t>barrier</w:t>
      </w:r>
      <w:r>
        <w:t xml:space="preserve">. </w:t>
      </w:r>
      <w:r>
        <w:rPr>
          <w:b/>
        </w:rPr>
        <w:t>This</w:t>
      </w:r>
      <w:r>
        <w:t xml:space="preserve"> mode </w:t>
      </w:r>
      <w:r>
        <w:rPr>
          <w:b/>
        </w:rPr>
        <w:t>of</w:t>
      </w:r>
      <w:r>
        <w:t xml:space="preserve"> evolving </w:t>
      </w:r>
      <w:r>
        <w:rPr>
          <w:b/>
        </w:rPr>
        <w:t>new</w:t>
      </w:r>
      <w:r>
        <w:t xml:space="preserve"> species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allopatric speciation.</w:t>
      </w:r>
    </w:p>
    <w:p>
      <w:r/>
      <w:r>
        <w:rPr>
          <w:b/>
        </w:rPr>
        <w:t>Many</w:t>
      </w:r>
      <w:r>
        <w:t xml:space="preserve"> factors </w:t>
      </w:r>
      <w:r>
        <w:rPr>
          <w:b/>
        </w:rPr>
        <w:t>can</w:t>
      </w:r>
      <w:r>
        <w:t xml:space="preserve"> isolate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geographically.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range</w:t>
      </w:r>
      <w:r>
        <w:t xml:space="preserve"> may emerge </w:t>
      </w:r>
      <w:r>
        <w:rPr>
          <w:b/>
        </w:rPr>
        <w:t>and</w:t>
      </w:r>
      <w:r>
        <w:t xml:space="preserve"> </w:t>
      </w:r>
      <w:r>
        <w:rPr>
          <w:b/>
        </w:rPr>
        <w:t>gradually</w:t>
      </w:r>
      <w:r>
        <w:t xml:space="preserve"> </w:t>
      </w:r>
      <w:r>
        <w:rPr>
          <w:b/>
        </w:rPr>
        <w:t>split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organisms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inhabit </w:t>
      </w:r>
      <w:r>
        <w:rPr>
          <w:b/>
        </w:rPr>
        <w:t>only</w:t>
      </w:r>
      <w:r>
        <w:t xml:space="preserve"> lowland </w:t>
      </w:r>
      <w:r>
        <w:rPr>
          <w:b/>
        </w:rPr>
        <w:t>lakes</w:t>
      </w:r>
      <w:r>
        <w:t xml:space="preserve">; </w:t>
      </w:r>
      <w:r>
        <w:rPr>
          <w:b/>
        </w:rPr>
        <w:t>certain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become</w:t>
      </w:r>
      <w:r>
        <w:t xml:space="preserve"> isolated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way</w:t>
      </w:r>
      <w:r>
        <w:t xml:space="preserve">. Similarly, </w:t>
      </w:r>
      <w:r>
        <w:rPr>
          <w:b/>
        </w:rPr>
        <w:t>a</w:t>
      </w:r>
      <w:r/>
      <w:r>
        <w:rPr>
          <w:b/>
        </w:rPr>
      </w:r>
      <w:r>
        <w:t xml:space="preserve"> creeping glacier may </w:t>
      </w:r>
      <w:r>
        <w:rPr>
          <w:b/>
        </w:rPr>
        <w:t>gradually</w:t>
      </w:r>
      <w:r>
        <w:t xml:space="preserve"> </w:t>
      </w:r>
      <w:r>
        <w:rPr>
          <w:b/>
        </w:rPr>
        <w:t>divide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bridge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Isthmus </w:t>
      </w:r>
      <w:r>
        <w:rPr>
          <w:b/>
        </w:rPr>
        <w:t>of</w:t>
      </w:r>
      <w:r>
        <w:t xml:space="preserve"> Panama may </w:t>
      </w:r>
      <w:r>
        <w:rPr>
          <w:b/>
        </w:rPr>
        <w:t>form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separate</w:t>
      </w:r>
      <w:r>
        <w:t xml:space="preserve"> </w:t>
      </w:r>
      <w:r>
        <w:rPr>
          <w:b/>
        </w:rPr>
        <w:t>the</w:t>
      </w:r>
      <w:r>
        <w:t xml:space="preserve"> marine </w:t>
      </w:r>
      <w:r>
        <w:rPr>
          <w:b/>
        </w:rPr>
        <w:t>life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side</w:t>
      </w:r>
      <w:r>
        <w:t>.</w:t>
      </w:r>
    </w:p>
    <w:p>
      <w:r/>
      <w:r>
        <w:rPr>
          <w:b/>
        </w:rPr>
        <w:t>How</w:t>
      </w:r>
      <w:r>
        <w:t xml:space="preserve"> formidable must </w:t>
      </w:r>
      <w:r>
        <w:rPr>
          <w:b/>
        </w:rPr>
        <w:t>a</w:t>
      </w:r>
      <w:r/>
      <w:r>
        <w:rPr>
          <w:b/>
        </w:rPr>
      </w:r>
      <w:r>
        <w:t xml:space="preserve"> geographic </w:t>
      </w:r>
      <w:r>
        <w:rPr>
          <w:b/>
        </w:rPr>
        <w:t>barrier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apart</w:t>
      </w:r>
      <w:r>
        <w:t xml:space="preserve">? </w:t>
      </w:r>
      <w:r>
        <w:rPr>
          <w:b/>
        </w:rPr>
        <w:t>It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organisms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barriers</w:t>
      </w:r>
      <w:r>
        <w:t xml:space="preserve">. </w:t>
      </w:r>
      <w:r>
        <w:rPr>
          <w:b/>
        </w:rPr>
        <w:t>Birds</w:t>
      </w:r>
      <w:r>
        <w:t xml:space="preserve"> </w:t>
      </w:r>
      <w:r>
        <w:rPr>
          <w:b/>
        </w:rPr>
        <w:t>and</w:t>
      </w:r>
      <w:r>
        <w:t xml:space="preserve"> coyotes </w:t>
      </w:r>
      <w:r>
        <w:rPr>
          <w:b/>
        </w:rPr>
        <w:t>can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cross</w:t>
      </w:r>
      <w:r>
        <w:t xml:space="preserve"> </w:t>
      </w:r>
      <w:r>
        <w:rPr>
          <w:b/>
        </w:rPr>
        <w:t>mountains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rivers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passage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wind</w:t>
      </w:r>
      <w:r>
        <w:t>-</w:t>
      </w:r>
      <w:r>
        <w:rPr>
          <w:b/>
        </w:rPr>
        <w:t>blown</w:t>
      </w:r>
      <w:r>
        <w:t xml:space="preserve"> </w:t>
      </w:r>
      <w:r>
        <w:rPr>
          <w:b/>
        </w:rPr>
        <w:t>tree</w:t>
      </w:r>
      <w:r>
        <w:t xml:space="preserve"> pollen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not</w:t>
      </w:r>
      <w:r>
        <w:t xml:space="preserve"> hindered </w:t>
      </w:r>
      <w:r>
        <w:rPr>
          <w:b/>
        </w:rPr>
        <w:t>by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barriers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plants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and</w:t>
      </w:r>
      <w:r>
        <w:t xml:space="preserve"> forth </w:t>
      </w:r>
      <w:r>
        <w:rPr>
          <w:b/>
        </w:rPr>
        <w:t>on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In</w:t>
      </w:r>
      <w:r>
        <w:t xml:space="preserve"> contrast, </w:t>
      </w:r>
      <w:r>
        <w:rPr>
          <w:b/>
        </w:rPr>
        <w:t>small</w:t>
      </w:r>
      <w:r>
        <w:t xml:space="preserve"> rodents may </w:t>
      </w:r>
      <w:r>
        <w:rPr>
          <w:b/>
        </w:rPr>
        <w:t>find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deep</w:t>
      </w:r>
      <w:r>
        <w:t xml:space="preserve"> canyon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river</w:t>
      </w:r>
      <w:r>
        <w:t xml:space="preserve"> an effective </w:t>
      </w:r>
      <w:r>
        <w:rPr>
          <w:b/>
        </w:rPr>
        <w:t>barrier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Grand</w:t>
      </w:r>
      <w:r>
        <w:t xml:space="preserve"> Canyon,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southwestern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separates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white</w:t>
      </w:r>
      <w:r>
        <w:t>-</w:t>
      </w:r>
      <w:r>
        <w:rPr>
          <w:b/>
        </w:rPr>
        <w:t>tailed</w:t>
      </w:r>
      <w:r>
        <w:t xml:space="preserve"> antelope </w:t>
      </w:r>
      <w:r>
        <w:rPr>
          <w:b/>
        </w:rPr>
        <w:t>squirrel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closely </w:t>
      </w:r>
      <w:r>
        <w:rPr>
          <w:b/>
        </w:rPr>
        <w:t>related</w:t>
      </w:r>
      <w:r>
        <w:t xml:space="preserve"> Harris’ antelope </w:t>
      </w:r>
      <w:r>
        <w:rPr>
          <w:b/>
        </w:rPr>
        <w:t>squirrel</w:t>
      </w:r>
      <w:r>
        <w:t xml:space="preserve">. Smaller,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shorter </w:t>
      </w:r>
      <w:r>
        <w:rPr>
          <w:b/>
        </w:rPr>
        <w:t>tail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white</w:t>
      </w:r>
      <w:r>
        <w:t xml:space="preserve"> underneath, </w:t>
      </w:r>
      <w:r>
        <w:rPr>
          <w:b/>
        </w:rPr>
        <w:t>the</w:t>
      </w:r>
      <w:r>
        <w:t xml:space="preserve"> </w:t>
      </w:r>
      <w:r>
        <w:rPr>
          <w:b/>
        </w:rPr>
        <w:t>white</w:t>
      </w:r>
      <w:r>
        <w:t>-</w:t>
      </w:r>
      <w:r>
        <w:rPr>
          <w:b/>
        </w:rPr>
        <w:t>tailed</w:t>
      </w:r>
      <w:r>
        <w:t xml:space="preserve"> antelope </w:t>
      </w:r>
      <w:r>
        <w:rPr>
          <w:b/>
        </w:rPr>
        <w:t>squirrel</w:t>
      </w:r>
      <w:r>
        <w:t xml:space="preserve"> inhabits </w:t>
      </w:r>
      <w:r>
        <w:rPr>
          <w:b/>
        </w:rPr>
        <w:t>deserts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canyon </w:t>
      </w:r>
      <w:r>
        <w:rPr>
          <w:b/>
        </w:rPr>
        <w:t>and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Colorado </w:t>
      </w:r>
      <w:r>
        <w:rPr>
          <w:b/>
        </w:rPr>
        <w:t>River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southern</w:t>
      </w:r>
      <w:r>
        <w:t xml:space="preserve"> California. Harris’ antelope </w:t>
      </w:r>
      <w:r>
        <w:rPr>
          <w:b/>
        </w:rPr>
        <w:t>squirrel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deserts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Grand</w:t>
      </w:r>
      <w:r>
        <w:t xml:space="preserve"> Canyon.</w:t>
      </w:r>
    </w:p>
    <w:p>
      <w:r>
        <w:t xml:space="preserve">Geographic isolation </w:t>
      </w:r>
      <w:r>
        <w:rPr>
          <w:b/>
        </w:rPr>
        <w:t>creates</w:t>
      </w:r>
      <w:r>
        <w:t xml:space="preserve"> opportunities </w:t>
      </w:r>
      <w:r>
        <w:rPr>
          <w:b/>
        </w:rPr>
        <w:t>for</w:t>
      </w:r>
      <w:r>
        <w:t xml:space="preserve"> </w:t>
      </w:r>
      <w:r>
        <w:rPr>
          <w:b/>
        </w:rPr>
        <w:t>new</w:t>
      </w:r>
      <w:r>
        <w:t xml:space="preserve"> species </w:t>
      </w:r>
      <w:r>
        <w:rPr>
          <w:b/>
        </w:rPr>
        <w:t>to</w:t>
      </w:r>
      <w:r>
        <w:t xml:space="preserve"> </w:t>
      </w:r>
      <w:r>
        <w:rPr>
          <w:b/>
        </w:rPr>
        <w:t>develop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necessarily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species </w:t>
      </w:r>
      <w:r>
        <w:rPr>
          <w:b/>
        </w:rPr>
        <w:t>because</w:t>
      </w:r>
      <w:r>
        <w:t xml:space="preserve"> speciation </w:t>
      </w:r>
      <w:r>
        <w:rPr>
          <w:b/>
        </w:rPr>
        <w:t>occurs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gene </w:t>
      </w:r>
      <w:r>
        <w:rPr>
          <w:b/>
        </w:rPr>
        <w:t>pool</w:t>
      </w:r>
      <w:r>
        <w:t xml:space="preserve"> undergoes </w:t>
      </w:r>
      <w:r>
        <w:rPr>
          <w:b/>
        </w:rPr>
        <w:t>enough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to</w:t>
      </w:r>
      <w:r>
        <w:t xml:space="preserve"> establish reproductive </w:t>
      </w:r>
      <w:r>
        <w:rPr>
          <w:b/>
        </w:rPr>
        <w:t>barriers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isolated </w:t>
      </w:r>
      <w:r>
        <w:rPr>
          <w:b/>
        </w:rPr>
        <w:t>population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The</w:t>
      </w:r>
      <w:r>
        <w:t xml:space="preserve"> likelihood </w:t>
      </w:r>
      <w:r>
        <w:rPr>
          <w:b/>
        </w:rPr>
        <w:t>of</w:t>
      </w:r>
      <w:r>
        <w:t xml:space="preserve"> allopatric speciation </w:t>
      </w:r>
      <w:r>
        <w:rPr>
          <w:b/>
        </w:rPr>
        <w:t>increases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isolated, </w:t>
      </w:r>
      <w:r>
        <w:rPr>
          <w:b/>
        </w:rPr>
        <w:t>making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gene </w:t>
      </w:r>
      <w:r>
        <w:rPr>
          <w:b/>
        </w:rPr>
        <w:t>pool</w:t>
      </w:r>
      <w:r>
        <w:t xml:space="preserve"> </w:t>
      </w:r>
      <w:r>
        <w:rPr>
          <w:b/>
        </w:rPr>
        <w:t>changed</w:t>
      </w:r>
      <w:r>
        <w:t xml:space="preserve"> substantially.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small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stray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mainland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managed</w:t>
      </w:r>
      <w:r>
        <w:t xml:space="preserve"> </w:t>
      </w:r>
      <w:r>
        <w:rPr>
          <w:b/>
        </w:rPr>
        <w:t>to</w:t>
      </w:r>
      <w:r>
        <w:t xml:space="preserve"> colonize </w:t>
      </w:r>
      <w:r>
        <w:rPr>
          <w:b/>
        </w:rPr>
        <w:t>the</w:t>
      </w:r>
      <w:r>
        <w:t xml:space="preserve"> Galapagos </w:t>
      </w:r>
      <w:r>
        <w:rPr>
          <w:b/>
        </w:rPr>
        <w:t>Islands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now</w:t>
      </w:r>
      <w:r>
        <w:t xml:space="preserve"> inhabit </w:t>
      </w:r>
      <w:r>
        <w:rPr>
          <w:b/>
        </w:rPr>
        <w:t>the</w:t>
      </w:r>
      <w:r>
        <w:t xml:space="preserve"> </w:t>
      </w:r>
      <w:r>
        <w:rPr>
          <w:b/>
        </w:rPr>
        <w:t>islands</w:t>
      </w:r>
      <w:r>
        <w:t>.</w:t>
      </w:r>
    </w:p>
    <w:p>
      <w:r/>
      <w:r>
        <w:rPr>
          <w:b/>
        </w:rPr>
        <w:t>When</w:t>
      </w:r>
      <w:r>
        <w:t xml:space="preserve"> oceanic </w:t>
      </w:r>
      <w:r>
        <w:rPr>
          <w:b/>
        </w:rPr>
        <w:t>islands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apart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permit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to</w:t>
      </w:r>
      <w:r>
        <w:t xml:space="preserve"> evolve </w:t>
      </w:r>
      <w:r>
        <w:rPr>
          <w:b/>
        </w:rPr>
        <w:t>in</w:t>
      </w:r>
      <w:r>
        <w:t xml:space="preserve"> isolation, </w:t>
      </w:r>
      <w:r>
        <w:rPr>
          <w:b/>
        </w:rPr>
        <w:t>but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allow</w:t>
      </w:r>
      <w:r>
        <w:t xml:space="preserve"> occasional dispersions </w:t>
      </w:r>
      <w:r>
        <w:rPr>
          <w:b/>
        </w:rPr>
        <w:t>to</w:t>
      </w:r>
      <w:r>
        <w:t xml:space="preserve"> </w:t>
      </w:r>
      <w:r>
        <w:rPr>
          <w:b/>
        </w:rPr>
        <w:t>occur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effectively outdoor laboratories </w:t>
      </w:r>
      <w:r>
        <w:rPr>
          <w:b/>
        </w:rPr>
        <w:t>of</w:t>
      </w:r>
      <w:r>
        <w:t xml:space="preserve"> </w:t>
      </w:r>
      <w:r>
        <w:rPr>
          <w:b/>
        </w:rPr>
        <w:t>evolution</w:t>
      </w:r>
      <w:r>
        <w:t xml:space="preserve">. </w:t>
      </w:r>
      <w:r>
        <w:rPr>
          <w:b/>
        </w:rPr>
        <w:t>The</w:t>
      </w:r>
      <w:r>
        <w:t xml:space="preserve"> Galapagos </w:t>
      </w:r>
      <w:r>
        <w:rPr>
          <w:b/>
        </w:rPr>
        <w:t>island</w:t>
      </w:r>
      <w:r>
        <w:t xml:space="preserve"> </w:t>
      </w:r>
      <w:r>
        <w:rPr>
          <w:b/>
        </w:rPr>
        <w:t>chain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greatest showcases </w:t>
      </w:r>
      <w:r>
        <w:rPr>
          <w:b/>
        </w:rPr>
        <w:t>of</w:t>
      </w:r>
      <w:r>
        <w:t xml:space="preserve"> </w:t>
      </w:r>
      <w:r>
        <w:rPr>
          <w:b/>
        </w:rPr>
        <w:t>evolution</w:t>
      </w:r>
      <w:r>
        <w:t xml:space="preserve">. </w:t>
      </w:r>
      <w:r>
        <w:rPr>
          <w:b/>
        </w:rPr>
        <w:t>Each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born</w:t>
      </w:r>
      <w:r/>
      <w:r>
        <w:rPr>
          <w:b/>
        </w:rPr>
      </w:r>
      <w:r>
        <w:t xml:space="preserve"> </w:t>
      </w:r>
      <w:r>
        <w:rPr>
          <w:b/>
        </w:rPr>
        <w:t>from</w:t>
      </w:r>
      <w:r>
        <w:t xml:space="preserve"> underwater </w:t>
      </w:r>
      <w:r>
        <w:rPr>
          <w:b/>
        </w:rPr>
        <w:t>volcanoes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gradually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organisms derived </w:t>
      </w:r>
      <w:r>
        <w:rPr>
          <w:b/>
        </w:rPr>
        <w:t>from</w:t>
      </w:r>
      <w:r>
        <w:t xml:space="preserve"> strays </w:t>
      </w:r>
      <w:r>
        <w:rPr>
          <w:b/>
        </w:rPr>
        <w:t>that</w:t>
      </w:r>
      <w:r>
        <w:t xml:space="preserve"> </w:t>
      </w:r>
      <w:r>
        <w:rPr>
          <w:b/>
        </w:rPr>
        <w:t>rode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 currents </w:t>
      </w:r>
      <w:r>
        <w:rPr>
          <w:b/>
        </w:rPr>
        <w:t>and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continents</w:t>
      </w:r>
      <w:r>
        <w:t xml:space="preserve">. Organisms </w:t>
      </w:r>
      <w:r>
        <w:rPr>
          <w:b/>
        </w:rPr>
        <w:t>can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islands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other</w:t>
      </w:r>
      <w:r>
        <w:t xml:space="preserve"> organisms,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distances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seeds</w:t>
      </w:r>
      <w:r>
        <w:t xml:space="preserve"> clinging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feathers</w:t>
      </w:r>
      <w:r>
        <w:t>.</w:t>
      </w:r>
    </w:p>
    <w:p>
      <w:r/>
      <w:r>
        <w:rPr>
          <w:b/>
        </w:rPr>
        <w:t>The</w:t>
      </w:r>
      <w:r>
        <w:t xml:space="preserve"> species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Galapagos </w:t>
      </w:r>
      <w:r>
        <w:rPr>
          <w:b/>
        </w:rPr>
        <w:t>Islands</w:t>
      </w:r>
      <w:r>
        <w:t xml:space="preserve"> </w:t>
      </w:r>
      <w:r>
        <w:rPr>
          <w:b/>
        </w:rPr>
        <w:t>today</w:t>
      </w:r>
      <w:r>
        <w:t xml:space="preserve">,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nowhere</w:t>
      </w:r>
      <w:r>
        <w:t xml:space="preserve"> </w:t>
      </w:r>
      <w:r>
        <w:rPr>
          <w:b/>
        </w:rPr>
        <w:t>else</w:t>
      </w:r>
      <w:r>
        <w:t xml:space="preserve">, descended </w:t>
      </w:r>
      <w:r>
        <w:rPr>
          <w:b/>
        </w:rPr>
        <w:t>from</w:t>
      </w:r>
      <w:r>
        <w:t xml:space="preserve"> organisms </w:t>
      </w:r>
      <w:r>
        <w:rPr>
          <w:b/>
        </w:rPr>
        <w:t>that</w:t>
      </w:r>
      <w:r>
        <w:t xml:space="preserve"> </w:t>
      </w:r>
      <w:r>
        <w:rPr>
          <w:b/>
        </w:rPr>
        <w:t>floated</w:t>
      </w:r>
      <w:r>
        <w:t xml:space="preserve">, </w:t>
      </w:r>
      <w:r>
        <w:rPr>
          <w:b/>
        </w:rPr>
        <w:t>flew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blown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mainland</w:t>
      </w:r>
      <w:r>
        <w:t xml:space="preserve">. </w:t>
      </w:r>
      <w:r>
        <w:rPr>
          <w:b/>
        </w:rPr>
        <w:t>For</w:t>
      </w:r>
      <w:r>
        <w:t xml:space="preserve"> instance, </w:t>
      </w:r>
      <w:r>
        <w:rPr>
          <w:b/>
        </w:rPr>
        <w:t>the</w:t>
      </w:r>
      <w:r>
        <w:t xml:space="preserve"> Galapagos </w:t>
      </w:r>
      <w:r>
        <w:rPr>
          <w:b/>
        </w:rPr>
        <w:t>island</w:t>
      </w:r>
      <w:r>
        <w:t xml:space="preserve"> </w:t>
      </w:r>
      <w:r>
        <w:rPr>
          <w:b/>
        </w:rPr>
        <w:t>chain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thirteen</w:t>
      </w:r>
      <w:r>
        <w:t xml:space="preserve"> species </w:t>
      </w:r>
      <w:r>
        <w:rPr>
          <w:b/>
        </w:rPr>
        <w:t>of</w:t>
      </w:r>
      <w:r>
        <w:t xml:space="preserve"> closely </w:t>
      </w:r>
      <w:r>
        <w:rPr>
          <w:b/>
        </w:rPr>
        <w:t>related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called</w:t>
      </w:r>
      <w:r>
        <w:t xml:space="preserve"> Galapagos finches. </w:t>
      </w:r>
      <w:r>
        <w:rPr>
          <w:b/>
        </w:rPr>
        <w:t>These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many</w:t>
      </w:r>
      <w:r>
        <w:t xml:space="preserve"> similarities </w:t>
      </w:r>
      <w:r>
        <w:rPr>
          <w:b/>
        </w:rPr>
        <w:t>but</w:t>
      </w:r>
      <w:r>
        <w:t xml:space="preserve"> </w:t>
      </w:r>
      <w:r>
        <w:rPr>
          <w:b/>
        </w:rPr>
        <w:t>differ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feeding</w:t>
      </w:r>
      <w:r>
        <w:t xml:space="preserve"> </w:t>
      </w:r>
      <w:r>
        <w:rPr>
          <w:b/>
        </w:rPr>
        <w:t>habits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beak </w:t>
      </w:r>
      <w:r>
        <w:rPr>
          <w:b/>
        </w:rPr>
        <w:t>type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correlated </w:t>
      </w:r>
      <w:r>
        <w:rPr>
          <w:b/>
        </w:rPr>
        <w:t>with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eat</w:t>
      </w:r>
      <w:r>
        <w:t xml:space="preserve">. </w:t>
      </w:r>
      <w:r>
        <w:rPr>
          <w:b/>
        </w:rPr>
        <w:t>Accumulated</w:t>
      </w:r>
      <w:r>
        <w:t xml:space="preserve"> </w:t>
      </w:r>
      <w:r>
        <w:rPr>
          <w:b/>
        </w:rPr>
        <w:t>evidence</w:t>
      </w:r>
      <w:r>
        <w:t xml:space="preserve"> indicates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thirteen</w:t>
      </w:r>
      <w:r>
        <w:t xml:space="preserve"> finch species evolved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population</w:t>
      </w:r>
      <w:r>
        <w:t xml:space="preserve"> </w:t>
      </w:r>
      <w:r>
        <w:rPr>
          <w:b/>
        </w:rPr>
        <w:t>of</w:t>
      </w:r>
      <w:r>
        <w:t xml:space="preserve"> ancestral </w:t>
      </w:r>
      <w:r>
        <w:rPr>
          <w:b/>
        </w:rPr>
        <w:t>birds</w:t>
      </w:r>
      <w:r>
        <w:t xml:space="preserve"> </w:t>
      </w:r>
      <w:r>
        <w:rPr>
          <w:b/>
        </w:rPr>
        <w:t>that</w:t>
      </w:r>
      <w:r>
        <w:t xml:space="preserve"> colonized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islands</w:t>
      </w:r>
      <w:r>
        <w:t xml:space="preserve">. Completely isolated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island</w:t>
      </w:r>
      <w:r>
        <w:t xml:space="preserve"> after migrating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mainland</w:t>
      </w:r>
      <w:r>
        <w:t xml:space="preserve">, </w:t>
      </w:r>
      <w:r>
        <w:rPr>
          <w:b/>
        </w:rPr>
        <w:t>the</w:t>
      </w:r>
      <w:r>
        <w:t xml:space="preserve"> founder </w:t>
      </w:r>
      <w:r>
        <w:rPr>
          <w:b/>
        </w:rPr>
        <w:t>population</w:t>
      </w:r>
      <w:r>
        <w:t xml:space="preserve"> may </w:t>
      </w:r>
      <w:r>
        <w:rPr>
          <w:b/>
        </w:rPr>
        <w:t>have</w:t>
      </w:r>
      <w:r>
        <w:t xml:space="preserve"> undergone significant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gene </w:t>
      </w:r>
      <w:r>
        <w:rPr>
          <w:b/>
        </w:rPr>
        <w:t>pool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species. </w:t>
      </w:r>
      <w:r>
        <w:rPr>
          <w:b/>
        </w:rPr>
        <w:t>Later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new</w:t>
      </w:r>
      <w:r>
        <w:t xml:space="preserve"> species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blown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storms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neighboring </w:t>
      </w:r>
      <w:r>
        <w:rPr>
          <w:b/>
        </w:rPr>
        <w:t>island</w:t>
      </w:r>
      <w:r>
        <w:t xml:space="preserve">. Isolated </w:t>
      </w:r>
      <w:r>
        <w:rPr>
          <w:b/>
        </w:rPr>
        <w:t>on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island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founder </w:t>
      </w:r>
      <w:r>
        <w:rPr>
          <w:b/>
        </w:rPr>
        <w:t>population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have</w:t>
      </w:r>
      <w:r>
        <w:t xml:space="preserve"> evolved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new</w:t>
      </w:r>
      <w:r>
        <w:t xml:space="preserve"> species, </w:t>
      </w:r>
      <w:r>
        <w:rPr>
          <w:b/>
        </w:rPr>
        <w:t>which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later</w:t>
      </w:r>
      <w:r>
        <w:t xml:space="preserve"> recolonize </w:t>
      </w:r>
      <w:r>
        <w:rPr>
          <w:b/>
        </w:rPr>
        <w:t>the</w:t>
      </w:r>
      <w:r>
        <w:t xml:space="preserve"> </w:t>
      </w:r>
      <w:r>
        <w:rPr>
          <w:b/>
        </w:rPr>
        <w:t>island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founding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 emigrated. </w:t>
      </w:r>
      <w:r>
        <w:rPr>
          <w:b/>
        </w:rPr>
        <w:t>Today</w:t>
      </w:r>
      <w:r>
        <w:t xml:space="preserve"> </w:t>
      </w:r>
      <w:r>
        <w:rPr>
          <w:b/>
        </w:rPr>
        <w:t>each</w:t>
      </w:r>
      <w:r>
        <w:t xml:space="preserve"> Galapagos </w:t>
      </w:r>
      <w:r>
        <w:rPr>
          <w:b/>
        </w:rPr>
        <w:t>island</w:t>
      </w:r>
      <w:r>
        <w:t xml:space="preserve"> </w:t>
      </w:r>
      <w:r>
        <w:rPr>
          <w:b/>
        </w:rPr>
        <w:t>has</w:t>
      </w:r>
      <w:r>
        <w:t xml:space="preserve"> multiple species </w:t>
      </w:r>
      <w:r>
        <w:rPr>
          <w:b/>
        </w:rPr>
        <w:t>of</w:t>
      </w:r>
      <w:r>
        <w:t xml:space="preserve"> finches, </w:t>
      </w:r>
      <w:r>
        <w:rPr>
          <w:b/>
        </w:rPr>
        <w:t>with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ten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islands</w:t>
      </w:r>
      <w:r>
        <w:t>.</w:t>
      </w:r>
    </w:p>
    <w:p>
      <w:r>
        <w:t>count: 190</w:t>
      </w:r>
    </w:p>
    <w:p>
      <w:r>
        <w:br w:type="page"/>
      </w:r>
    </w:p>
    <w:p>
      <w:pPr>
        <w:pStyle w:val="Heading1"/>
      </w:pPr>
      <w:r>
        <w:t>Official 07-Passage 01 The Geologic History of the Mediterranean</w:t>
      </w:r>
    </w:p>
    <w:p>
      <w:r/>
      <w:r>
        <w:rPr>
          <w:b/>
        </w:rPr>
        <w:t>In</w:t>
      </w:r>
      <w:r>
        <w:t xml:space="preserve"> 1970 geologists Kenneth J. Hsu </w:t>
      </w:r>
      <w:r>
        <w:rPr>
          <w:b/>
        </w:rPr>
        <w:t>and</w:t>
      </w:r>
      <w:r>
        <w:t xml:space="preserve"> William B. </w:t>
      </w:r>
      <w:r>
        <w:rPr>
          <w:b/>
        </w:rPr>
        <w:t>F</w:t>
      </w:r>
      <w:r>
        <w:t xml:space="preserve">. Ryan </w:t>
      </w:r>
      <w:r>
        <w:rPr>
          <w:b/>
        </w:rPr>
        <w:t>were</w:t>
      </w:r>
      <w:r>
        <w:t xml:space="preserve"> </w:t>
      </w:r>
      <w:r>
        <w:rPr>
          <w:b/>
        </w:rPr>
        <w:t>collecting</w:t>
      </w:r>
      <w:r>
        <w:t xml:space="preserve"> </w:t>
      </w:r>
      <w:r>
        <w:rPr>
          <w:b/>
        </w:rPr>
        <w:t>research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aboard</w:t>
      </w:r>
      <w:r>
        <w:t xml:space="preserve"> </w:t>
      </w:r>
      <w:r>
        <w:rPr>
          <w:b/>
        </w:rPr>
        <w:t>the</w:t>
      </w:r>
      <w:r>
        <w:t xml:space="preserve"> oceanographic </w:t>
      </w:r>
      <w:r>
        <w:rPr>
          <w:b/>
        </w:rPr>
        <w:t>research</w:t>
      </w:r>
      <w:r>
        <w:t xml:space="preserve"> vessel Glomar Challenger. An objective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particular</w:t>
      </w:r>
      <w:r>
        <w:t xml:space="preserve"> cruise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investigate </w:t>
      </w:r>
      <w:r>
        <w:rPr>
          <w:b/>
        </w:rPr>
        <w:t>the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resolve </w:t>
      </w:r>
      <w:r>
        <w:rPr>
          <w:b/>
        </w:rPr>
        <w:t>questions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geologic </w:t>
      </w:r>
      <w:r>
        <w:rPr>
          <w:b/>
        </w:rPr>
        <w:t>history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invertebrate fauna (</w:t>
      </w:r>
      <w:r>
        <w:rPr>
          <w:b/>
        </w:rPr>
        <w:t>animals</w:t>
      </w:r>
      <w:r>
        <w:t xml:space="preserve"> </w:t>
      </w:r>
      <w:r>
        <w:rPr>
          <w:b/>
        </w:rPr>
        <w:t>without</w:t>
      </w:r>
      <w:r>
        <w:t xml:space="preserve"> spines)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had</w:t>
      </w:r>
      <w:r>
        <w:t xml:space="preserve"> </w:t>
      </w:r>
      <w:r>
        <w:rPr>
          <w:b/>
        </w:rPr>
        <w:t>changed</w:t>
      </w:r>
      <w:r>
        <w:t xml:space="preserve"> abruptly </w:t>
      </w:r>
      <w:r>
        <w:rPr>
          <w:b/>
        </w:rPr>
        <w:t>about</w:t>
      </w:r>
      <w:r>
        <w:t xml:space="preserve"> 6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older organisms </w:t>
      </w:r>
      <w:r>
        <w:rPr>
          <w:b/>
        </w:rPr>
        <w:t>were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wiped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hardy species </w:t>
      </w:r>
      <w:r>
        <w:rPr>
          <w:b/>
        </w:rPr>
        <w:t>survived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managed</w:t>
      </w:r>
      <w:r>
        <w:t xml:space="preserve"> </w:t>
      </w:r>
      <w:r>
        <w:rPr>
          <w:b/>
        </w:rPr>
        <w:t>to</w:t>
      </w:r>
      <w:r>
        <w:t xml:space="preserve"> migrate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Atlantic</w:t>
      </w:r>
      <w:r>
        <w:t xml:space="preserve">. Somewhat </w:t>
      </w:r>
      <w:r>
        <w:rPr>
          <w:b/>
        </w:rPr>
        <w:t>later</w:t>
      </w:r>
      <w:r>
        <w:t xml:space="preserve">, </w:t>
      </w:r>
      <w:r>
        <w:rPr>
          <w:b/>
        </w:rPr>
        <w:t>the</w:t>
      </w:r>
      <w:r>
        <w:t xml:space="preserve"> migrants </w:t>
      </w:r>
      <w:r>
        <w:rPr>
          <w:b/>
        </w:rPr>
        <w:t>returned</w:t>
      </w:r>
      <w:r>
        <w:t xml:space="preserve">, </w:t>
      </w:r>
      <w:r>
        <w:rPr>
          <w:b/>
        </w:rPr>
        <w:t>bringing</w:t>
      </w:r>
      <w:r>
        <w:t xml:space="preserve"> </w:t>
      </w:r>
      <w:r>
        <w:rPr>
          <w:b/>
        </w:rPr>
        <w:t>new</w:t>
      </w:r>
      <w:r>
        <w:t xml:space="preserve"> species </w:t>
      </w:r>
      <w:r>
        <w:rPr>
          <w:b/>
        </w:rPr>
        <w:t>with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extinction </w:t>
      </w:r>
      <w:r>
        <w:rPr>
          <w:b/>
        </w:rPr>
        <w:t>and</w:t>
      </w:r>
      <w:r>
        <w:t xml:space="preserve"> migrations </w:t>
      </w:r>
      <w:r>
        <w:rPr>
          <w:b/>
        </w:rPr>
        <w:t>occur</w:t>
      </w:r>
      <w:r>
        <w:t>?</w:t>
      </w:r>
    </w:p>
    <w:p>
      <w:r/>
      <w:r>
        <w:rPr>
          <w:b/>
        </w:rPr>
        <w:t>Another</w:t>
      </w:r>
      <w:r>
        <w:t xml:space="preserve"> </w:t>
      </w:r>
      <w:r>
        <w:rPr>
          <w:b/>
        </w:rPr>
        <w:t>task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Glomar Challenger’s </w:t>
      </w:r>
      <w:r>
        <w:rPr>
          <w:b/>
        </w:rPr>
        <w:t>scientists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domelike </w:t>
      </w:r>
      <w:r>
        <w:rPr>
          <w:b/>
        </w:rPr>
        <w:t>masses</w:t>
      </w:r>
      <w:r>
        <w:t xml:space="preserve"> </w:t>
      </w:r>
      <w:r>
        <w:rPr>
          <w:b/>
        </w:rPr>
        <w:t>buried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Mediterranean seafloor. </w:t>
      </w:r>
      <w:r>
        <w:rPr>
          <w:b/>
        </w:rPr>
        <w:t>These</w:t>
      </w:r>
      <w:r>
        <w:t xml:space="preserve"> structures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detected </w:t>
      </w:r>
      <w:r>
        <w:rPr>
          <w:b/>
        </w:rPr>
        <w:t>years</w:t>
      </w:r>
      <w:r>
        <w:t xml:space="preserve"> earlier </w:t>
      </w:r>
      <w:r>
        <w:rPr>
          <w:b/>
        </w:rPr>
        <w:t>by</w:t>
      </w:r>
      <w:r>
        <w:t xml:space="preserve"> echo-</w:t>
      </w:r>
      <w:r>
        <w:rPr>
          <w:b/>
        </w:rPr>
        <w:t>sounding</w:t>
      </w:r>
      <w:r>
        <w:t xml:space="preserve"> </w:t>
      </w:r>
      <w:r>
        <w:rPr>
          <w:b/>
        </w:rPr>
        <w:t>instruments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never</w:t>
      </w:r>
      <w:r>
        <w:t xml:space="preserve"> </w:t>
      </w:r>
      <w:r>
        <w:rPr>
          <w:b/>
        </w:rPr>
        <w:t>been</w:t>
      </w:r>
      <w:r>
        <w:t xml:space="preserve"> penetrated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drilling</w:t>
      </w:r>
      <w:r>
        <w:t xml:space="preserve">. </w:t>
      </w:r>
      <w:r>
        <w:rPr>
          <w:b/>
        </w:rPr>
        <w:t>Were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salt</w:t>
      </w:r>
      <w:r>
        <w:t xml:space="preserve"> domes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 Gulf </w:t>
      </w:r>
      <w:r>
        <w:rPr>
          <w:b/>
        </w:rPr>
        <w:t>Coast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so</w:t>
      </w:r>
      <w:r>
        <w:t xml:space="preserve">, </w:t>
      </w:r>
      <w:r>
        <w:rPr>
          <w:b/>
        </w:rPr>
        <w:t>why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solid</w:t>
      </w:r>
      <w:r>
        <w:t xml:space="preserve"> crystalline </w:t>
      </w:r>
      <w:r>
        <w:rPr>
          <w:b/>
        </w:rPr>
        <w:t>salt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Mediterranean?</w:t>
      </w:r>
    </w:p>
    <w:p>
      <w:r/>
      <w:r>
        <w:rPr>
          <w:b/>
        </w:rPr>
        <w:t>With</w:t>
      </w:r>
      <w:r>
        <w:t xml:space="preserve"> </w:t>
      </w:r>
      <w:r>
        <w:rPr>
          <w:b/>
        </w:rPr>
        <w:t>questions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clearly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them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aboard</w:t>
      </w:r>
      <w:r>
        <w:t xml:space="preserve"> </w:t>
      </w:r>
      <w:r>
        <w:rPr>
          <w:b/>
        </w:rPr>
        <w:t>the</w:t>
      </w:r>
      <w:r>
        <w:t xml:space="preserve"> Glomar Challenger proceeded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to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answers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August</w:t>
      </w:r>
      <w:r>
        <w:t xml:space="preserve"> 23, 1970, </w:t>
      </w:r>
      <w:r>
        <w:rPr>
          <w:b/>
        </w:rPr>
        <w:t>they</w:t>
      </w:r>
      <w:r>
        <w:t xml:space="preserve"> </w:t>
      </w:r>
      <w:r>
        <w:rPr>
          <w:b/>
        </w:rPr>
        <w:t>recovered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sample. </w:t>
      </w:r>
      <w:r>
        <w:rPr>
          <w:b/>
        </w:rPr>
        <w:t>The</w:t>
      </w:r>
      <w:r>
        <w:t xml:space="preserve"> sample </w:t>
      </w:r>
      <w:r>
        <w:rPr>
          <w:b/>
        </w:rPr>
        <w:t>consisted</w:t>
      </w:r>
      <w:r>
        <w:t xml:space="preserve"> </w:t>
      </w:r>
      <w:r>
        <w:rPr>
          <w:b/>
        </w:rPr>
        <w:t>of</w:t>
      </w:r>
      <w:r>
        <w:t xml:space="preserve"> pebbles </w:t>
      </w:r>
      <w:r>
        <w:rPr>
          <w:b/>
        </w:rPr>
        <w:t>of</w:t>
      </w:r>
      <w:r>
        <w:t xml:space="preserve"> hardened sediment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soft</w:t>
      </w:r>
      <w:r>
        <w:t xml:space="preserve">, </w:t>
      </w:r>
      <w:r>
        <w:rPr>
          <w:b/>
        </w:rPr>
        <w:t>deep</w:t>
      </w:r>
      <w:r>
        <w:t>-</w:t>
      </w:r>
      <w:r>
        <w:rPr>
          <w:b/>
        </w:rPr>
        <w:t>sea</w:t>
      </w:r>
      <w:r>
        <w:t xml:space="preserve"> </w:t>
      </w:r>
      <w:r>
        <w:rPr>
          <w:b/>
        </w:rPr>
        <w:t>mud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granules </w:t>
      </w:r>
      <w:r>
        <w:rPr>
          <w:b/>
        </w:rPr>
        <w:t>of</w:t>
      </w:r>
      <w:r>
        <w:t xml:space="preserve"> gypsum [1] </w:t>
      </w:r>
      <w:r>
        <w:rPr>
          <w:b/>
        </w:rPr>
        <w:t>and</w:t>
      </w:r>
      <w:r>
        <w:t xml:space="preserve"> fragments </w:t>
      </w:r>
      <w:r>
        <w:rPr>
          <w:b/>
        </w:rPr>
        <w:t>of</w:t>
      </w:r>
      <w:r>
        <w:t xml:space="preserve"> volcanic </w:t>
      </w:r>
      <w:r>
        <w:rPr>
          <w:b/>
        </w:rPr>
        <w:t>rock</w:t>
      </w:r>
      <w:r>
        <w:t xml:space="preserve">. </w:t>
      </w:r>
      <w:r>
        <w:rPr>
          <w:b/>
        </w:rPr>
        <w:t>Not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pebble </w:t>
      </w:r>
      <w:r>
        <w:rPr>
          <w:b/>
        </w:rPr>
        <w:t>was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have</w:t>
      </w:r>
      <w:r>
        <w:t xml:space="preserve"> indicated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pebbles </w:t>
      </w:r>
      <w:r>
        <w:rPr>
          <w:b/>
        </w:rPr>
        <w:t>came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nearby</w:t>
      </w:r>
      <w:r>
        <w:t xml:space="preserve"> </w:t>
      </w:r>
      <w:r>
        <w:rPr>
          <w:b/>
        </w:rPr>
        <w:t>continent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, samples </w:t>
      </w:r>
      <w:r>
        <w:rPr>
          <w:b/>
        </w:rPr>
        <w:t>of</w:t>
      </w:r>
      <w:r>
        <w:t xml:space="preserve"> </w:t>
      </w:r>
      <w:r>
        <w:rPr>
          <w:b/>
        </w:rPr>
        <w:t>solid</w:t>
      </w:r>
      <w:r>
        <w:t xml:space="preserve"> gypsum </w:t>
      </w:r>
      <w:r>
        <w:rPr>
          <w:b/>
        </w:rPr>
        <w:t>were</w:t>
      </w:r>
      <w:r>
        <w:t xml:space="preserve"> repeatedly </w:t>
      </w:r>
      <w:r>
        <w:rPr>
          <w:b/>
        </w:rPr>
        <w:t>brought</w:t>
      </w:r>
      <w:r>
        <w:t xml:space="preserve"> </w:t>
      </w:r>
      <w:r>
        <w:rPr>
          <w:b/>
        </w:rPr>
        <w:t>on</w:t>
      </w:r>
      <w:r>
        <w:t xml:space="preserve"> deck </w:t>
      </w:r>
      <w:r>
        <w:rPr>
          <w:b/>
        </w:rPr>
        <w:t>as</w:t>
      </w:r>
      <w:r>
        <w:t xml:space="preserve"> </w:t>
      </w:r>
      <w:r>
        <w:rPr>
          <w:b/>
        </w:rPr>
        <w:t>drilling</w:t>
      </w:r>
      <w:r>
        <w:t xml:space="preserve"> </w:t>
      </w:r>
      <w:r>
        <w:rPr>
          <w:b/>
        </w:rPr>
        <w:t>operations</w:t>
      </w:r>
      <w:r>
        <w:t xml:space="preserve"> penetrated </w:t>
      </w:r>
      <w:r>
        <w:rPr>
          <w:b/>
        </w:rPr>
        <w:t>the</w:t>
      </w:r>
      <w:r>
        <w:t xml:space="preserve"> seafloor. Furthermore, </w:t>
      </w:r>
      <w:r>
        <w:rPr>
          <w:b/>
        </w:rPr>
        <w:t>the</w:t>
      </w:r>
      <w:r>
        <w:t xml:space="preserve"> gypsum </w:t>
      </w:r>
      <w:r>
        <w:rPr>
          <w:b/>
        </w:rPr>
        <w:t>was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possess</w:t>
      </w:r>
      <w:r>
        <w:t xml:space="preserve"> peculiarities </w:t>
      </w:r>
      <w:r>
        <w:rPr>
          <w:b/>
        </w:rPr>
        <w:t>of</w:t>
      </w:r>
      <w:r>
        <w:t xml:space="preserve"> </w:t>
      </w:r>
      <w:r>
        <w:rPr>
          <w:b/>
        </w:rPr>
        <w:t>composition</w:t>
      </w:r>
      <w:r>
        <w:t xml:space="preserve"> </w:t>
      </w:r>
      <w:r>
        <w:rPr>
          <w:b/>
        </w:rPr>
        <w:t>and</w:t>
      </w:r>
      <w:r>
        <w:t xml:space="preserve"> structure </w:t>
      </w:r>
      <w:r>
        <w:rPr>
          <w:b/>
        </w:rPr>
        <w:t>that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flats</w:t>
      </w:r>
      <w:r>
        <w:t xml:space="preserve">. Sediment </w:t>
      </w:r>
      <w:r>
        <w:rPr>
          <w:b/>
        </w:rPr>
        <w:t>above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gypsum layer </w:t>
      </w:r>
      <w:r>
        <w:rPr>
          <w:b/>
        </w:rPr>
        <w:t>contained</w:t>
      </w:r>
      <w:r>
        <w:t xml:space="preserve"> </w:t>
      </w:r>
      <w:r>
        <w:rPr>
          <w:b/>
        </w:rPr>
        <w:t>tiny</w:t>
      </w:r>
      <w:r>
        <w:t xml:space="preserve"> marine fossils, indicating </w:t>
      </w:r>
      <w:r>
        <w:rPr>
          <w:b/>
        </w:rPr>
        <w:t>open</w:t>
      </w:r>
      <w:r>
        <w:t>-</w:t>
      </w:r>
      <w:r>
        <w:rPr>
          <w:b/>
        </w:rPr>
        <w:t>ocean</w:t>
      </w:r>
      <w:r>
        <w:t xml:space="preserve"> </w:t>
      </w:r>
      <w:r>
        <w:rPr>
          <w:b/>
        </w:rPr>
        <w:t>conditions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drilled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and</w:t>
      </w:r>
      <w:r>
        <w:t xml:space="preserve"> deepest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basin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took</w:t>
      </w:r>
      <w:r>
        <w:t xml:space="preserve"> </w:t>
      </w:r>
      <w:r>
        <w:rPr>
          <w:b/>
        </w:rPr>
        <w:t>solid</w:t>
      </w:r>
      <w:r>
        <w:t xml:space="preserve">, shiny, crystalline </w:t>
      </w:r>
      <w:r>
        <w:rPr>
          <w:b/>
        </w:rPr>
        <w:t>salt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core barrel. Interbedded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salt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thin</w:t>
      </w:r>
      <w:r>
        <w:t xml:space="preserve"> layers </w:t>
      </w:r>
      <w:r>
        <w:rPr>
          <w:b/>
        </w:rPr>
        <w:t>of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appeared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windblown silt.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to</w:t>
      </w:r>
      <w:r>
        <w:t xml:space="preserve"> formulate </w:t>
      </w:r>
      <w:r>
        <w:rPr>
          <w:b/>
        </w:rPr>
        <w:t>a</w:t>
      </w:r>
      <w:r/>
      <w:r>
        <w:rPr>
          <w:b/>
        </w:rPr>
      </w:r>
      <w:r>
        <w:t xml:space="preserve"> hypothesis. </w:t>
      </w:r>
      <w:r>
        <w:rPr>
          <w:b/>
        </w:rPr>
        <w:t>The</w:t>
      </w:r>
      <w:r>
        <w:t xml:space="preserve"> investigators theorized </w:t>
      </w:r>
      <w:r>
        <w:rPr>
          <w:b/>
        </w:rPr>
        <w:t>that</w:t>
      </w:r>
      <w:r>
        <w:t xml:space="preserve"> </w:t>
      </w:r>
      <w:r>
        <w:rPr>
          <w:b/>
        </w:rPr>
        <w:t>about</w:t>
      </w:r>
      <w:r>
        <w:t xml:space="preserve"> 20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the</w:t>
      </w:r>
      <w:r>
        <w:t xml:space="preserve"> Mediterranean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broad</w:t>
      </w:r>
      <w:r>
        <w:t xml:space="preserve"> seaway </w:t>
      </w:r>
      <w:r>
        <w:rPr>
          <w:b/>
        </w:rPr>
        <w:t>linked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Atlantic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narrow</w:t>
      </w:r>
      <w:r>
        <w:t xml:space="preserve"> </w:t>
      </w:r>
      <w:r>
        <w:rPr>
          <w:b/>
        </w:rPr>
        <w:t>straits</w:t>
      </w:r>
      <w:r>
        <w:t xml:space="preserve">. Crustal </w:t>
      </w:r>
      <w:r>
        <w:rPr>
          <w:b/>
        </w:rPr>
        <w:t>movements</w:t>
      </w:r>
      <w:r>
        <w:t xml:space="preserve"> </w:t>
      </w:r>
      <w:r>
        <w:rPr>
          <w:b/>
        </w:rPr>
        <w:t>closed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straits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landlocked Mediterranean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evaporate. </w:t>
      </w:r>
      <w:r>
        <w:rPr>
          <w:b/>
        </w:rPr>
        <w:t>Increasing</w:t>
      </w:r>
      <w:r>
        <w:t xml:space="preserve"> salinity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evaporation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extermination </w:t>
      </w:r>
      <w:r>
        <w:rPr>
          <w:b/>
        </w:rPr>
        <w:t>of</w:t>
      </w:r>
      <w:r>
        <w:t xml:space="preserve"> </w:t>
      </w:r>
      <w:r>
        <w:rPr>
          <w:b/>
        </w:rPr>
        <w:t>scores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invertebrate species.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organisms </w:t>
      </w:r>
      <w:r>
        <w:rPr>
          <w:b/>
        </w:rPr>
        <w:t>especially</w:t>
      </w:r>
      <w:r>
        <w:t xml:space="preserve"> tolerant </w:t>
      </w:r>
      <w:r>
        <w:rPr>
          <w:b/>
        </w:rPr>
        <w:t>of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salty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remained</w:t>
      </w:r>
      <w:r>
        <w:t xml:space="preserve">. </w:t>
      </w:r>
      <w:r>
        <w:rPr>
          <w:b/>
        </w:rPr>
        <w:t>As</w:t>
      </w:r>
      <w:r>
        <w:t xml:space="preserve"> evaporation </w:t>
      </w:r>
      <w:r>
        <w:rPr>
          <w:b/>
        </w:rPr>
        <w:t>continued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remaining</w:t>
      </w:r>
      <w:r>
        <w:t xml:space="preserve"> brine (</w:t>
      </w:r>
      <w:r>
        <w:rPr>
          <w:b/>
        </w:rPr>
        <w:t>salt</w:t>
      </w:r>
      <w:r>
        <w:t xml:space="preserve"> </w:t>
      </w:r>
      <w:r>
        <w:rPr>
          <w:b/>
        </w:rPr>
        <w:t>water</w:t>
      </w:r>
      <w:r>
        <w:t xml:space="preserve">) </w:t>
      </w:r>
      <w:r>
        <w:rPr>
          <w:b/>
        </w:rPr>
        <w:t>became</w:t>
      </w:r>
      <w:r>
        <w:t xml:space="preserve"> </w:t>
      </w:r>
      <w:r>
        <w:rPr>
          <w:b/>
        </w:rPr>
        <w:t>so</w:t>
      </w:r>
      <w:r>
        <w:t xml:space="preserve"> dense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calcium sulfate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hard</w:t>
      </w:r>
      <w:r>
        <w:t xml:space="preserve"> layer </w:t>
      </w:r>
      <w:r>
        <w:rPr>
          <w:b/>
        </w:rPr>
        <w:t>was</w:t>
      </w:r>
      <w:r>
        <w:t xml:space="preserve"> precipitated.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deeper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brine evaporated </w:t>
      </w:r>
      <w:r>
        <w:rPr>
          <w:b/>
        </w:rPr>
        <w:t>to</w:t>
      </w:r>
      <w:r>
        <w:t xml:space="preserve"> precipitate </w:t>
      </w:r>
      <w:r>
        <w:rPr>
          <w:b/>
        </w:rPr>
        <w:t>more</w:t>
      </w:r>
      <w:r>
        <w:t xml:space="preserve"> soluble sodium chloride (</w:t>
      </w:r>
      <w:r>
        <w:rPr>
          <w:b/>
        </w:rPr>
        <w:t>salt</w:t>
      </w:r>
      <w:r>
        <w:t xml:space="preserve">). </w:t>
      </w:r>
      <w:r>
        <w:rPr>
          <w:b/>
        </w:rPr>
        <w:t>Later</w:t>
      </w:r>
      <w:r>
        <w:t xml:space="preserve">,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of</w:t>
      </w:r>
      <w:r>
        <w:t xml:space="preserve"> overlying sediments, </w:t>
      </w:r>
      <w:r>
        <w:rPr>
          <w:b/>
        </w:rPr>
        <w:t>this</w:t>
      </w:r>
      <w:r>
        <w:t xml:space="preserve"> </w:t>
      </w:r>
      <w:r>
        <w:rPr>
          <w:b/>
        </w:rPr>
        <w:t>salt</w:t>
      </w:r>
      <w:r>
        <w:t xml:space="preserve"> </w:t>
      </w:r>
      <w:r>
        <w:rPr>
          <w:b/>
        </w:rPr>
        <w:t>flowed</w:t>
      </w:r>
      <w:r>
        <w:t xml:space="preserve"> plastically </w:t>
      </w:r>
      <w:r>
        <w:rPr>
          <w:b/>
        </w:rPr>
        <w:t>upward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salt</w:t>
      </w:r>
      <w:r>
        <w:t xml:space="preserve"> domes. </w:t>
      </w:r>
      <w:r>
        <w:rPr>
          <w:b/>
        </w:rPr>
        <w:t>Before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happened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Mediterranean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desert</w:t>
      </w:r>
      <w:r>
        <w:t xml:space="preserve"> 3,000 meters </w:t>
      </w:r>
      <w:r>
        <w:rPr>
          <w:b/>
        </w:rPr>
        <w:t>deep</w:t>
      </w:r>
      <w:r>
        <w:t xml:space="preserve">. </w:t>
      </w:r>
      <w:r>
        <w:rPr>
          <w:b/>
        </w:rPr>
        <w:t>Then</w:t>
      </w:r>
      <w:r>
        <w:t xml:space="preserve">, </w:t>
      </w:r>
      <w:r>
        <w:rPr>
          <w:b/>
        </w:rPr>
        <w:t>about</w:t>
      </w:r>
      <w:r>
        <w:t xml:space="preserve"> 5.5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the</w:t>
      </w:r>
      <w:r>
        <w:t xml:space="preserve"> deluge.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crustal </w:t>
      </w:r>
      <w:r>
        <w:rPr>
          <w:b/>
        </w:rPr>
        <w:t>adjustments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faulting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Strait</w:t>
      </w:r>
      <w:r>
        <w:t xml:space="preserve"> </w:t>
      </w:r>
      <w:r>
        <w:rPr>
          <w:b/>
        </w:rPr>
        <w:t>of</w:t>
      </w:r>
      <w:r>
        <w:t xml:space="preserve"> Gibraltar,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now</w:t>
      </w:r>
      <w:r>
        <w:t xml:space="preserve"> </w:t>
      </w:r>
      <w:r>
        <w:rPr>
          <w:b/>
        </w:rPr>
        <w:t>connects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Atlantic</w:t>
      </w:r>
      <w:r>
        <w:t xml:space="preserve">, </w:t>
      </w:r>
      <w:r>
        <w:rPr>
          <w:b/>
        </w:rPr>
        <w:t>opened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cascaded spectacularly </w:t>
      </w:r>
      <w:r>
        <w:rPr>
          <w:b/>
        </w:rPr>
        <w:t>back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Mediterranean. Turbulent </w:t>
      </w:r>
      <w:r>
        <w:rPr>
          <w:b/>
        </w:rPr>
        <w:t>waters</w:t>
      </w:r>
      <w:r>
        <w:t xml:space="preserve"> </w:t>
      </w:r>
      <w:r>
        <w:rPr>
          <w:b/>
        </w:rPr>
        <w:t>tore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hardened </w:t>
      </w:r>
      <w:r>
        <w:rPr>
          <w:b/>
        </w:rPr>
        <w:t>salt</w:t>
      </w:r>
      <w:r>
        <w:t xml:space="preserve"> </w:t>
      </w:r>
      <w:r>
        <w:rPr>
          <w:b/>
        </w:rPr>
        <w:t>flats</w:t>
      </w:r>
      <w:r>
        <w:t xml:space="preserve">, </w:t>
      </w:r>
      <w:r>
        <w:rPr>
          <w:b/>
        </w:rPr>
        <w:t>broke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up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pebbles </w:t>
      </w:r>
      <w:r>
        <w:rPr>
          <w:b/>
        </w:rPr>
        <w:t>observed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sample </w:t>
      </w:r>
      <w:r>
        <w:rPr>
          <w:b/>
        </w:rPr>
        <w:t>taken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Challenger.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basin</w:t>
      </w:r>
      <w:r>
        <w:t xml:space="preserve"> </w:t>
      </w:r>
      <w:r>
        <w:rPr>
          <w:b/>
        </w:rPr>
        <w:t>was</w:t>
      </w:r>
      <w:r>
        <w:t xml:space="preserve"> refilled, </w:t>
      </w:r>
      <w:r>
        <w:rPr>
          <w:b/>
        </w:rPr>
        <w:t>normal</w:t>
      </w:r>
      <w:r>
        <w:t xml:space="preserve"> marine organisms </w:t>
      </w:r>
      <w:r>
        <w:rPr>
          <w:b/>
        </w:rPr>
        <w:t>returned</w:t>
      </w:r>
      <w:r>
        <w:t xml:space="preserve">. </w:t>
      </w:r>
      <w:r>
        <w:rPr>
          <w:b/>
        </w:rPr>
        <w:t>Soon</w:t>
      </w:r>
      <w:r>
        <w:t xml:space="preserve"> layers </w:t>
      </w:r>
      <w:r>
        <w:rPr>
          <w:b/>
        </w:rPr>
        <w:t>of</w:t>
      </w:r>
      <w:r>
        <w:t xml:space="preserve"> oceanic ooze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accumulate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old</w:t>
      </w:r>
      <w:r>
        <w:t xml:space="preserve"> </w:t>
      </w:r>
      <w:r>
        <w:rPr>
          <w:b/>
        </w:rPr>
        <w:t>hard</w:t>
      </w:r>
      <w:r>
        <w:t xml:space="preserve"> layer.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salt</w:t>
      </w:r>
      <w:r>
        <w:t xml:space="preserve"> </w:t>
      </w:r>
      <w:r>
        <w:rPr>
          <w:b/>
        </w:rPr>
        <w:t>and</w:t>
      </w:r>
      <w:r>
        <w:t xml:space="preserve"> gypsum, </w:t>
      </w:r>
      <w:r>
        <w:rPr>
          <w:b/>
        </w:rPr>
        <w:t>the</w:t>
      </w:r>
      <w:r>
        <w:t xml:space="preserve"> faunal </w:t>
      </w:r>
      <w:r>
        <w:rPr>
          <w:b/>
        </w:rPr>
        <w:t>changes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unusual</w:t>
      </w:r>
      <w:r>
        <w:t xml:space="preserve"> gravel </w:t>
      </w:r>
      <w:r>
        <w:rPr>
          <w:b/>
        </w:rPr>
        <w:t>provided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Mediterranean </w:t>
      </w:r>
      <w:r>
        <w:rPr>
          <w:b/>
        </w:rPr>
        <w:t>was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desert</w:t>
      </w:r>
      <w:r>
        <w:t>.</w:t>
      </w:r>
    </w:p>
    <w:p>
      <w:r>
        <w:t>----------------</w:t>
      </w:r>
    </w:p>
    <w:p>
      <w:r>
        <w:t xml:space="preserve"> gypsum: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mineral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calcium sulfate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/>
    </w:p>
    <w:p>
      <w:r>
        <w:t>count: 190</w:t>
      </w:r>
    </w:p>
    <w:p>
      <w:r>
        <w:br w:type="page"/>
      </w:r>
    </w:p>
    <w:p>
      <w:pPr>
        <w:pStyle w:val="Heading1"/>
      </w:pPr>
      <w:r>
        <w:t>Official 01-Passage 03 Timberline Vegetation on Mountains</w:t>
      </w:r>
    </w:p>
    <w:p>
      <w:r/>
      <w:r>
        <w:rPr>
          <w:b/>
        </w:rPr>
        <w:t>The</w:t>
      </w:r>
      <w:r>
        <w:t xml:space="preserve"> transition </w:t>
      </w:r>
      <w:r>
        <w:rPr>
          <w:b/>
        </w:rPr>
        <w:t>from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to</w:t>
      </w:r>
      <w:r>
        <w:t xml:space="preserve"> treeless tundra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mountain</w:t>
      </w:r>
      <w:r>
        <w:t xml:space="preserve"> slope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dramatic </w:t>
      </w:r>
      <w:r>
        <w:rPr>
          <w:b/>
        </w:rPr>
        <w:t>one</w:t>
      </w:r>
      <w:r>
        <w:t xml:space="preserve">. </w:t>
      </w:r>
      <w:r>
        <w:rPr>
          <w:b/>
        </w:rPr>
        <w:t>Within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vertical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tens</w:t>
      </w:r>
      <w:r>
        <w:t xml:space="preserve"> </w:t>
      </w:r>
      <w:r>
        <w:rPr>
          <w:b/>
        </w:rPr>
        <w:t>of</w:t>
      </w:r>
      <w:r>
        <w:t xml:space="preserve"> meters, </w:t>
      </w:r>
      <w:r>
        <w:rPr>
          <w:b/>
        </w:rPr>
        <w:t>trees</w:t>
      </w:r>
      <w:r>
        <w:t xml:space="preserve"> </w:t>
      </w:r>
      <w:r>
        <w:rPr>
          <w:b/>
        </w:rPr>
        <w:t>disappear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life</w:t>
      </w:r>
      <w:r>
        <w:t>-</w:t>
      </w:r>
      <w:r>
        <w:rPr>
          <w:b/>
        </w:rPr>
        <w:t>form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low</w:t>
      </w:r>
      <w:r>
        <w:t xml:space="preserve"> shrubs, </w:t>
      </w:r>
      <w:r>
        <w:rPr>
          <w:b/>
        </w:rPr>
        <w:t>herbs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grasses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zone</w:t>
      </w:r>
      <w:r>
        <w:t xml:space="preserve"> </w:t>
      </w:r>
      <w:r>
        <w:rPr>
          <w:b/>
        </w:rPr>
        <w:t>of</w:t>
      </w:r>
      <w:r>
        <w:t xml:space="preserve"> transition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>
        <w:t xml:space="preserve"> timberline </w:t>
      </w:r>
      <w:r>
        <w:rPr>
          <w:b/>
        </w:rPr>
        <w:t>or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line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semiarid </w:t>
      </w:r>
      <w:r>
        <w:rPr>
          <w:b/>
        </w:rPr>
        <w:t>areas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lower timberline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passes</w:t>
      </w:r>
      <w:r>
        <w:t xml:space="preserve"> </w:t>
      </w:r>
      <w:r>
        <w:rPr>
          <w:b/>
        </w:rPr>
        <w:t>into</w:t>
      </w:r>
      <w:r>
        <w:t xml:space="preserve"> steppe </w:t>
      </w:r>
      <w:r>
        <w:rPr>
          <w:b/>
        </w:rPr>
        <w:t>or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lower </w:t>
      </w:r>
      <w:r>
        <w:rPr>
          <w:b/>
        </w:rPr>
        <w:t>edge</w:t>
      </w:r>
      <w:r>
        <w:t xml:space="preserve">, </w:t>
      </w:r>
      <w:r>
        <w:rPr>
          <w:b/>
        </w:rPr>
        <w:t>usually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moisture.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upper</w:t>
      </w:r>
      <w:r>
        <w:t xml:space="preserve"> timberline,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is</w:t>
      </w:r>
      <w:r>
        <w:t xml:space="preserve"> highest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tropics </w:t>
      </w:r>
      <w:r>
        <w:rPr>
          <w:b/>
        </w:rPr>
        <w:t>and</w:t>
      </w:r>
      <w:r>
        <w:t xml:space="preserve"> lowest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polar regions. </w:t>
      </w:r>
      <w:r>
        <w:rPr>
          <w:b/>
        </w:rPr>
        <w:t>It</w:t>
      </w:r>
      <w:r>
        <w:t xml:space="preserve"> </w:t>
      </w:r>
      <w:r>
        <w:rPr>
          <w:b/>
        </w:rPr>
        <w:t>ranges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polar regions </w:t>
      </w:r>
      <w:r>
        <w:rPr>
          <w:b/>
        </w:rPr>
        <w:t>to</w:t>
      </w:r>
      <w:r>
        <w:t xml:space="preserve"> 4,500 meters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dry</w:t>
      </w:r>
      <w:r>
        <w:t xml:space="preserve"> subtropics </w:t>
      </w:r>
      <w:r>
        <w:rPr>
          <w:b/>
        </w:rPr>
        <w:t>and</w:t>
      </w:r>
      <w:r>
        <w:t xml:space="preserve"> 3,500-4,500 meters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moist tropics. Timberline </w:t>
      </w:r>
      <w:r>
        <w:rPr>
          <w:b/>
        </w:rPr>
        <w:t>trees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normally evergreens, </w:t>
      </w:r>
      <w:r>
        <w:rPr>
          <w:b/>
        </w:rPr>
        <w:t>suggesting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over</w:t>
      </w:r>
      <w:r>
        <w:t xml:space="preserve"> deciduous </w:t>
      </w:r>
      <w:r>
        <w:rPr>
          <w:b/>
        </w:rPr>
        <w:t>trees</w:t>
      </w:r>
      <w:r>
        <w:t xml:space="preserve"> (</w:t>
      </w:r>
      <w:r>
        <w:rPr>
          <w:b/>
        </w:rPr>
        <w:t>those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lose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)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extreme</w:t>
      </w:r>
      <w:r>
        <w:t xml:space="preserve"> </w:t>
      </w:r>
      <w:r>
        <w:rPr>
          <w:b/>
        </w:rPr>
        <w:t>environments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>
        <w:t xml:space="preserve"> timberline.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areas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where</w:t>
      </w:r>
      <w:r>
        <w:t xml:space="preserve"> broadleaf deciduous </w:t>
      </w:r>
      <w:r>
        <w:rPr>
          <w:b/>
        </w:rPr>
        <w:t>trees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the</w:t>
      </w:r>
      <w:r>
        <w:t xml:space="preserve"> timberline. Species </w:t>
      </w:r>
      <w:r>
        <w:rPr>
          <w:b/>
        </w:rPr>
        <w:t>of</w:t>
      </w:r>
      <w:r>
        <w:t xml:space="preserve"> birch,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may </w:t>
      </w:r>
      <w:r>
        <w:rPr>
          <w:b/>
        </w:rPr>
        <w:t>occur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timberline </w:t>
      </w:r>
      <w:r>
        <w:rPr>
          <w:b/>
        </w:rPr>
        <w:t>in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Himalayas.</w:t>
      </w:r>
    </w:p>
    <w:p>
      <w:r/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>
        <w:t xml:space="preserve"> timberline </w:t>
      </w:r>
      <w:r>
        <w:rPr>
          <w:b/>
        </w:rPr>
        <w:t>the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twisted</w:t>
      </w:r>
      <w:r>
        <w:t xml:space="preserve"> </w:t>
      </w:r>
      <w:r>
        <w:rPr>
          <w:b/>
        </w:rPr>
        <w:t>and</w:t>
      </w:r>
      <w:r>
        <w:t xml:space="preserve"> deformed.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particularly </w:t>
      </w:r>
      <w:r>
        <w:rPr>
          <w:b/>
        </w:rPr>
        <w:t>true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upper</w:t>
      </w:r>
      <w:r>
        <w:t xml:space="preserve"> latitudes, </w:t>
      </w:r>
      <w:r>
        <w:rPr>
          <w:b/>
        </w:rPr>
        <w:t>which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attain</w:t>
      </w:r>
      <w:r>
        <w:t xml:space="preserve"> greater </w:t>
      </w:r>
      <w:r>
        <w:rPr>
          <w:b/>
        </w:rPr>
        <w:t>heights</w:t>
      </w:r>
      <w:r>
        <w:t xml:space="preserve"> </w:t>
      </w:r>
      <w:r>
        <w:rPr>
          <w:b/>
        </w:rPr>
        <w:t>on</w:t>
      </w:r>
      <w:r>
        <w:t xml:space="preserve"> ridges, whereas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tropics </w:t>
      </w:r>
      <w:r>
        <w:rPr>
          <w:b/>
        </w:rPr>
        <w:t>the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their</w:t>
      </w:r>
      <w:r>
        <w:t xml:space="preserve"> greater </w:t>
      </w:r>
      <w:r>
        <w:rPr>
          <w:b/>
        </w:rPr>
        <w:t>heights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valleys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middle</w:t>
      </w:r>
      <w:r>
        <w:t xml:space="preserve">- </w:t>
      </w:r>
      <w:r>
        <w:rPr>
          <w:b/>
        </w:rPr>
        <w:t>and</w:t>
      </w:r>
      <w:r>
        <w:t xml:space="preserve"> </w:t>
      </w:r>
      <w:r>
        <w:rPr>
          <w:b/>
        </w:rPr>
        <w:t>upper</w:t>
      </w:r>
      <w:r>
        <w:t xml:space="preserve">-latitude timberlines </w:t>
      </w:r>
      <w:r>
        <w:rPr>
          <w:b/>
        </w:rPr>
        <w:t>are</w:t>
      </w:r>
      <w:r/>
      <w:r>
        <w:rPr>
          <w:b/>
        </w:rPr>
      </w:r>
      <w:r>
        <w:t xml:space="preserve"> strongly </w:t>
      </w:r>
      <w:r>
        <w:rPr>
          <w:b/>
        </w:rPr>
        <w:t>influenced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duration </w:t>
      </w:r>
      <w:r>
        <w:rPr>
          <w:b/>
        </w:rPr>
        <w:t>and</w:t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cover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is</w:t>
      </w:r>
      <w:r>
        <w:t xml:space="preserve"> deeper </w:t>
      </w:r>
      <w:r>
        <w:rPr>
          <w:b/>
        </w:rPr>
        <w:t>and</w:t>
      </w:r>
      <w:r>
        <w:t xml:space="preserve"> </w:t>
      </w:r>
      <w:r>
        <w:rPr>
          <w:b/>
        </w:rPr>
        <w:t>lasts</w:t>
      </w:r>
      <w:r>
        <w:t xml:space="preserve"> longer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valleys</w:t>
      </w:r>
      <w:r>
        <w:t xml:space="preserve">, </w:t>
      </w:r>
      <w:r>
        <w:rPr>
          <w:b/>
        </w:rPr>
        <w:t>trees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attain</w:t>
      </w:r>
      <w:r>
        <w:t xml:space="preserve"> greater </w:t>
      </w:r>
      <w:r>
        <w:rPr>
          <w:b/>
        </w:rPr>
        <w:t>heights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ridges,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high</w:t>
      </w:r>
      <w:r>
        <w:t xml:space="preserve">-velocity </w:t>
      </w:r>
      <w:r>
        <w:rPr>
          <w:b/>
        </w:rPr>
        <w:t>winds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poor</w:t>
      </w:r>
      <w:r>
        <w:t xml:space="preserve">, </w:t>
      </w:r>
      <w:r>
        <w:rPr>
          <w:b/>
        </w:rPr>
        <w:t>thin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there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tropics, </w:t>
      </w:r>
      <w:r>
        <w:rPr>
          <w:b/>
        </w:rPr>
        <w:t>the</w:t>
      </w:r>
      <w:r>
        <w:t xml:space="preserve"> </w:t>
      </w:r>
      <w:r>
        <w:rPr>
          <w:b/>
        </w:rPr>
        <w:t>valleys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>
        <w:t xml:space="preserve"> favorable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less</w:t>
      </w:r>
      <w:r>
        <w:t xml:space="preserve"> prone </w:t>
      </w:r>
      <w:r>
        <w:rPr>
          <w:b/>
        </w:rPr>
        <w:t>to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frost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deeper </w:t>
      </w:r>
      <w:r>
        <w:rPr>
          <w:b/>
        </w:rPr>
        <w:t>soils</w:t>
      </w:r>
      <w:r>
        <w:t>.</w:t>
      </w:r>
    </w:p>
    <w:p>
      <w:r/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no</w:t>
      </w:r>
      <w:r>
        <w:t xml:space="preserve"> universally </w:t>
      </w:r>
      <w:r>
        <w:rPr>
          <w:b/>
        </w:rPr>
        <w:t>agreed</w:t>
      </w:r>
      <w:r>
        <w:t>-</w:t>
      </w:r>
      <w:r>
        <w:rPr>
          <w:b/>
        </w:rPr>
        <w:t>on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dramatic cessation </w:t>
      </w:r>
      <w:r>
        <w:rPr>
          <w:b/>
        </w:rPr>
        <w:t>of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>
        <w:t xml:space="preserve"> timberline. </w:t>
      </w:r>
      <w:r>
        <w:rPr>
          <w:b/>
        </w:rPr>
        <w:t>Various</w:t>
      </w:r>
      <w:r>
        <w:t xml:space="preserve"> environmental factors may </w:t>
      </w:r>
      <w:r>
        <w:rPr>
          <w:b/>
        </w:rPr>
        <w:t>play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role</w:t>
      </w:r>
      <w:r>
        <w:t xml:space="preserve">. </w:t>
      </w:r>
      <w:r>
        <w:rPr>
          <w:b/>
        </w:rPr>
        <w:t>Too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snow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can</w:t>
      </w:r>
      <w:r>
        <w:t xml:space="preserve"> smother </w:t>
      </w:r>
      <w:r>
        <w:rPr>
          <w:b/>
        </w:rPr>
        <w:t>trees</w:t>
      </w:r>
      <w:r>
        <w:t xml:space="preserve">, </w:t>
      </w:r>
      <w:r>
        <w:rPr>
          <w:b/>
        </w:rPr>
        <w:t>and</w:t>
      </w:r>
      <w:r>
        <w:t xml:space="preserve"> avalanches </w:t>
      </w:r>
      <w:r>
        <w:rPr>
          <w:b/>
        </w:rPr>
        <w:t>and</w:t>
      </w:r>
      <w:r>
        <w:t xml:space="preserve"> </w:t>
      </w:r>
      <w:r>
        <w:rPr>
          <w:b/>
        </w:rPr>
        <w:t>snow</w:t>
      </w:r>
      <w:r>
        <w:t xml:space="preserve"> creep </w:t>
      </w:r>
      <w:r>
        <w:rPr>
          <w:b/>
        </w:rPr>
        <w:t>can</w:t>
      </w:r>
      <w:r>
        <w:t xml:space="preserve"> </w:t>
      </w:r>
      <w:r>
        <w:rPr>
          <w:b/>
        </w:rPr>
        <w:t>damage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destroy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Late</w:t>
      </w:r>
      <w:r>
        <w:t>-</w:t>
      </w:r>
      <w:r>
        <w:rPr>
          <w:b/>
        </w:rPr>
        <w:t>lying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reduces</w:t>
      </w:r>
      <w:r>
        <w:t xml:space="preserve"> </w:t>
      </w:r>
      <w:r>
        <w:rPr>
          <w:b/>
        </w:rPr>
        <w:t>the</w:t>
      </w:r>
      <w:r>
        <w:t xml:space="preserve"> effective </w:t>
      </w:r>
      <w:r>
        <w:rPr>
          <w:b/>
        </w:rPr>
        <w:t>growing</w:t>
      </w:r>
      <w:r>
        <w:t xml:space="preserve"> </w:t>
      </w:r>
      <w:r>
        <w:rPr>
          <w:b/>
        </w:rPr>
        <w:t>season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where</w:t>
      </w:r>
      <w:r>
        <w:t xml:space="preserve"> seedlings cannot establish </w:t>
      </w:r>
      <w:r>
        <w:rPr>
          <w:b/>
        </w:rPr>
        <w:t>themselves</w:t>
      </w:r>
      <w:r>
        <w:t xml:space="preserve">. </w:t>
      </w:r>
      <w:r>
        <w:rPr>
          <w:b/>
        </w:rPr>
        <w:t>Wind</w:t>
      </w:r>
      <w:r>
        <w:t xml:space="preserve"> velocity </w:t>
      </w:r>
      <w:r>
        <w:rPr>
          <w:b/>
        </w:rPr>
        <w:t>also</w:t>
      </w:r>
      <w:r>
        <w:t xml:space="preserve"> </w:t>
      </w:r>
      <w:r>
        <w:rPr>
          <w:b/>
        </w:rPr>
        <w:t>increases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altitude</w:t>
      </w:r>
      <w:r>
        <w:t xml:space="preserve"> </w:t>
      </w:r>
      <w:r>
        <w:rPr>
          <w:b/>
        </w:rPr>
        <w:t>and</w:t>
      </w:r>
      <w:r>
        <w:t xml:space="preserve"> may </w:t>
      </w:r>
      <w:r>
        <w:rPr>
          <w:b/>
        </w:rPr>
        <w:t>cause</w:t>
      </w:r>
      <w:r>
        <w:t xml:space="preserve"> </w:t>
      </w:r>
      <w:r>
        <w:rPr>
          <w:b/>
        </w:rPr>
        <w:t>serious</w:t>
      </w:r>
      <w:r>
        <w:t xml:space="preserve"> </w:t>
      </w:r>
      <w:r>
        <w:rPr>
          <w:b/>
        </w:rPr>
        <w:t>stress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trees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evident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deformed </w:t>
      </w:r>
      <w:r>
        <w:rPr>
          <w:b/>
        </w:rPr>
        <w:t>shapes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altitudes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have</w:t>
      </w:r>
      <w:r>
        <w:t xml:space="preserve"> proposed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ultraviolet </w:t>
      </w:r>
      <w:r>
        <w:rPr>
          <w:b/>
        </w:rPr>
        <w:t>light</w:t>
      </w:r>
      <w:r>
        <w:t xml:space="preserve"> </w:t>
      </w:r>
      <w:r>
        <w:rPr>
          <w:b/>
        </w:rPr>
        <w:t>with</w:t>
      </w:r>
      <w:r>
        <w:t xml:space="preserve"> elevation may </w:t>
      </w:r>
      <w:r>
        <w:rPr>
          <w:b/>
        </w:rPr>
        <w:t>play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role</w:t>
      </w:r>
      <w:r>
        <w:t xml:space="preserve">, </w:t>
      </w:r>
      <w:r>
        <w:rPr>
          <w:b/>
        </w:rPr>
        <w:t>while</w:t>
      </w:r>
      <w:r>
        <w:t xml:space="preserve"> browsing </w:t>
      </w:r>
      <w:r>
        <w:rPr>
          <w:b/>
        </w:rPr>
        <w:t>and</w:t>
      </w:r>
      <w:r>
        <w:t xml:space="preserve"> grazing </w:t>
      </w:r>
      <w:r>
        <w:rPr>
          <w:b/>
        </w:rPr>
        <w:t>animals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ibex may </w:t>
      </w:r>
      <w:r>
        <w:rPr>
          <w:b/>
        </w:rPr>
        <w:t>be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contributing</w:t>
      </w:r>
      <w:r>
        <w:t xml:space="preserve"> factor.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important</w:t>
      </w:r>
      <w:r>
        <w:t xml:space="preserve"> environmental factor </w:t>
      </w:r>
      <w:r>
        <w:rPr>
          <w:b/>
        </w:rPr>
        <w:t>is</w:t>
      </w:r>
      <w:r>
        <w:t xml:space="preserve"> </w:t>
      </w:r>
      <w:r>
        <w:rPr>
          <w:b/>
        </w:rPr>
        <w:t>temperature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season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short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low</w:t>
      </w:r>
      <w:r>
        <w:t xml:space="preserve">, </w:t>
      </w:r>
      <w:r>
        <w:rPr>
          <w:b/>
        </w:rPr>
        <w:t>tree</w:t>
      </w:r>
      <w:r>
        <w:t xml:space="preserve"> </w:t>
      </w:r>
      <w:r>
        <w:rPr>
          <w:b/>
        </w:rPr>
        <w:t>shoots</w:t>
      </w:r>
      <w:r>
        <w:t xml:space="preserve"> </w:t>
      </w:r>
      <w:r>
        <w:rPr>
          <w:b/>
        </w:rPr>
        <w:t>and</w:t>
      </w:r>
      <w:r>
        <w:t xml:space="preserve"> buds cannot </w:t>
      </w:r>
      <w:r>
        <w:rPr>
          <w:b/>
        </w:rPr>
        <w:t>mature</w:t>
      </w:r>
      <w:r>
        <w:t xml:space="preserve"> sufficiently </w:t>
      </w:r>
      <w:r>
        <w:rPr>
          <w:b/>
        </w:rPr>
        <w:t>to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months</w:t>
      </w:r>
      <w:r>
        <w:t>.</w:t>
      </w:r>
    </w:p>
    <w:p>
      <w:r/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line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zone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generally </w:t>
      </w:r>
      <w:r>
        <w:rPr>
          <w:b/>
        </w:rPr>
        <w:t>called</w:t>
      </w:r>
      <w:r>
        <w:t xml:space="preserve"> alpine tundra. </w:t>
      </w:r>
      <w:r>
        <w:rPr>
          <w:b/>
        </w:rPr>
        <w:t>Immediately</w:t>
      </w:r>
      <w:r>
        <w:t xml:space="preserve"> adjacent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timberline, </w:t>
      </w:r>
      <w:r>
        <w:rPr>
          <w:b/>
        </w:rPr>
        <w:t>the</w:t>
      </w:r>
      <w:r>
        <w:t xml:space="preserve"> tundra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fairly</w:t>
      </w:r>
      <w:r>
        <w:t xml:space="preserve"> </w:t>
      </w:r>
      <w:r>
        <w:rPr>
          <w:b/>
        </w:rPr>
        <w:t>complete</w:t>
      </w:r>
      <w:r>
        <w:t xml:space="preserve"> </w:t>
      </w:r>
      <w:r>
        <w:rPr>
          <w:b/>
        </w:rPr>
        <w:t>cover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low</w:t>
      </w:r>
      <w:r>
        <w:t>-</w:t>
      </w:r>
      <w:r>
        <w:rPr>
          <w:b/>
        </w:rPr>
        <w:t>lying</w:t>
      </w:r>
      <w:r>
        <w:t xml:space="preserve"> shrubs, </w:t>
      </w:r>
      <w:r>
        <w:rPr>
          <w:b/>
        </w:rPr>
        <w:t>herbs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grasses</w:t>
      </w:r>
      <w:r>
        <w:t xml:space="preserve">, </w:t>
      </w:r>
      <w:r>
        <w:rPr>
          <w:b/>
        </w:rPr>
        <w:t>while</w:t>
      </w:r>
      <w:r>
        <w:t xml:space="preserve"> higher </w:t>
      </w:r>
      <w:r>
        <w:rPr>
          <w:b/>
        </w:rPr>
        <w:t>up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and</w:t>
      </w:r>
      <w:r>
        <w:t xml:space="preserve"> diversity </w:t>
      </w:r>
      <w:r>
        <w:rPr>
          <w:b/>
        </w:rPr>
        <w:t>of</w:t>
      </w:r>
      <w:r>
        <w:t xml:space="preserve"> species </w:t>
      </w:r>
      <w:r>
        <w:rPr>
          <w:b/>
        </w:rPr>
        <w:t>decrease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bare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with</w:t>
      </w:r>
      <w:r>
        <w:t xml:space="preserve"> occasional mosses </w:t>
      </w:r>
      <w:r>
        <w:rPr>
          <w:b/>
        </w:rPr>
        <w:t>and</w:t>
      </w:r>
      <w:r>
        <w:t xml:space="preserve"> lichens 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prostrate </w:t>
      </w:r>
      <w:r>
        <w:rPr>
          <w:b/>
        </w:rPr>
        <w:t>cushion</w:t>
      </w:r>
      <w:r>
        <w:t xml:space="preserve"> </w:t>
      </w:r>
      <w:r>
        <w:rPr>
          <w:b/>
        </w:rPr>
        <w:t>plants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survive</w:t>
      </w:r>
      <w:r>
        <w:t xml:space="preserve"> </w:t>
      </w:r>
      <w:r>
        <w:rPr>
          <w:b/>
        </w:rPr>
        <w:t>in</w:t>
      </w:r>
      <w:r>
        <w:t xml:space="preserve"> favorable microhabitats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line</w:t>
      </w:r>
      <w:r>
        <w:t xml:space="preserve">. </w:t>
      </w:r>
      <w:r>
        <w:rPr>
          <w:b/>
        </w:rPr>
        <w:t>The</w:t>
      </w:r>
      <w:r>
        <w:t xml:space="preserve"> highest </w:t>
      </w:r>
      <w:r>
        <w:rPr>
          <w:b/>
        </w:rPr>
        <w:t>plants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around</w:t>
      </w:r>
      <w:r>
        <w:t xml:space="preserve"> 6,100 meters </w:t>
      </w:r>
      <w:r>
        <w:rPr>
          <w:b/>
        </w:rPr>
        <w:t>on</w:t>
      </w:r>
      <w:r>
        <w:t xml:space="preserve"> Makalu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Himalayas. </w:t>
      </w:r>
      <w:r>
        <w:rPr>
          <w:b/>
        </w:rPr>
        <w:t>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height</w:t>
      </w:r>
      <w:r>
        <w:t xml:space="preserve">, </w:t>
      </w:r>
      <w:r>
        <w:rPr>
          <w:b/>
        </w:rPr>
        <w:t>rocks</w:t>
      </w:r>
      <w:r>
        <w:t xml:space="preserve">, </w:t>
      </w:r>
      <w:r>
        <w:rPr>
          <w:b/>
        </w:rPr>
        <w:t>warmed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melt </w:t>
      </w:r>
      <w:r>
        <w:rPr>
          <w:b/>
        </w:rPr>
        <w:t>small</w:t>
      </w:r>
      <w:r>
        <w:t xml:space="preserve"> snowdrifts.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striking</w:t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alpine </w:t>
      </w:r>
      <w:r>
        <w:rPr>
          <w:b/>
        </w:rPr>
        <w:t>zone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form</w:t>
      </w:r>
      <w:r>
        <w:t xml:space="preserve">. </w:t>
      </w:r>
      <w:r>
        <w:rPr>
          <w:b/>
        </w:rPr>
        <w:t>This</w:t>
      </w:r>
      <w:r>
        <w:t xml:space="preserve"> enables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avoid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worst</w:t>
      </w:r>
      <w:r>
        <w:t xml:space="preserve"> rigors </w:t>
      </w:r>
      <w:r>
        <w:rPr>
          <w:b/>
        </w:rPr>
        <w:t>of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winds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permits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higher </w:t>
      </w:r>
      <w:r>
        <w:rPr>
          <w:b/>
        </w:rPr>
        <w:t>temperatures</w:t>
      </w:r>
      <w:r>
        <w:t xml:space="preserve"> </w:t>
      </w:r>
      <w:r>
        <w:rPr>
          <w:b/>
        </w:rPr>
        <w:t>immediately</w:t>
      </w:r>
      <w:r>
        <w:t xml:space="preserve"> adjacent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In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limiting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life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additional </w:t>
      </w:r>
      <w:r>
        <w:rPr>
          <w:b/>
        </w:rPr>
        <w:t>heat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is</w:t>
      </w:r>
      <w:r>
        <w:t xml:space="preserve"> crucial. </w:t>
      </w:r>
      <w:r>
        <w:rPr>
          <w:b/>
        </w:rPr>
        <w:t>The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permit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advantage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insulation </w:t>
      </w:r>
      <w:r>
        <w:rPr>
          <w:b/>
        </w:rPr>
        <w:t>provided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winter</w:t>
      </w:r>
      <w:r>
        <w:t xml:space="preserve"> </w:t>
      </w:r>
      <w:r>
        <w:rPr>
          <w:b/>
        </w:rPr>
        <w:t>snow</w:t>
      </w:r>
      <w:r>
        <w:t xml:space="preserve"> </w:t>
      </w:r>
      <w:r>
        <w:rPr>
          <w:b/>
        </w:rPr>
        <w:t>cover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equatorial </w:t>
      </w:r>
      <w:r>
        <w:rPr>
          <w:b/>
        </w:rPr>
        <w:t>mountains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less</w:t>
      </w:r>
      <w:r>
        <w:t xml:space="preserve"> prevalent.</w:t>
      </w:r>
    </w:p>
    <w:p>
      <w:r>
        <w:t>count: 190</w:t>
      </w:r>
    </w:p>
    <w:p>
      <w:r>
        <w:br w:type="page"/>
      </w:r>
    </w:p>
    <w:p>
      <w:pPr>
        <w:pStyle w:val="Heading1"/>
      </w:pPr>
      <w:r>
        <w:t>Official 12-Passage 01 Which Hand Did They Use?</w:t>
      </w:r>
    </w:p>
    <w:p>
      <w:r/>
      <w:r>
        <w:rPr>
          <w:b/>
        </w:rPr>
        <w:t>We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right</w:t>
      </w:r>
      <w:r/>
      <w:r>
        <w:rPr>
          <w:b/>
        </w:rPr>
        <w:t>-handed</w:t>
      </w:r>
      <w:r/>
      <w:r>
        <w:rPr>
          <w:b/>
        </w:rPr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/>
      <w:r>
        <w:rPr>
          <w:b/>
        </w:rPr>
        <w:t>-handed</w:t>
      </w:r>
      <w:r/>
      <w:r>
        <w:rPr>
          <w:b/>
        </w:rPr>
      </w:r>
      <w:r>
        <w:t xml:space="preserve">. </w:t>
      </w:r>
      <w:r>
        <w:rPr>
          <w:b/>
        </w:rPr>
        <w:t>Can</w:t>
      </w:r>
      <w:r>
        <w:t xml:space="preserve"> </w:t>
      </w:r>
      <w:r>
        <w:rPr>
          <w:b/>
        </w:rPr>
        <w:t>one</w:t>
      </w:r>
      <w:r>
        <w:t xml:space="preserve"> trace </w:t>
      </w:r>
      <w:r>
        <w:rPr>
          <w:b/>
        </w:rPr>
        <w:t>this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in</w:t>
      </w:r>
      <w:r>
        <w:t xml:space="preserve"> prehistory?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right</w:t>
      </w:r>
      <w:r>
        <w:t>-</w:t>
      </w:r>
      <w:r>
        <w:rPr>
          <w:b/>
        </w:rPr>
        <w:t>hand</w:t>
      </w:r>
      <w:r>
        <w:t xml:space="preserve"> versus </w:t>
      </w:r>
      <w:r>
        <w:rPr>
          <w:b/>
        </w:rPr>
        <w:t>left</w:t>
      </w:r>
      <w:r/>
      <w:r>
        <w:rPr>
          <w:b/>
        </w:rPr>
      </w:r>
      <w:r>
        <w:t>-</w:t>
      </w:r>
      <w:r>
        <w:rPr>
          <w:b/>
        </w:rPr>
        <w:t>hand</w:t>
      </w:r>
      <w:r>
        <w:t xml:space="preserve"> dominance </w:t>
      </w:r>
      <w:r>
        <w:rPr>
          <w:b/>
        </w:rPr>
        <w:t>comes</w:t>
      </w:r>
      <w:r>
        <w:t xml:space="preserve"> </w:t>
      </w:r>
      <w:r>
        <w:rPr>
          <w:b/>
        </w:rPr>
        <w:t>from</w:t>
      </w:r>
      <w:r>
        <w:t xml:space="preserve"> stencils </w:t>
      </w:r>
      <w:r>
        <w:rPr>
          <w:b/>
        </w:rPr>
        <w:t>and</w:t>
      </w:r>
      <w:r>
        <w:t xml:space="preserve"> </w:t>
      </w:r>
      <w:r>
        <w:rPr>
          <w:b/>
        </w:rPr>
        <w:t>prints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shelters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Australia</w:t>
      </w:r>
      <w:r>
        <w:t xml:space="preserve"> </w:t>
      </w:r>
      <w:r>
        <w:rPr>
          <w:b/>
        </w:rPr>
        <w:t>and</w:t>
      </w:r>
      <w:r>
        <w:t xml:space="preserve"> elsewhere,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caves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France</w:t>
      </w:r>
      <w:r>
        <w:t xml:space="preserve">, </w:t>
      </w:r>
      <w:r>
        <w:rPr>
          <w:b/>
        </w:rPr>
        <w:t>Spain</w:t>
      </w:r>
      <w:r>
        <w:t xml:space="preserve">, </w:t>
      </w:r>
      <w:r>
        <w:rPr>
          <w:b/>
        </w:rPr>
        <w:t>and</w:t>
      </w:r>
      <w:r>
        <w:t xml:space="preserve"> Tasmania.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hand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stenciled, </w:t>
      </w:r>
      <w:r>
        <w:rPr>
          <w:b/>
        </w:rPr>
        <w:t>this</w:t>
      </w:r>
      <w:r>
        <w:t xml:space="preserve"> implies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artist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right</w:t>
      </w:r>
      <w:r/>
      <w:r>
        <w:rPr>
          <w:b/>
        </w:rPr>
        <w:t>-handed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vice</w:t>
      </w:r>
      <w:r>
        <w:t xml:space="preserve"> versa.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paint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sprayed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mouth</w:t>
      </w:r>
      <w:r>
        <w:t xml:space="preserve">, </w:t>
      </w:r>
      <w:r>
        <w:rPr>
          <w:b/>
        </w:rPr>
        <w:t>one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assume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dominant </w:t>
      </w:r>
      <w:r>
        <w:rPr>
          <w:b/>
        </w:rPr>
        <w:t>hand</w:t>
      </w:r>
      <w:r>
        <w:t xml:space="preserve"> </w:t>
      </w:r>
      <w:r>
        <w:rPr>
          <w:b/>
        </w:rPr>
        <w:t>assisted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operation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assumption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hands</w:t>
      </w:r>
      <w:r>
        <w:t xml:space="preserve"> </w:t>
      </w:r>
      <w:r>
        <w:rPr>
          <w:b/>
        </w:rPr>
        <w:t>were</w:t>
      </w:r>
      <w:r>
        <w:t xml:space="preserve"> stenciled palm </w:t>
      </w:r>
      <w:r>
        <w:rPr>
          <w:b/>
        </w:rPr>
        <w:t>downward</w:t>
      </w:r>
      <w:r>
        <w:t>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hand</w:t>
      </w:r>
      <w:r>
        <w:t xml:space="preserve"> stenciled palm </w:t>
      </w:r>
      <w:r>
        <w:rPr>
          <w:b/>
        </w:rPr>
        <w:t>upward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look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hand</w:t>
      </w:r>
      <w:r>
        <w:t xml:space="preserve">. </w:t>
      </w:r>
      <w:r>
        <w:rPr>
          <w:b/>
        </w:rPr>
        <w:t>Of</w:t>
      </w:r>
      <w:r>
        <w:t xml:space="preserve"> 158 stencils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French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of</w:t>
      </w:r>
      <w:r>
        <w:t xml:space="preserve"> Gargas, 136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identified </w:t>
      </w:r>
      <w:r>
        <w:rPr>
          <w:b/>
        </w:rPr>
        <w:t>as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only</w:t>
      </w:r>
      <w:r>
        <w:t xml:space="preserve"> 22 </w:t>
      </w:r>
      <w:r>
        <w:rPr>
          <w:b/>
        </w:rPr>
        <w:t>as</w:t>
      </w:r>
      <w:r>
        <w:t xml:space="preserve"> </w:t>
      </w:r>
      <w:r>
        <w:rPr>
          <w:b/>
        </w:rPr>
        <w:t>right</w:t>
      </w:r>
      <w:r>
        <w:t xml:space="preserve">; </w:t>
      </w:r>
      <w:r>
        <w:rPr>
          <w:b/>
        </w:rPr>
        <w:t>right</w:t>
      </w:r>
      <w:r>
        <w:t xml:space="preserve">-handedness </w:t>
      </w:r>
      <w:r>
        <w:rPr>
          <w:b/>
        </w:rPr>
        <w:t>was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heavily</w:t>
      </w:r>
      <w:r>
        <w:t xml:space="preserve"> predominant.</w:t>
      </w:r>
    </w:p>
    <w:p>
      <w:r/>
      <w:r>
        <w:rPr>
          <w:b/>
        </w:rPr>
        <w:t>Cave</w:t>
      </w:r>
      <w:r>
        <w:t xml:space="preserve"> </w:t>
      </w:r>
      <w:r>
        <w:rPr>
          <w:b/>
        </w:rPr>
        <w:t>art</w:t>
      </w:r>
      <w:r>
        <w:t xml:space="preserve"> furnishes </w:t>
      </w:r>
      <w:r>
        <w:rPr>
          <w:b/>
        </w:rPr>
        <w:t>other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phenomenon</w:t>
      </w:r>
      <w:r>
        <w:t xml:space="preserve">. </w:t>
      </w:r>
      <w:r>
        <w:rPr>
          <w:b/>
        </w:rPr>
        <w:t>Most</w:t>
      </w:r>
      <w:r>
        <w:t xml:space="preserve"> engravings,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lit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, </w:t>
      </w:r>
      <w:r>
        <w:rPr>
          <w:b/>
        </w:rPr>
        <w:t>as</w:t>
      </w:r>
      <w:r>
        <w:t xml:space="preserve"> befits </w:t>
      </w:r>
      <w:r>
        <w:rPr>
          <w:b/>
        </w:rPr>
        <w:t>the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right</w:t>
      </w:r>
      <w:r/>
      <w:r>
        <w:rPr>
          <w:b/>
        </w:rPr>
        <w:t>-handed</w:t>
      </w:r>
      <w:r/>
      <w:r>
        <w:rPr>
          <w:b/>
        </w:rPr>
      </w:r>
      <w:r>
        <w:t xml:space="preserve"> </w:t>
      </w:r>
      <w:r>
        <w:rPr>
          <w:b/>
        </w:rPr>
        <w:t>artists</w:t>
      </w:r>
      <w:r>
        <w:t xml:space="preserve">, </w:t>
      </w:r>
      <w:r>
        <w:rPr>
          <w:b/>
        </w:rPr>
        <w:t>who</w:t>
      </w:r>
      <w:r>
        <w:t xml:space="preserve"> generally </w:t>
      </w:r>
      <w:r>
        <w:rPr>
          <w:b/>
        </w:rPr>
        <w:t>prefer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source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shadow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hand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engraving </w:t>
      </w:r>
      <w:r>
        <w:rPr>
          <w:b/>
        </w:rPr>
        <w:t>tool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brush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where</w:t>
      </w:r>
      <w:r>
        <w:t xml:space="preserve"> an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figure</w:t>
      </w:r>
      <w:r>
        <w:t xml:space="preserve"> </w:t>
      </w:r>
      <w:r>
        <w:rPr>
          <w:b/>
        </w:rPr>
        <w:t>is</w:t>
      </w:r>
      <w:r>
        <w:t xml:space="preserve"> depicted </w:t>
      </w:r>
      <w:r>
        <w:rPr>
          <w:b/>
        </w:rPr>
        <w:t>holding</w:t>
      </w:r>
      <w:r>
        <w:t xml:space="preserve"> </w:t>
      </w:r>
      <w:r>
        <w:rPr>
          <w:b/>
        </w:rPr>
        <w:t>something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mostly, </w:t>
      </w:r>
      <w:r>
        <w:rPr>
          <w:b/>
        </w:rPr>
        <w:t>though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always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hand</w:t>
      </w:r>
      <w:r>
        <w:t>.</w:t>
      </w:r>
    </w:p>
    <w:p>
      <w:r>
        <w:t xml:space="preserve">Clues </w:t>
      </w:r>
      <w:r>
        <w:rPr>
          <w:b/>
        </w:rPr>
        <w:t>to</w:t>
      </w:r>
      <w:r>
        <w:t xml:space="preserve"> </w:t>
      </w:r>
      <w:r>
        <w:rPr>
          <w:b/>
        </w:rPr>
        <w:t>right</w:t>
      </w:r>
      <w:r>
        <w:t xml:space="preserve">-handedness </w:t>
      </w:r>
      <w:r>
        <w:rPr>
          <w:b/>
        </w:rPr>
        <w:t>can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methods</w:t>
      </w:r>
      <w:r>
        <w:t xml:space="preserve">. </w:t>
      </w:r>
      <w:r>
        <w:rPr>
          <w:b/>
        </w:rPr>
        <w:t>Right</w:t>
      </w:r>
      <w:r>
        <w:t xml:space="preserve">-handers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longer, stronger,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>
        <w:t xml:space="preserve"> muscular </w:t>
      </w:r>
      <w:r>
        <w:rPr>
          <w:b/>
        </w:rPr>
        <w:t>bones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side</w:t>
      </w:r>
      <w:r>
        <w:t xml:space="preserve">, </w:t>
      </w:r>
      <w:r>
        <w:rPr>
          <w:b/>
        </w:rPr>
        <w:t>and</w:t>
      </w:r>
      <w:r>
        <w:t xml:space="preserve"> Marcellin Boule </w:t>
      </w:r>
      <w:r>
        <w:rPr>
          <w:b/>
        </w:rPr>
        <w:t>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as</w:t>
      </w:r>
      <w:r>
        <w:t xml:space="preserve"> 1911 </w:t>
      </w:r>
      <w:r>
        <w:rPr>
          <w:b/>
        </w:rPr>
        <w:t>noted</w:t>
      </w:r>
      <w:r>
        <w:t xml:space="preserve"> </w:t>
      </w:r>
      <w:r>
        <w:rPr>
          <w:b/>
        </w:rPr>
        <w:t>the</w:t>
      </w:r>
      <w:r>
        <w:t xml:space="preserve"> La Chapelle-aux-Saints Neanderthal skeleton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upper</w:t>
      </w:r>
      <w:r>
        <w:t xml:space="preserve"> </w:t>
      </w:r>
      <w:r>
        <w:rPr>
          <w:b/>
        </w:rPr>
        <w:t>arm</w:t>
      </w:r>
      <w:r>
        <w:t xml:space="preserve"> </w:t>
      </w:r>
      <w:r>
        <w:rPr>
          <w:b/>
        </w:rPr>
        <w:t>bone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noticeably stronger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. </w:t>
      </w:r>
      <w:r>
        <w:rPr>
          <w:b/>
        </w:rPr>
        <w:t>Similar</w:t>
      </w:r>
      <w:r>
        <w:t xml:space="preserve"> observations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other</w:t>
      </w:r>
      <w:r>
        <w:t xml:space="preserve"> Neanderthal skeletons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La Ferrassie </w:t>
      </w:r>
      <w:r>
        <w:rPr>
          <w:b/>
        </w:rPr>
        <w:t>I</w:t>
      </w:r>
      <w:r>
        <w:t xml:space="preserve"> </w:t>
      </w:r>
      <w:r>
        <w:rPr>
          <w:b/>
        </w:rPr>
        <w:t>and</w:t>
      </w:r>
      <w:r>
        <w:t xml:space="preserve"> Neanderthal </w:t>
      </w:r>
      <w:r>
        <w:rPr>
          <w:b/>
        </w:rPr>
        <w:t>itself</w:t>
      </w:r>
      <w:r>
        <w:t>.</w:t>
      </w:r>
    </w:p>
    <w:p>
      <w:r>
        <w:t xml:space="preserve">Fractures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marks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another</w:t>
      </w:r>
      <w:r>
        <w:t xml:space="preserve"> source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 xml:space="preserve">. </w:t>
      </w:r>
      <w:r>
        <w:rPr>
          <w:b/>
        </w:rPr>
        <w:t>Right</w:t>
      </w:r>
      <w:r/>
      <w:r>
        <w:rPr>
          <w:b/>
        </w:rPr>
        <w:t>-handed</w:t>
      </w:r>
      <w:r/>
      <w:r>
        <w:rPr>
          <w:b/>
        </w:rPr>
      </w:r>
      <w:r>
        <w:t xml:space="preserve"> </w:t>
      </w:r>
      <w:r>
        <w:rPr>
          <w:b/>
        </w:rPr>
        <w:t>soldiers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wounded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skeleton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40- </w:t>
      </w:r>
      <w:r>
        <w:rPr>
          <w:b/>
        </w:rPr>
        <w:t>or</w:t>
      </w:r>
      <w:r>
        <w:t xml:space="preserve"> 50-</w:t>
      </w:r>
      <w:r>
        <w:rPr>
          <w:b/>
        </w:rPr>
        <w:t>year</w:t>
      </w:r>
      <w:r>
        <w:t>-</w:t>
      </w:r>
      <w:r>
        <w:rPr>
          <w:b/>
        </w:rPr>
        <w:t>old</w:t>
      </w:r>
      <w:r>
        <w:t xml:space="preserve"> Nabatean warrior, </w:t>
      </w:r>
      <w:r>
        <w:rPr>
          <w:b/>
        </w:rPr>
        <w:t>buried</w:t>
      </w:r>
      <w:r>
        <w:t xml:space="preserve"> 2,000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Negev </w:t>
      </w:r>
      <w:r>
        <w:rPr>
          <w:b/>
        </w:rPr>
        <w:t>Desert</w:t>
      </w:r>
      <w:r>
        <w:t xml:space="preserve">, Israel, </w:t>
      </w:r>
      <w:r>
        <w:rPr>
          <w:b/>
        </w:rPr>
        <w:t>had</w:t>
      </w:r>
      <w:r>
        <w:t xml:space="preserve"> multiple healed fractures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skull,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arm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ribs.</w:t>
      </w:r>
    </w:p>
    <w:p>
      <w:r/>
      <w:r>
        <w:rPr>
          <w:b/>
        </w:rPr>
        <w:t>Tools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revealing. </w:t>
      </w:r>
      <w:r>
        <w:rPr>
          <w:b/>
        </w:rPr>
        <w:t>Long</w:t>
      </w:r>
      <w:r>
        <w:t>-</w:t>
      </w:r>
      <w:r>
        <w:rPr>
          <w:b/>
        </w:rPr>
        <w:t>handed</w:t>
      </w:r>
      <w:r>
        <w:t xml:space="preserve"> Neolithic </w:t>
      </w:r>
      <w:r>
        <w:rPr>
          <w:b/>
        </w:rPr>
        <w:t>spoons</w:t>
      </w:r>
      <w:r>
        <w:t xml:space="preserve"> </w:t>
      </w:r>
      <w:r>
        <w:rPr>
          <w:b/>
        </w:rPr>
        <w:t>of</w:t>
      </w:r>
      <w:r>
        <w:t xml:space="preserve"> yew </w:t>
      </w:r>
      <w:r>
        <w:rPr>
          <w:b/>
        </w:rPr>
        <w:t>wood</w:t>
      </w:r>
      <w:r>
        <w:t xml:space="preserve"> </w:t>
      </w:r>
      <w:r>
        <w:rPr>
          <w:b/>
        </w:rPr>
        <w:t>preserved</w:t>
      </w:r>
      <w:r>
        <w:t xml:space="preserve"> </w:t>
      </w:r>
      <w:r>
        <w:rPr>
          <w:b/>
        </w:rPr>
        <w:t>in</w:t>
      </w:r>
      <w:r>
        <w:t xml:space="preserve"> Alpine </w:t>
      </w:r>
      <w:r>
        <w:rPr>
          <w:b/>
        </w:rPr>
        <w:t>villages</w:t>
      </w:r>
      <w:r>
        <w:t xml:space="preserve"> </w:t>
      </w:r>
      <w:r>
        <w:rPr>
          <w:b/>
        </w:rPr>
        <w:t>dating</w:t>
      </w:r>
      <w:r>
        <w:t xml:space="preserve"> </w:t>
      </w:r>
      <w:r>
        <w:rPr>
          <w:b/>
        </w:rPr>
        <w:t>to</w:t>
      </w:r>
      <w:r>
        <w:t xml:space="preserve"> 3000 B.C. </w:t>
      </w:r>
      <w:r>
        <w:rPr>
          <w:b/>
        </w:rPr>
        <w:t>have</w:t>
      </w:r>
      <w:r>
        <w:t xml:space="preserve"> </w:t>
      </w:r>
      <w:r>
        <w:rPr>
          <w:b/>
        </w:rPr>
        <w:t>survived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signs</w:t>
      </w:r>
      <w:r>
        <w:t xml:space="preserve"> </w:t>
      </w:r>
      <w:r>
        <w:rPr>
          <w:b/>
        </w:rPr>
        <w:t>of</w:t>
      </w:r>
      <w:r>
        <w:t xml:space="preserve"> rubbing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side</w:t>
      </w:r>
      <w:r>
        <w:t xml:space="preserve"> indicate </w:t>
      </w:r>
      <w:r>
        <w:rPr>
          <w:b/>
        </w:rPr>
        <w:t>that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users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right</w:t>
      </w:r>
      <w:r/>
      <w:r>
        <w:rPr>
          <w:b/>
        </w:rPr>
        <w:t>-handed</w:t>
      </w:r>
      <w:r/>
      <w:r>
        <w:rPr>
          <w:b/>
        </w:rPr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rope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French</w:t>
      </w:r>
      <w:r>
        <w:t xml:space="preserve"> </w:t>
      </w:r>
      <w:r>
        <w:rPr>
          <w:b/>
        </w:rPr>
        <w:t>cave</w:t>
      </w:r>
      <w:r>
        <w:t xml:space="preserve"> </w:t>
      </w:r>
      <w:r>
        <w:rPr>
          <w:b/>
        </w:rPr>
        <w:t>of</w:t>
      </w:r>
      <w:r>
        <w:t xml:space="preserve"> Lascaux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fibers spiraling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therefore</w:t>
      </w:r>
      <w:r>
        <w:t xml:space="preserve"> tressed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right</w:t>
      </w:r>
      <w:r>
        <w:t>-hander.</w:t>
      </w:r>
    </w:p>
    <w:p>
      <w:r>
        <w:t xml:space="preserve">Occasionally </w:t>
      </w:r>
      <w:r>
        <w:rPr>
          <w:b/>
        </w:rPr>
        <w:t>one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whether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tools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</w:t>
      </w:r>
      <w:r>
        <w:rPr>
          <w:b/>
        </w:rPr>
        <w:t>hand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assess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this</w:t>
      </w:r>
      <w:r>
        <w:t xml:space="preserve"> feature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traced. </w:t>
      </w:r>
      <w:r>
        <w:rPr>
          <w:b/>
        </w:rPr>
        <w:t>In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tool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experiments</w:t>
      </w:r>
      <w:r>
        <w:t xml:space="preserve">, Nick Toth,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right</w:t>
      </w:r>
      <w:r>
        <w:t xml:space="preserve">-hander, </w:t>
      </w:r>
      <w:r>
        <w:rPr>
          <w:b/>
        </w:rPr>
        <w:t>held</w:t>
      </w:r>
      <w:r>
        <w:t xml:space="preserve"> </w:t>
      </w:r>
      <w:r>
        <w:rPr>
          <w:b/>
        </w:rPr>
        <w:t>the</w:t>
      </w:r>
      <w:r>
        <w:t xml:space="preserve"> core (</w:t>
      </w:r>
      <w:r>
        <w:rPr>
          <w:b/>
        </w:rPr>
        <w:t>the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tool</w:t>
      </w:r>
      <w:r>
        <w:t xml:space="preserve">)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hand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hammer</w:t>
      </w:r>
      <w:r>
        <w:t xml:space="preserve"> </w:t>
      </w:r>
      <w:r>
        <w:rPr>
          <w:b/>
        </w:rPr>
        <w:t>stone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his</w:t>
      </w:r>
      <w:r/>
      <w:r>
        <w:rPr>
          <w:b/>
        </w:rPr>
      </w:r>
      <w:r>
        <w:t xml:space="preserve"> </w:t>
      </w:r>
      <w:r>
        <w:rPr>
          <w:b/>
        </w:rPr>
        <w:t>right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tool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made</w:t>
      </w:r>
      <w:r>
        <w:t xml:space="preserve">, </w:t>
      </w:r>
      <w:r>
        <w:rPr>
          <w:b/>
        </w:rPr>
        <w:t>the</w:t>
      </w:r>
      <w:r>
        <w:t xml:space="preserve"> core </w:t>
      </w:r>
      <w:r>
        <w:rPr>
          <w:b/>
        </w:rPr>
        <w:t>was</w:t>
      </w:r>
      <w:r>
        <w:t xml:space="preserve"> rotated clockwise,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flakes, </w:t>
      </w:r>
      <w:r>
        <w:rPr>
          <w:b/>
        </w:rPr>
        <w:t>removed</w:t>
      </w:r>
      <w:r>
        <w:t xml:space="preserve"> </w:t>
      </w:r>
      <w:r>
        <w:rPr>
          <w:b/>
        </w:rPr>
        <w:t>in</w:t>
      </w:r>
      <w:r>
        <w:t xml:space="preserve"> sequence,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little</w:t>
      </w:r>
      <w:r>
        <w:t xml:space="preserve"> crescent </w:t>
      </w:r>
      <w:r>
        <w:rPr>
          <w:b/>
        </w:rPr>
        <w:t>of</w:t>
      </w:r>
      <w:r>
        <w:t xml:space="preserve"> cortex (</w:t>
      </w:r>
      <w:r>
        <w:rPr>
          <w:b/>
        </w:rPr>
        <w:t>the</w:t>
      </w:r>
      <w:r>
        <w:t xml:space="preserve"> core’s </w:t>
      </w:r>
      <w:r>
        <w:rPr>
          <w:b/>
        </w:rPr>
        <w:t>outer</w:t>
      </w:r>
      <w:r>
        <w:t xml:space="preserve"> </w:t>
      </w:r>
      <w:r>
        <w:rPr>
          <w:b/>
        </w:rPr>
        <w:t>surface</w:t>
      </w:r>
      <w:r>
        <w:t xml:space="preserve">)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side</w:t>
      </w:r>
      <w:r>
        <w:t xml:space="preserve">. Toth’s knapping </w:t>
      </w:r>
      <w:r>
        <w:rPr>
          <w:b/>
        </w:rPr>
        <w:t>produced</w:t>
      </w:r>
      <w:r>
        <w:t xml:space="preserve"> 56 </w:t>
      </w:r>
      <w:r>
        <w:rPr>
          <w:b/>
        </w:rPr>
        <w:t>percent</w:t>
      </w:r>
      <w:r>
        <w:t xml:space="preserve"> flakes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cortex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, </w:t>
      </w:r>
      <w:r>
        <w:rPr>
          <w:b/>
        </w:rPr>
        <w:t>and</w:t>
      </w:r>
      <w:r>
        <w:t xml:space="preserve"> 44 </w:t>
      </w:r>
      <w:r>
        <w:rPr>
          <w:b/>
        </w:rPr>
        <w:t>percent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-oriented flakes.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left</w:t>
      </w:r>
      <w:r/>
      <w:r>
        <w:rPr>
          <w:b/>
        </w:rPr>
      </w:r>
      <w:r/>
      <w:r>
        <w:rPr>
          <w:b/>
        </w:rPr>
        <w:t>-handed</w:t>
      </w:r>
      <w:r/>
      <w:r>
        <w:rPr>
          <w:b/>
        </w:rPr>
      </w:r>
      <w:r>
        <w:t xml:space="preserve"> toolmaker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opposite</w:t>
      </w:r>
      <w:r>
        <w:t xml:space="preserve"> </w:t>
      </w:r>
      <w:r>
        <w:rPr>
          <w:b/>
        </w:rPr>
        <w:t>pattern</w:t>
      </w:r>
      <w:r>
        <w:t xml:space="preserve">. Toth </w:t>
      </w:r>
      <w:r>
        <w:rPr>
          <w:b/>
        </w:rPr>
        <w:t>has</w:t>
      </w:r>
      <w:r>
        <w:t xml:space="preserve"> </w:t>
      </w:r>
      <w:r>
        <w:rPr>
          <w:b/>
        </w:rPr>
        <w:t>applied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criteria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similarly </w:t>
      </w:r>
      <w:r>
        <w:rPr>
          <w:b/>
        </w:rPr>
        <w:t>made</w:t>
      </w:r>
      <w:r>
        <w:t xml:space="preserve"> pebble </w:t>
      </w:r>
      <w:r>
        <w:rPr>
          <w:b/>
        </w:rPr>
        <w:t>tools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early</w:t>
      </w:r>
      <w:r>
        <w:t xml:space="preserve"> sites (</w:t>
      </w:r>
      <w:r>
        <w:rPr>
          <w:b/>
        </w:rPr>
        <w:t>before</w:t>
      </w:r>
      <w:r>
        <w:t xml:space="preserve"> 1.5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) </w:t>
      </w:r>
      <w:r>
        <w:rPr>
          <w:b/>
        </w:rPr>
        <w:t>at</w:t>
      </w:r>
      <w:r>
        <w:t xml:space="preserve"> Koobi Fora, Kenya, </w:t>
      </w:r>
      <w:r>
        <w:rPr>
          <w:b/>
        </w:rPr>
        <w:t>probably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by</w:t>
      </w:r>
      <w:r>
        <w:t xml:space="preserve"> Homo habilis. </w:t>
      </w:r>
      <w:r>
        <w:rPr>
          <w:b/>
        </w:rPr>
        <w:t>At</w:t>
      </w:r>
      <w:r>
        <w:t xml:space="preserve"> </w:t>
      </w:r>
      <w:r>
        <w:rPr>
          <w:b/>
        </w:rPr>
        <w:t>seven</w:t>
      </w:r>
      <w:r>
        <w:t xml:space="preserve"> sites </w:t>
      </w:r>
      <w:r>
        <w:rPr>
          <w:b/>
        </w:rPr>
        <w:t>he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57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flakes </w:t>
      </w:r>
      <w:r>
        <w:rPr>
          <w:b/>
        </w:rPr>
        <w:t>were</w:t>
      </w:r>
      <w:r>
        <w:t xml:space="preserve"> </w:t>
      </w:r>
      <w:r>
        <w:rPr>
          <w:b/>
        </w:rPr>
        <w:t>right</w:t>
      </w:r>
      <w:r>
        <w:t xml:space="preserve">-oriented, </w:t>
      </w:r>
      <w:r>
        <w:rPr>
          <w:b/>
        </w:rPr>
        <w:t>and</w:t>
      </w:r>
      <w:r>
        <w:t xml:space="preserve"> 43 </w:t>
      </w:r>
      <w:r>
        <w:rPr>
          <w:b/>
        </w:rPr>
        <w:t>percent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almost</w:t>
      </w:r>
      <w:r>
        <w:t xml:space="preserve"> identical </w:t>
      </w:r>
      <w:r>
        <w:rPr>
          <w:b/>
        </w:rPr>
        <w:t>to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today</w:t>
      </w:r>
      <w:r>
        <w:t>.</w:t>
      </w:r>
    </w:p>
    <w:p>
      <w:r/>
      <w:r>
        <w:rPr>
          <w:b/>
        </w:rPr>
        <w:t>About</w:t>
      </w:r>
      <w:r>
        <w:t xml:space="preserve"> 90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humans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right</w:t>
      </w:r>
      <w:r/>
      <w:r>
        <w:rPr>
          <w:b/>
        </w:rPr>
        <w:t>-handed</w:t>
      </w:r>
      <w:r/>
      <w:r>
        <w:rPr>
          <w:b/>
        </w:rPr>
      </w:r>
      <w:r>
        <w:t xml:space="preserve">: </w:t>
      </w:r>
      <w:r>
        <w:rPr>
          <w:b/>
        </w:rPr>
        <w:t>we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only</w:t>
      </w:r>
      <w:r>
        <w:t xml:space="preserve"> mammal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preferential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hand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 responsible </w:t>
      </w:r>
      <w:r>
        <w:rPr>
          <w:b/>
        </w:rPr>
        <w:t>for</w:t>
      </w:r>
      <w:r>
        <w:t xml:space="preserve"> </w:t>
      </w:r>
      <w:r>
        <w:rPr>
          <w:b/>
        </w:rPr>
        <w:t>fine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is</w:t>
      </w:r>
      <w:r>
        <w:t xml:space="preserve"> located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cerebral hemisphere,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findings </w:t>
      </w:r>
      <w:r>
        <w:rPr>
          <w:b/>
        </w:rPr>
        <w:t>above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brain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already</w:t>
      </w:r>
      <w:r>
        <w:t xml:space="preserve"> asymmetrical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structure </w:t>
      </w:r>
      <w:r>
        <w:rPr>
          <w:b/>
        </w:rPr>
        <w:t>and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long</w:t>
      </w:r>
      <w:r>
        <w:t xml:space="preserve"> after 2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Among</w:t>
      </w:r>
      <w:r>
        <w:t xml:space="preserve"> Neanderthalers </w:t>
      </w:r>
      <w:r>
        <w:rPr>
          <w:b/>
        </w:rPr>
        <w:t>of</w:t>
      </w:r>
      <w:r>
        <w:t xml:space="preserve"> 70,000 - 35,000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Marcellin Boule </w:t>
      </w:r>
      <w:r>
        <w:rPr>
          <w:b/>
        </w:rPr>
        <w:t>noted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La Chapelle-aux-Saints individual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hemisphere slightly bigger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brains</w:t>
      </w:r>
      <w:r>
        <w:t xml:space="preserve"> </w:t>
      </w:r>
      <w:r>
        <w:rPr>
          <w:b/>
        </w:rPr>
        <w:t>of</w:t>
      </w:r>
      <w:r>
        <w:t xml:space="preserve"> specimens </w:t>
      </w:r>
      <w:r>
        <w:rPr>
          <w:b/>
        </w:rPr>
        <w:t>from</w:t>
      </w:r>
      <w:r>
        <w:t xml:space="preserve"> Neanderthal, Gibraltar, </w:t>
      </w:r>
      <w:r>
        <w:rPr>
          <w:b/>
        </w:rPr>
        <w:t>and</w:t>
      </w:r>
      <w:r>
        <w:t xml:space="preserve"> La Quina.</w:t>
      </w:r>
    </w:p>
    <w:p>
      <w:r>
        <w:t>count: 189</w:t>
      </w:r>
    </w:p>
    <w:p>
      <w:r>
        <w:br w:type="page"/>
      </w:r>
    </w:p>
    <w:p>
      <w:pPr>
        <w:pStyle w:val="Heading1"/>
      </w:pPr>
      <w:r>
        <w:t>Official 36-Passage 01 Soil Formation</w:t>
      </w:r>
    </w:p>
    <w:p>
      <w:r/>
      <w:r>
        <w:rPr>
          <w:b/>
        </w:rPr>
        <w:t>Living</w:t>
      </w:r>
      <w:r/>
      <w:r>
        <w:rPr>
          <w:b/>
        </w:rPr>
      </w:r>
      <w:r>
        <w:t xml:space="preserve"> organisms </w:t>
      </w:r>
      <w:r>
        <w:rPr>
          <w:b/>
        </w:rPr>
        <w:t>play</w:t>
      </w:r>
      <w:r>
        <w:t xml:space="preserve"> an essential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soil</w:t>
      </w:r>
      <w:r>
        <w:t xml:space="preserve"> formation. </w:t>
      </w:r>
      <w:r>
        <w:rPr>
          <w:b/>
        </w:rPr>
        <w:t>The</w:t>
      </w:r>
      <w:r>
        <w:t xml:space="preserve"> numerous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release </w:t>
      </w:r>
      <w:r>
        <w:rPr>
          <w:b/>
        </w:rPr>
        <w:t>minerals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formed</w:t>
      </w:r>
      <w:r>
        <w:t xml:space="preserve">, </w:t>
      </w:r>
      <w:r>
        <w:rPr>
          <w:b/>
        </w:rPr>
        <w:t>supply</w:t>
      </w:r>
      <w:r>
        <w:t xml:space="preserve"> organic </w:t>
      </w:r>
      <w:r>
        <w:rPr>
          <w:b/>
        </w:rPr>
        <w:t>matter</w:t>
      </w:r>
      <w:r>
        <w:t xml:space="preserve">, </w:t>
      </w:r>
      <w:r>
        <w:rPr>
          <w:b/>
        </w:rPr>
        <w:t>aid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translocation (</w:t>
      </w:r>
      <w:r>
        <w:rPr>
          <w:b/>
        </w:rPr>
        <w:t>movement</w:t>
      </w:r>
      <w:r>
        <w:t xml:space="preserve">) </w:t>
      </w:r>
      <w:r>
        <w:rPr>
          <w:b/>
        </w:rPr>
        <w:t>and</w:t>
      </w:r>
      <w:r>
        <w:t xml:space="preserve"> aeration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protect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from</w:t>
      </w:r>
      <w:r>
        <w:t xml:space="preserve"> erosion. </w:t>
      </w:r>
      <w:r>
        <w:rPr>
          <w:b/>
        </w:rPr>
        <w:t>The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of</w:t>
      </w:r>
      <w:r>
        <w:t xml:space="preserve"> organisms </w:t>
      </w:r>
      <w:r>
        <w:rPr>
          <w:b/>
        </w:rPr>
        <w:t>growing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greatly </w:t>
      </w:r>
      <w:r>
        <w:rPr>
          <w:b/>
        </w:rPr>
        <w:t>influence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’s </w:t>
      </w:r>
      <w:r>
        <w:rPr>
          <w:b/>
        </w:rPr>
        <w:t>physical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chemical</w:t>
      </w:r>
      <w:r>
        <w:t xml:space="preserve"> </w:t>
      </w:r>
      <w:r>
        <w:rPr>
          <w:b/>
        </w:rPr>
        <w:t>characteristics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mature</w:t>
      </w:r>
      <w:r>
        <w:t xml:space="preserve"> </w:t>
      </w:r>
      <w:r>
        <w:rPr>
          <w:b/>
        </w:rPr>
        <w:t>soils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, </w:t>
      </w:r>
      <w:r>
        <w:rPr>
          <w:b/>
        </w:rPr>
        <w:t>the</w:t>
      </w:r>
      <w:r>
        <w:t xml:space="preserve"> predominant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vegetation </w:t>
      </w:r>
      <w:r>
        <w:rPr>
          <w:b/>
        </w:rPr>
        <w:t>is</w:t>
      </w:r>
      <w:r>
        <w:t xml:space="preserve"> </w:t>
      </w:r>
      <w:r>
        <w:rPr>
          <w:b/>
        </w:rPr>
        <w:t>considered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characteristics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reason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scientist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tell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attributes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knowing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flora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supports</w:t>
      </w:r>
      <w:r>
        <w:t xml:space="preserve">. </w:t>
      </w:r>
      <w:r>
        <w:rPr>
          <w:b/>
        </w:rPr>
        <w:t>Thus</w:t>
      </w:r>
      <w:r>
        <w:t xml:space="preserve"> </w:t>
      </w:r>
      <w:r>
        <w:rPr>
          <w:b/>
        </w:rPr>
        <w:t>prairies</w:t>
      </w:r>
      <w:r>
        <w:t xml:space="preserve"> </w:t>
      </w:r>
      <w:r>
        <w:rPr>
          <w:b/>
        </w:rPr>
        <w:t>and</w:t>
      </w:r>
      <w:r>
        <w:t xml:space="preserve"> tundra regions, </w:t>
      </w:r>
      <w:r>
        <w:rPr>
          <w:b/>
        </w:rPr>
        <w:t>which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characteristic</w:t>
      </w:r>
      <w:r>
        <w:t xml:space="preserve"> vegetations, </w:t>
      </w:r>
      <w:r>
        <w:rPr>
          <w:b/>
        </w:rPr>
        <w:t>also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characteristic</w:t>
      </w:r>
      <w:r>
        <w:t xml:space="preserve"> </w:t>
      </w:r>
      <w:r>
        <w:rPr>
          <w:b/>
        </w:rPr>
        <w:t>soils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quantity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 flora generally exceed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 fauna. </w:t>
      </w:r>
      <w:r>
        <w:rPr>
          <w:b/>
        </w:rPr>
        <w:t>By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numerous </w:t>
      </w:r>
      <w:r>
        <w:rPr>
          <w:b/>
        </w:rPr>
        <w:t>and</w:t>
      </w:r>
      <w:r>
        <w:t xml:space="preserve"> smallest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bacteria</w:t>
      </w:r>
      <w:r>
        <w:t xml:space="preserve">. </w:t>
      </w:r>
      <w:r>
        <w:rPr>
          <w:b/>
        </w:rPr>
        <w:t>Under</w:t>
      </w:r>
      <w:r>
        <w:t xml:space="preserve"> favorable </w:t>
      </w:r>
      <w:r>
        <w:rPr>
          <w:b/>
        </w:rPr>
        <w:t>conditions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tiny</w:t>
      </w:r>
      <w:r>
        <w:t xml:space="preserve">, </w:t>
      </w:r>
      <w:r>
        <w:rPr>
          <w:b/>
        </w:rPr>
        <w:t>single</w:t>
      </w:r>
      <w:r>
        <w:t>-</w:t>
      </w:r>
      <w:r>
        <w:rPr>
          <w:b/>
        </w:rPr>
        <w:t>celled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can</w:t>
      </w:r>
      <w:r>
        <w:t xml:space="preserve"> inhabit </w:t>
      </w:r>
      <w:r>
        <w:rPr>
          <w:b/>
        </w:rPr>
        <w:t>each</w:t>
      </w:r>
      <w:r>
        <w:t xml:space="preserve"> </w:t>
      </w:r>
      <w:r>
        <w:rPr>
          <w:b/>
        </w:rPr>
        <w:t>cubic</w:t>
      </w:r>
      <w:r>
        <w:t xml:space="preserve"> centimeter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bacteria</w:t>
      </w:r>
      <w:r>
        <w:t xml:space="preserve">,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other</w:t>
      </w:r>
      <w:r>
        <w:t xml:space="preserve"> organisms, </w:t>
      </w:r>
      <w:r>
        <w:rPr>
          <w:b/>
        </w:rPr>
        <w:t>that</w:t>
      </w:r>
      <w:r>
        <w:t xml:space="preserve"> enable </w:t>
      </w:r>
      <w:r>
        <w:rPr>
          <w:b/>
        </w:rPr>
        <w:t>rock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to</w:t>
      </w:r>
      <w:r>
        <w:t xml:space="preserve"> undergo </w:t>
      </w:r>
      <w:r>
        <w:rPr>
          <w:b/>
        </w:rPr>
        <w:t>the</w:t>
      </w:r>
      <w:r>
        <w:t xml:space="preserve"> gradual transformation </w:t>
      </w:r>
      <w:r>
        <w:rPr>
          <w:b/>
        </w:rPr>
        <w:t>to</w:t>
      </w:r>
      <w:r>
        <w:t xml:space="preserve"> </w:t>
      </w:r>
      <w:r>
        <w:rPr>
          <w:b/>
        </w:rPr>
        <w:t>soil</w:t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produce</w:t>
      </w:r>
      <w:r>
        <w:t xml:space="preserve"> organic </w:t>
      </w:r>
      <w:r>
        <w:rPr>
          <w:b/>
        </w:rPr>
        <w:t>acids</w:t>
      </w:r>
      <w:r>
        <w:t xml:space="preserve"> </w:t>
      </w:r>
      <w:r>
        <w:rPr>
          <w:b/>
        </w:rPr>
        <w:t>that</w:t>
      </w:r>
      <w:r>
        <w:t xml:space="preserve"> directly </w:t>
      </w:r>
      <w:r>
        <w:rPr>
          <w:b/>
        </w:rPr>
        <w:t>attack</w:t>
      </w:r>
      <w:r>
        <w:t xml:space="preserve"> </w:t>
      </w:r>
      <w:r>
        <w:rPr>
          <w:b/>
        </w:rPr>
        <w:t>parent</w:t>
      </w:r>
      <w:r>
        <w:t xml:space="preserve"> </w:t>
      </w:r>
      <w:r>
        <w:rPr>
          <w:b/>
        </w:rPr>
        <w:t>material</w:t>
      </w:r>
      <w:r>
        <w:t xml:space="preserve">, </w:t>
      </w:r>
      <w:r>
        <w:rPr>
          <w:b/>
        </w:rPr>
        <w:t>breaking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and</w:t>
      </w:r>
      <w:r>
        <w:t xml:space="preserve"> releasing </w:t>
      </w:r>
      <w:r>
        <w:rPr>
          <w:b/>
        </w:rPr>
        <w:t>plant</w:t>
      </w:r>
      <w:r>
        <w:t xml:space="preserve"> nutrients. </w:t>
      </w:r>
      <w:r>
        <w:rPr>
          <w:b/>
        </w:rPr>
        <w:t>Others</w:t>
      </w:r>
      <w:r>
        <w:t xml:space="preserve"> decompose organic </w:t>
      </w:r>
      <w:r>
        <w:rPr>
          <w:b/>
        </w:rPr>
        <w:t>litter</w:t>
      </w:r>
      <w:r>
        <w:t xml:space="preserve"> (debris)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humus (nutrient-</w:t>
      </w:r>
      <w:r>
        <w:rPr>
          <w:b/>
        </w:rPr>
        <w:t>rich</w:t>
      </w:r>
      <w:r>
        <w:t xml:space="preserve"> organic </w:t>
      </w:r>
      <w:r>
        <w:rPr>
          <w:b/>
        </w:rPr>
        <w:t>matter</w:t>
      </w:r>
      <w:r>
        <w:t xml:space="preserve">).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bacteria</w:t>
      </w:r>
      <w:r>
        <w:t xml:space="preserve"> inhabits </w:t>
      </w:r>
      <w:r>
        <w:rPr>
          <w:b/>
        </w:rPr>
        <w:t>the</w:t>
      </w:r>
      <w:r>
        <w:t xml:space="preserve"> </w:t>
      </w:r>
      <w:r>
        <w:rPr>
          <w:b/>
        </w:rPr>
        <w:t>root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called</w:t>
      </w:r>
      <w:r>
        <w:t xml:space="preserve"> legumes. </w:t>
      </w:r>
      <w:r>
        <w:rPr>
          <w:b/>
        </w:rPr>
        <w:t>These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crops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alfalfa, clover, soybeans, </w:t>
      </w:r>
      <w:r>
        <w:rPr>
          <w:b/>
        </w:rPr>
        <w:t>peas</w:t>
      </w:r>
      <w:r>
        <w:t xml:space="preserve">, </w:t>
      </w:r>
      <w:r>
        <w:rPr>
          <w:b/>
        </w:rPr>
        <w:t>and</w:t>
      </w:r>
      <w:r>
        <w:t xml:space="preserve"> peanuts. </w:t>
      </w:r>
      <w:r>
        <w:rPr>
          <w:b/>
        </w:rPr>
        <w:t>The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that</w:t>
      </w:r>
      <w:r>
        <w:t xml:space="preserve"> legumes </w:t>
      </w:r>
      <w:r>
        <w:rPr>
          <w:b/>
        </w:rPr>
        <w:t>host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root</w:t>
      </w:r>
      <w:r>
        <w:t xml:space="preserve"> nodules (</w:t>
      </w:r>
      <w:r>
        <w:rPr>
          <w:b/>
        </w:rPr>
        <w:t>small</w:t>
      </w:r>
      <w:r>
        <w:t xml:space="preserve"> swellings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root</w:t>
      </w:r>
      <w:r>
        <w:t xml:space="preserve">) </w:t>
      </w:r>
      <w:r>
        <w:rPr>
          <w:b/>
        </w:rPr>
        <w:t>change</w:t>
      </w:r>
      <w:r>
        <w:t xml:space="preserve"> nitrogen </w:t>
      </w:r>
      <w:r>
        <w:rPr>
          <w:b/>
        </w:rPr>
        <w:t>gas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into</w:t>
      </w:r>
      <w:r>
        <w:t xml:space="preserve"> nitrogen compounds </w:t>
      </w:r>
      <w:r>
        <w:rPr>
          <w:b/>
        </w:rPr>
        <w:t>that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metabolize,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process</w:t>
      </w:r>
      <w:r>
        <w:t xml:space="preserve">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nitrogen fixation, </w:t>
      </w:r>
      <w:r>
        <w:rPr>
          <w:b/>
        </w:rPr>
        <w:t>that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more</w:t>
      </w:r>
      <w:r>
        <w:t xml:space="preserve"> fertile. </w:t>
      </w:r>
      <w:r>
        <w:rPr>
          <w:b/>
        </w:rPr>
        <w:t>Other</w:t>
      </w:r>
      <w:r>
        <w:t xml:space="preserve"> microscopic </w:t>
      </w:r>
      <w:r>
        <w:rPr>
          <w:b/>
        </w:rPr>
        <w:t>plants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development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in</w:t>
      </w:r>
      <w:r>
        <w:t xml:space="preserve"> highly acidic </w:t>
      </w:r>
      <w:r>
        <w:rPr>
          <w:b/>
        </w:rPr>
        <w:t>soils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survive</w:t>
      </w:r>
      <w:r>
        <w:t xml:space="preserve">, fungi frequently </w:t>
      </w:r>
      <w:r>
        <w:rPr>
          <w:b/>
        </w:rPr>
        <w:t>become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chief</w:t>
      </w:r>
      <w:r>
        <w:t xml:space="preserve"> decomposers </w:t>
      </w:r>
      <w:r>
        <w:rPr>
          <w:b/>
        </w:rPr>
        <w:t>of</w:t>
      </w:r>
      <w:r>
        <w:t xml:space="preserve"> organic </w:t>
      </w:r>
      <w:r>
        <w:rPr>
          <w:b/>
        </w:rPr>
        <w:t>matter</w:t>
      </w:r>
      <w:r>
        <w:t>.</w:t>
      </w:r>
    </w:p>
    <w:p>
      <w:r/>
      <w:r>
        <w:rPr>
          <w:b/>
        </w:rPr>
        <w:t>More</w:t>
      </w:r>
      <w:r>
        <w:t xml:space="preserve"> </w:t>
      </w:r>
      <w:r>
        <w:rPr>
          <w:b/>
        </w:rPr>
        <w:t>complex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vegetation </w:t>
      </w:r>
      <w:r>
        <w:rPr>
          <w:b/>
        </w:rPr>
        <w:t>play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vital</w:t>
      </w:r>
      <w:r>
        <w:t xml:space="preserve"> </w:t>
      </w:r>
      <w:r>
        <w:rPr>
          <w:b/>
        </w:rPr>
        <w:t>roles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respect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. </w:t>
      </w:r>
      <w:r>
        <w:rPr>
          <w:b/>
        </w:rPr>
        <w:t>Trees</w:t>
      </w:r>
      <w:r>
        <w:t xml:space="preserve">, </w:t>
      </w:r>
      <w:r>
        <w:rPr>
          <w:b/>
        </w:rPr>
        <w:t>grass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the</w:t>
      </w:r>
      <w:r>
        <w:t xml:space="preserve"> bulk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’s humus. </w:t>
      </w:r>
      <w:r>
        <w:rPr>
          <w:b/>
        </w:rPr>
        <w:t>The</w:t>
      </w:r>
      <w:r>
        <w:t xml:space="preserve"> </w:t>
      </w:r>
      <w:r>
        <w:rPr>
          <w:b/>
        </w:rPr>
        <w:t>minerals</w:t>
      </w:r>
      <w:r>
        <w:t xml:space="preserve"> released </w:t>
      </w:r>
      <w:r>
        <w:rPr>
          <w:b/>
        </w:rPr>
        <w:t>as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plants</w:t>
      </w:r>
      <w:r>
        <w:t xml:space="preserve"> decompose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constitute an </w:t>
      </w:r>
      <w:r>
        <w:rPr>
          <w:b/>
        </w:rPr>
        <w:t>important</w:t>
      </w:r>
      <w:r>
        <w:t xml:space="preserve"> nutrient source </w:t>
      </w:r>
      <w:r>
        <w:rPr>
          <w:b/>
        </w:rPr>
        <w:t>for</w:t>
      </w:r>
      <w:r>
        <w:t xml:space="preserve"> </w:t>
      </w:r>
      <w:r>
        <w:rPr>
          <w:b/>
        </w:rPr>
        <w:t>succeeding</w:t>
      </w:r>
      <w:r>
        <w:t xml:space="preserve"> </w:t>
      </w:r>
      <w:r>
        <w:rPr>
          <w:b/>
        </w:rPr>
        <w:t>generations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soil</w:t>
      </w:r>
      <w:r>
        <w:t xml:space="preserve"> organisms.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trees</w:t>
      </w:r>
      <w:r>
        <w:t xml:space="preserve"> </w:t>
      </w:r>
      <w:r>
        <w:rPr>
          <w:b/>
        </w:rPr>
        <w:t>can</w:t>
      </w:r>
      <w:r>
        <w:t xml:space="preserve"> extend </w:t>
      </w:r>
      <w:r>
        <w:rPr>
          <w:b/>
        </w:rPr>
        <w:t>their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bring</w:t>
      </w:r>
      <w:r>
        <w:t xml:space="preserve"> </w:t>
      </w:r>
      <w:r>
        <w:rPr>
          <w:b/>
        </w:rPr>
        <w:t>up</w:t>
      </w:r>
      <w:r>
        <w:t xml:space="preserve"> nutrients </w:t>
      </w:r>
      <w:r>
        <w:rPr>
          <w:b/>
        </w:rPr>
        <w:t>from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These</w:t>
      </w:r>
      <w:r>
        <w:t xml:space="preserve"> nutrients </w:t>
      </w:r>
      <w:r>
        <w:rPr>
          <w:b/>
        </w:rPr>
        <w:t>eventually</w:t>
      </w:r>
      <w:r>
        <w:t xml:space="preserve"> enrich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drops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dies</w:t>
      </w:r>
      <w:r>
        <w:t xml:space="preserve"> </w:t>
      </w:r>
      <w:r>
        <w:rPr>
          <w:b/>
        </w:rPr>
        <w:t>and</w:t>
      </w:r>
      <w:r>
        <w:t xml:space="preserve"> decomposes. Finally, </w:t>
      </w:r>
      <w:r>
        <w:rPr>
          <w:b/>
        </w:rPr>
        <w:t>trees</w:t>
      </w:r>
      <w:r>
        <w:t xml:space="preserve"> </w:t>
      </w:r>
      <w:r>
        <w:rPr>
          <w:b/>
        </w:rPr>
        <w:t>perform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vital</w:t>
      </w:r>
      <w:r>
        <w:t xml:space="preserve"> </w:t>
      </w:r>
      <w:r>
        <w:rPr>
          <w:b/>
        </w:rPr>
        <w:t>function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slowing</w:t>
      </w:r>
      <w:r>
        <w:t xml:space="preserve"> </w:t>
      </w:r>
      <w:r>
        <w:rPr>
          <w:b/>
        </w:rPr>
        <w:t>water</w:t>
      </w:r>
      <w:r>
        <w:t xml:space="preserve"> runoff </w:t>
      </w:r>
      <w:r>
        <w:rPr>
          <w:b/>
        </w:rPr>
        <w:t>and</w:t>
      </w:r>
      <w:r>
        <w:t xml:space="preserve"> </w:t>
      </w:r>
      <w:r>
        <w:rPr>
          <w:b/>
        </w:rPr>
        <w:t>holding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root</w:t>
      </w:r>
      <w:r>
        <w:t xml:space="preserve"> </w:t>
      </w:r>
      <w:r>
        <w:rPr>
          <w:b/>
        </w:rPr>
        <w:t>systems</w:t>
      </w:r>
      <w:r>
        <w:t xml:space="preserve">, </w:t>
      </w:r>
      <w:r>
        <w:rPr>
          <w:b/>
        </w:rPr>
        <w:t>thus</w:t>
      </w:r>
      <w:r>
        <w:t xml:space="preserve"> combating erosion. </w:t>
      </w:r>
      <w:r>
        <w:rPr>
          <w:b/>
        </w:rPr>
        <w:t>The</w:t>
      </w:r>
      <w:r>
        <w:t xml:space="preserve"> </w:t>
      </w:r>
      <w:r>
        <w:rPr>
          <w:b/>
        </w:rPr>
        <w:t>increased</w:t>
      </w:r>
      <w:r>
        <w:t xml:space="preserve"> erosion </w:t>
      </w:r>
      <w:r>
        <w:rPr>
          <w:b/>
        </w:rPr>
        <w:t>that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accompanies</w:t>
      </w:r>
      <w:r>
        <w:t xml:space="preserve"> </w:t>
      </w:r>
      <w:r>
        <w:rPr>
          <w:b/>
        </w:rPr>
        <w:t>agricultural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sloping </w:t>
      </w:r>
      <w:r>
        <w:rPr>
          <w:b/>
        </w:rPr>
        <w:t>land</w:t>
      </w:r>
      <w:r>
        <w:t xml:space="preserve"> </w:t>
      </w:r>
      <w:r>
        <w:rPr>
          <w:b/>
        </w:rPr>
        <w:t>is</w:t>
      </w:r>
      <w:r>
        <w:t xml:space="preserve"> principally </w:t>
      </w:r>
      <w:r>
        <w:rPr>
          <w:b/>
        </w:rPr>
        <w:t>caused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removal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protective </w:t>
      </w:r>
      <w:r>
        <w:rPr>
          <w:b/>
        </w:rPr>
        <w:t>cover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vegetation.</w:t>
      </w:r>
    </w:p>
    <w:p>
      <w:r/>
      <w:r>
        <w:rPr>
          <w:b/>
        </w:rPr>
        <w:t>Animals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composition</w:t>
      </w:r>
      <w:r>
        <w:t xml:space="preserve">. </w:t>
      </w:r>
      <w:r>
        <w:rPr>
          <w:b/>
        </w:rPr>
        <w:t>The</w:t>
      </w:r>
      <w:r>
        <w:t xml:space="preserve"> faunal counterparts </w:t>
      </w:r>
      <w:r>
        <w:rPr>
          <w:b/>
        </w:rPr>
        <w:t>of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protozoa. </w:t>
      </w:r>
      <w:r>
        <w:rPr>
          <w:b/>
        </w:rPr>
        <w:t>These</w:t>
      </w:r>
      <w:r>
        <w:t xml:space="preserve"> </w:t>
      </w:r>
      <w:r>
        <w:rPr>
          <w:b/>
        </w:rPr>
        <w:t>single</w:t>
      </w:r>
      <w:r>
        <w:t>-</w:t>
      </w:r>
      <w:r>
        <w:rPr>
          <w:b/>
        </w:rPr>
        <w:t>celled</w:t>
      </w:r>
      <w:r>
        <w:t xml:space="preserve"> organisms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numerous </w:t>
      </w:r>
      <w:r>
        <w:rPr>
          <w:b/>
        </w:rPr>
        <w:t>representatives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kingdom</w:t>
      </w:r>
      <w:r>
        <w:t xml:space="preserve">, </w:t>
      </w:r>
      <w:r>
        <w:rPr>
          <w:b/>
        </w:rPr>
        <w:t>and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bacteria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sometimes</w:t>
      </w:r>
      <w:r>
        <w:t xml:space="preserve"> inhabit </w:t>
      </w:r>
      <w:r>
        <w:rPr>
          <w:b/>
        </w:rPr>
        <w:t>each</w:t>
      </w:r>
      <w:r>
        <w:t xml:space="preserve"> </w:t>
      </w:r>
      <w:r>
        <w:rPr>
          <w:b/>
        </w:rPr>
        <w:t>cubic</w:t>
      </w:r>
      <w:r>
        <w:t xml:space="preserve"> centimeter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. Protozoa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organic </w:t>
      </w:r>
      <w:r>
        <w:rPr>
          <w:b/>
        </w:rPr>
        <w:t>matter</w:t>
      </w:r>
      <w:r>
        <w:t xml:space="preserve"> </w:t>
      </w:r>
      <w:r>
        <w:rPr>
          <w:b/>
        </w:rPr>
        <w:t>and</w:t>
      </w:r>
      <w:r>
        <w:t xml:space="preserve"> hasten </w:t>
      </w:r>
      <w:r>
        <w:rPr>
          <w:b/>
        </w:rPr>
        <w:t>its</w:t>
      </w:r>
      <w:r/>
      <w:r>
        <w:rPr>
          <w:b/>
        </w:rPr>
      </w:r>
      <w:r>
        <w:t xml:space="preserve"> decomposition. </w:t>
      </w:r>
      <w:r>
        <w:rPr>
          <w:b/>
        </w:rPr>
        <w:t>Among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soil</w:t>
      </w:r>
      <w:r>
        <w:t xml:space="preserve">-dwelling </w:t>
      </w:r>
      <w:r>
        <w:rPr>
          <w:b/>
        </w:rPr>
        <w:t>animals</w:t>
      </w:r>
      <w:r>
        <w:t xml:space="preserve">, </w:t>
      </w:r>
      <w:r>
        <w:rPr>
          <w:b/>
        </w:rPr>
        <w:t>the</w:t>
      </w:r>
      <w:r>
        <w:t xml:space="preserve"> earthworm </w:t>
      </w:r>
      <w:r>
        <w:rPr>
          <w:b/>
        </w:rPr>
        <w:t>is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important</w:t>
      </w:r>
      <w:r>
        <w:t xml:space="preserve">. </w:t>
      </w:r>
      <w:r>
        <w:rPr>
          <w:b/>
        </w:rPr>
        <w:t>Under</w:t>
      </w:r>
      <w:r>
        <w:t xml:space="preserve"> exceptionally favorable </w:t>
      </w:r>
      <w:r>
        <w:rPr>
          <w:b/>
        </w:rPr>
        <w:t>conditions</w:t>
      </w:r>
      <w:r>
        <w:t xml:space="preserve">,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million</w:t>
      </w:r>
      <w:r>
        <w:t xml:space="preserve"> earthworms (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total</w:t>
      </w:r>
      <w:r>
        <w:t xml:space="preserve"> body </w:t>
      </w:r>
      <w:r>
        <w:rPr>
          <w:b/>
        </w:rPr>
        <w:t>weight</w:t>
      </w:r>
      <w:r>
        <w:t xml:space="preserve"> exceeding 450 </w:t>
      </w:r>
      <w:r>
        <w:rPr>
          <w:b/>
        </w:rPr>
        <w:t>kilograms</w:t>
      </w:r>
      <w:r>
        <w:t xml:space="preserve">) may inhabit an </w:t>
      </w:r>
      <w:r>
        <w:rPr>
          <w:b/>
        </w:rPr>
        <w:t>acre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. Earthworms ingest </w:t>
      </w:r>
      <w:r>
        <w:rPr>
          <w:b/>
        </w:rPr>
        <w:t>large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soil</w:t>
      </w:r>
      <w:r>
        <w:t xml:space="preserve">, chemically alter </w:t>
      </w:r>
      <w:r>
        <w:rPr>
          <w:b/>
        </w:rPr>
        <w:t>it</w:t>
      </w:r>
      <w:r>
        <w:t xml:space="preserve">, </w:t>
      </w:r>
      <w:r>
        <w:rPr>
          <w:b/>
        </w:rPr>
        <w:t>and</w:t>
      </w:r>
      <w:r>
        <w:t xml:space="preserve"> excrete </w:t>
      </w:r>
      <w:r>
        <w:rPr>
          <w:b/>
        </w:rPr>
        <w:t>it</w:t>
      </w:r>
      <w:r>
        <w:t xml:space="preserve"> </w:t>
      </w:r>
      <w:r>
        <w:rPr>
          <w:b/>
        </w:rPr>
        <w:t>as</w:t>
      </w:r>
      <w:r>
        <w:t xml:space="preserve"> organic </w:t>
      </w:r>
      <w:r>
        <w:rPr>
          <w:b/>
        </w:rPr>
        <w:t>matter</w:t>
      </w:r>
      <w:r>
        <w:t xml:space="preserve"> </w:t>
      </w:r>
      <w:r>
        <w:rPr>
          <w:b/>
        </w:rPr>
        <w:t>called</w:t>
      </w:r>
      <w:r>
        <w:t xml:space="preserve"> </w:t>
      </w:r>
      <w:r>
        <w:rPr>
          <w:b/>
        </w:rPr>
        <w:t>casts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casts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quality</w:t>
      </w:r>
      <w:r>
        <w:t xml:space="preserve"> </w:t>
      </w:r>
      <w:r>
        <w:rPr>
          <w:b/>
        </w:rPr>
        <w:t>natural</w:t>
      </w:r>
      <w:r>
        <w:t xml:space="preserve"> fertilizer.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earthworms </w:t>
      </w:r>
      <w:r>
        <w:rPr>
          <w:b/>
        </w:rPr>
        <w:t>mix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both</w:t>
      </w:r>
      <w:r>
        <w:t xml:space="preserve"> vertically </w:t>
      </w:r>
      <w:r>
        <w:rPr>
          <w:b/>
        </w:rPr>
        <w:t>and</w:t>
      </w:r>
      <w:r>
        <w:t xml:space="preserve"> horizontally, </w:t>
      </w:r>
      <w:r>
        <w:rPr>
          <w:b/>
        </w:rPr>
        <w:t>improving</w:t>
      </w:r>
      <w:r>
        <w:t xml:space="preserve"> aeration </w:t>
      </w:r>
      <w:r>
        <w:rPr>
          <w:b/>
        </w:rPr>
        <w:t>and</w:t>
      </w:r>
      <w:r>
        <w:t xml:space="preserve"> drainage. </w:t>
      </w:r>
    </w:p>
    <w:p>
      <w:r/>
      <w:r>
        <w:rPr>
          <w:b/>
        </w:rPr>
        <w:t>Insects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ants</w:t>
      </w:r>
      <w:r>
        <w:t xml:space="preserve"> </w:t>
      </w:r>
      <w:r>
        <w:rPr>
          <w:b/>
        </w:rPr>
        <w:t>and</w:t>
      </w:r>
      <w:r>
        <w:t xml:space="preserve"> termites </w:t>
      </w:r>
      <w:r>
        <w:rPr>
          <w:b/>
        </w:rPr>
        <w:t>also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exceedingly numerous </w:t>
      </w:r>
      <w:r>
        <w:rPr>
          <w:b/>
        </w:rPr>
        <w:t>under</w:t>
      </w:r>
      <w:r>
        <w:t xml:space="preserve"> favorable climatic </w:t>
      </w:r>
      <w:r>
        <w:rPr>
          <w:b/>
        </w:rPr>
        <w:t>and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conditions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mammals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moles, </w:t>
      </w:r>
      <w:r>
        <w:rPr>
          <w:b/>
        </w:rPr>
        <w:t>field</w:t>
      </w:r>
      <w:r>
        <w:t xml:space="preserve"> </w:t>
      </w:r>
      <w:r>
        <w:rPr>
          <w:b/>
        </w:rPr>
        <w:t>mice</w:t>
      </w:r>
      <w:r>
        <w:t xml:space="preserve">, gophers, </w:t>
      </w:r>
      <w:r>
        <w:rPr>
          <w:b/>
        </w:rPr>
        <w:t>and</w:t>
      </w:r>
      <w:r>
        <w:t xml:space="preserve"> </w:t>
      </w:r>
      <w:r>
        <w:rPr>
          <w:b/>
        </w:rPr>
        <w:t>prairie</w:t>
      </w:r>
      <w:r>
        <w:t xml:space="preserve"> </w:t>
      </w:r>
      <w:r>
        <w:rPr>
          <w:b/>
        </w:rPr>
        <w:t>dogs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sufficient </w:t>
      </w:r>
      <w:r>
        <w:rPr>
          <w:b/>
        </w:rPr>
        <w:t>numbers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significant impact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animals</w:t>
      </w:r>
      <w:r>
        <w:t xml:space="preserve"> primarily </w:t>
      </w:r>
      <w:r>
        <w:rPr>
          <w:b/>
        </w:rPr>
        <w:t>work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mechanically.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is</w:t>
      </w:r>
      <w:r>
        <w:t xml:space="preserve"> aerated, </w:t>
      </w:r>
      <w:r>
        <w:rPr>
          <w:b/>
        </w:rPr>
        <w:t>broken</w:t>
      </w:r>
      <w:r/>
      <w:r>
        <w:rPr>
          <w:b/>
        </w:rPr>
      </w:r>
      <w:r>
        <w:t xml:space="preserve"> </w:t>
      </w:r>
      <w:r>
        <w:rPr>
          <w:b/>
        </w:rPr>
        <w:t>up</w:t>
      </w:r>
      <w:r>
        <w:t xml:space="preserve">, fertilized, </w:t>
      </w:r>
      <w:r>
        <w:rPr>
          <w:b/>
        </w:rPr>
        <w:t>and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, hastening </w:t>
      </w:r>
      <w:r>
        <w:rPr>
          <w:b/>
        </w:rPr>
        <w:t>soil</w:t>
      </w:r>
      <w:r>
        <w:t xml:space="preserve"> </w:t>
      </w:r>
      <w:r>
        <w:rPr>
          <w:b/>
        </w:rPr>
        <w:t>development</w:t>
      </w:r>
      <w:r>
        <w:t>.</w:t>
      </w:r>
    </w:p>
    <w:p>
      <w:r>
        <w:t>count: 188</w:t>
      </w:r>
    </w:p>
    <w:p>
      <w:r>
        <w:br w:type="page"/>
      </w:r>
    </w:p>
    <w:p>
      <w:pPr>
        <w:pStyle w:val="Heading1"/>
      </w:pPr>
      <w:r>
        <w:t>Official 05-Passage 03 The Cambrian Explosion</w:t>
      </w:r>
    </w:p>
    <w:p>
      <w:r/>
      <w:r>
        <w:rPr>
          <w:b/>
        </w:rPr>
        <w:t>The</w:t>
      </w:r>
      <w:r>
        <w:t xml:space="preserve"> geologic timescale </w:t>
      </w:r>
      <w:r>
        <w:rPr>
          <w:b/>
        </w:rPr>
        <w:t>is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by</w:t>
      </w:r>
      <w:r>
        <w:t xml:space="preserve"> significant geologic </w:t>
      </w:r>
      <w:r>
        <w:rPr>
          <w:b/>
        </w:rPr>
        <w:t>and</w:t>
      </w:r>
      <w:r>
        <w:t xml:space="preserve"> biological </w:t>
      </w:r>
      <w:r>
        <w:rPr>
          <w:b/>
        </w:rPr>
        <w:t>events</w:t>
      </w:r>
      <w:r>
        <w:t xml:space="preserve">, </w:t>
      </w:r>
      <w:r>
        <w:rPr>
          <w:b/>
        </w:rPr>
        <w:t>including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about</w:t>
      </w:r>
      <w:r>
        <w:t xml:space="preserve"> 4.6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about</w:t>
      </w:r>
      <w:r>
        <w:t xml:space="preserve"> 3.5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eukaryotic </w:t>
      </w:r>
      <w:r>
        <w:rPr>
          <w:b/>
        </w:rPr>
        <w:t>life</w:t>
      </w:r>
      <w:r>
        <w:t>-</w:t>
      </w:r>
      <w:r>
        <w:rPr>
          <w:b/>
        </w:rPr>
        <w:t>forms</w:t>
      </w:r>
      <w:r>
        <w:t xml:space="preserve"> (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cells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true</w:t>
      </w:r>
      <w:r>
        <w:t xml:space="preserve"> nuclei) </w:t>
      </w:r>
      <w:r>
        <w:rPr>
          <w:b/>
        </w:rPr>
        <w:t>about</w:t>
      </w:r>
      <w:r>
        <w:t xml:space="preserve"> 1.5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about</w:t>
      </w:r>
      <w:r>
        <w:t xml:space="preserve"> 0.6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event</w:t>
      </w:r>
      <w:r>
        <w:t xml:space="preserve"> </w:t>
      </w:r>
      <w:r>
        <w:rPr>
          <w:b/>
        </w:rPr>
        <w:t>marks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Cambrian </w:t>
      </w:r>
      <w:r>
        <w:rPr>
          <w:b/>
        </w:rPr>
        <w:t>period</w:t>
      </w:r>
      <w:r>
        <w:t xml:space="preserve">. </w:t>
      </w:r>
      <w:r>
        <w:rPr>
          <w:b/>
        </w:rPr>
        <w:t>Animals</w:t>
      </w:r>
      <w:r>
        <w:t xml:space="preserve"> originated relatively </w:t>
      </w:r>
      <w:r>
        <w:rPr>
          <w:b/>
        </w:rPr>
        <w:t>late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>—</w:t>
      </w:r>
      <w:r>
        <w:rPr>
          <w:b/>
        </w:rPr>
        <w:t>in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10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history</w:t>
      </w:r>
      <w:r>
        <w:t xml:space="preserve">. </w:t>
      </w:r>
      <w:r>
        <w:rPr>
          <w:b/>
        </w:rPr>
        <w:t>During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geologically </w:t>
      </w:r>
      <w:r>
        <w:rPr>
          <w:b/>
        </w:rPr>
        <w:t>brief</w:t>
      </w:r>
      <w:r>
        <w:t xml:space="preserve"> 100-</w:t>
      </w:r>
      <w:r>
        <w:rPr>
          <w:b/>
        </w:rPr>
        <w:t>million</w:t>
      </w:r>
      <w:r>
        <w:t>-</w:t>
      </w:r>
      <w:r>
        <w:rPr>
          <w:b/>
        </w:rPr>
        <w:t>year</w:t>
      </w:r>
      <w:r>
        <w:t xml:space="preserve"> </w:t>
      </w:r>
      <w:r>
        <w:rPr>
          <w:b/>
        </w:rPr>
        <w:t>period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groups</w:t>
      </w:r>
      <w:r>
        <w:t xml:space="preserve"> (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now</w:t>
      </w:r>
      <w:r>
        <w:t xml:space="preserve"> extinct) evolved. </w:t>
      </w:r>
      <w:r>
        <w:rPr>
          <w:b/>
        </w:rPr>
        <w:t>This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and</w:t>
      </w:r>
      <w:r>
        <w:t xml:space="preserve"> diversification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“</w:t>
      </w:r>
      <w:r>
        <w:rPr>
          <w:b/>
        </w:rPr>
        <w:t>the</w:t>
      </w:r>
      <w:r>
        <w:t xml:space="preserve"> Cambrian explosion.”</w:t>
      </w:r>
    </w:p>
    <w:p>
      <w:r/>
      <w:r>
        <w:rPr>
          <w:b/>
        </w:rPr>
        <w:t>Scientists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asked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questions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this</w:t>
      </w:r>
      <w:r>
        <w:t xml:space="preserve"> explosion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.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?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multicellular </w:t>
      </w:r>
      <w:r>
        <w:rPr>
          <w:b/>
        </w:rPr>
        <w:t>forms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relatively </w:t>
      </w:r>
      <w:r>
        <w:rPr>
          <w:b/>
        </w:rPr>
        <w:t>simple</w:t>
      </w:r>
      <w:r>
        <w:t xml:space="preserve"> </w:t>
      </w:r>
      <w:r>
        <w:rPr>
          <w:b/>
        </w:rPr>
        <w:t>step</w:t>
      </w:r>
      <w:r>
        <w:t xml:space="preserve"> </w:t>
      </w:r>
      <w:r>
        <w:rPr>
          <w:b/>
        </w:rPr>
        <w:t>compared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itself</w:t>
      </w:r>
      <w:r>
        <w:t xml:space="preserve">. </w:t>
      </w:r>
      <w:r>
        <w:rPr>
          <w:b/>
        </w:rPr>
        <w:t>Why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fossil </w:t>
      </w:r>
      <w:r>
        <w:rPr>
          <w:b/>
        </w:rPr>
        <w:t>record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document</w:t>
      </w:r>
      <w:r>
        <w:t xml:space="preserve"> </w:t>
      </w:r>
      <w:r>
        <w:rPr>
          <w:b/>
        </w:rPr>
        <w:t>the</w:t>
      </w:r>
      <w:r>
        <w:t xml:space="preserve"> series </w:t>
      </w:r>
      <w:r>
        <w:rPr>
          <w:b/>
        </w:rPr>
        <w:t>of</w:t>
      </w:r>
      <w:r>
        <w:t xml:space="preserve"> evolutionary </w:t>
      </w:r>
      <w:r>
        <w:rPr>
          <w:b/>
        </w:rPr>
        <w:t>changes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? </w:t>
      </w:r>
      <w:r>
        <w:rPr>
          <w:b/>
        </w:rPr>
        <w:t>Why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life</w:t>
      </w:r>
      <w:r>
        <w:t xml:space="preserve"> evolve </w:t>
      </w:r>
      <w:r>
        <w:rPr>
          <w:b/>
        </w:rPr>
        <w:t>so</w:t>
      </w:r>
      <w:r>
        <w:t xml:space="preserve"> quickly? Paleontologists </w:t>
      </w:r>
      <w:r>
        <w:rPr>
          <w:b/>
        </w:rPr>
        <w:t>continue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the</w:t>
      </w:r>
      <w:r>
        <w:t xml:space="preserve"> fossil </w:t>
      </w:r>
      <w:r>
        <w:rPr>
          <w:b/>
        </w:rPr>
        <w:t>record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answers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questions</w:t>
      </w:r>
      <w:r>
        <w:t>.</w:t>
      </w:r>
    </w:p>
    <w:p>
      <w:r/>
      <w:r>
        <w:rPr>
          <w:b/>
        </w:rPr>
        <w:t>One</w:t>
      </w:r>
      <w:r>
        <w:t xml:space="preserve"> interpretation </w:t>
      </w:r>
      <w:r>
        <w:rPr>
          <w:b/>
        </w:rPr>
        <w:t>regarding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fossils </w:t>
      </w:r>
      <w:r>
        <w:rPr>
          <w:b/>
        </w:rPr>
        <w:t>during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important</w:t>
      </w:r>
      <w:r>
        <w:t xml:space="preserve"> 100-</w:t>
      </w:r>
      <w:r>
        <w:rPr>
          <w:b/>
        </w:rPr>
        <w:t>million</w:t>
      </w:r>
      <w:r>
        <w:t>-</w:t>
      </w:r>
      <w:r>
        <w:rPr>
          <w:b/>
        </w:rPr>
        <w:t>year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soft</w:t>
      </w:r>
      <w:r>
        <w:t xml:space="preserve"> bodied </w:t>
      </w:r>
      <w:r>
        <w:rPr>
          <w:b/>
        </w:rPr>
        <w:t>and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fossilize. Fossilization </w:t>
      </w:r>
      <w:r>
        <w:rPr>
          <w:b/>
        </w:rPr>
        <w:t>of</w:t>
      </w:r>
      <w:r>
        <w:t xml:space="preserve"> </w:t>
      </w:r>
      <w:r>
        <w:rPr>
          <w:b/>
        </w:rPr>
        <w:t>soft</w:t>
      </w:r>
      <w:r>
        <w:t xml:space="preserve">-bodied </w:t>
      </w:r>
      <w:r>
        <w:rPr>
          <w:b/>
        </w:rPr>
        <w:t>animals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than</w:t>
      </w:r>
      <w:r>
        <w:t xml:space="preserve"> fossilization </w:t>
      </w:r>
      <w:r>
        <w:rPr>
          <w:b/>
        </w:rPr>
        <w:t>of</w:t>
      </w:r>
      <w:r>
        <w:t xml:space="preserve"> </w:t>
      </w:r>
      <w:r>
        <w:rPr>
          <w:b/>
        </w:rPr>
        <w:t>hard</w:t>
      </w:r>
      <w:r>
        <w:t xml:space="preserve">-bodied </w:t>
      </w:r>
      <w:r>
        <w:rPr>
          <w:b/>
        </w:rPr>
        <w:t>animals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occur</w:t>
      </w:r>
      <w:r>
        <w:t xml:space="preserve">. </w:t>
      </w:r>
      <w:r>
        <w:rPr>
          <w:b/>
        </w:rPr>
        <w:t>Conditions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promote</w:t>
      </w:r>
      <w:r>
        <w:t xml:space="preserve"> fossilization </w:t>
      </w:r>
      <w:r>
        <w:rPr>
          <w:b/>
        </w:rPr>
        <w:t>of</w:t>
      </w:r>
      <w:r>
        <w:t xml:space="preserve"> </w:t>
      </w:r>
      <w:r>
        <w:rPr>
          <w:b/>
        </w:rPr>
        <w:t>soft</w:t>
      </w:r>
      <w:r>
        <w:t xml:space="preserve">-bodied </w:t>
      </w:r>
      <w:r>
        <w:rPr>
          <w:b/>
        </w:rPr>
        <w:t>animals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covering</w:t>
      </w:r>
      <w:r>
        <w:t xml:space="preserve"> </w:t>
      </w:r>
      <w:r>
        <w:rPr>
          <w:b/>
        </w:rPr>
        <w:t>by</w:t>
      </w:r>
      <w:r>
        <w:t xml:space="preserve"> sediments </w:t>
      </w:r>
      <w:r>
        <w:rPr>
          <w:b/>
        </w:rPr>
        <w:t>that</w:t>
      </w:r>
      <w:r>
        <w:t xml:space="preserve"> </w:t>
      </w:r>
      <w:r>
        <w:rPr>
          <w:b/>
        </w:rPr>
        <w:t>create</w:t>
      </w:r>
      <w:r>
        <w:t xml:space="preserve"> an </w:t>
      </w:r>
      <w:r>
        <w:rPr>
          <w:b/>
        </w:rPr>
        <w:t>environment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discourages</w:t>
      </w:r>
      <w:r>
        <w:t xml:space="preserve"> decomposition.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fossil </w:t>
      </w:r>
      <w:r>
        <w:rPr>
          <w:b/>
        </w:rPr>
        <w:t>beds</w:t>
      </w:r>
      <w:r>
        <w:t xml:space="preserve"> </w:t>
      </w:r>
      <w:r>
        <w:rPr>
          <w:b/>
        </w:rPr>
        <w:t>containing</w:t>
      </w:r>
      <w:r>
        <w:t xml:space="preserve"> </w:t>
      </w:r>
      <w:r>
        <w:rPr>
          <w:b/>
        </w:rPr>
        <w:t>soft</w:t>
      </w:r>
      <w:r>
        <w:t xml:space="preserve">-bodied </w:t>
      </w:r>
      <w:r>
        <w:rPr>
          <w:b/>
        </w:rPr>
        <w:t>animals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years</w:t>
      </w:r>
      <w:r>
        <w:t>.</w:t>
      </w:r>
    </w:p>
    <w:p>
      <w:r/>
      <w:r>
        <w:rPr>
          <w:b/>
        </w:rPr>
        <w:t>The</w:t>
      </w:r>
      <w:r>
        <w:t xml:space="preserve"> Ediacara fossil formation, </w:t>
      </w:r>
      <w:r>
        <w:rPr>
          <w:b/>
        </w:rPr>
        <w:t>which</w:t>
      </w:r>
      <w:r>
        <w:t xml:space="preserve"> </w:t>
      </w:r>
      <w:r>
        <w:rPr>
          <w:b/>
        </w:rPr>
        <w:t>contains</w:t>
      </w:r>
      <w:r>
        <w:t xml:space="preserve"> </w:t>
      </w:r>
      <w:r>
        <w:rPr>
          <w:b/>
        </w:rPr>
        <w:t>the</w:t>
      </w:r>
      <w:r>
        <w:t xml:space="preserve"> oldest </w:t>
      </w:r>
      <w:r>
        <w:rPr>
          <w:b/>
        </w:rPr>
        <w:t>known</w:t>
      </w:r>
      <w:r>
        <w:t xml:space="preserve"> </w:t>
      </w:r>
      <w:r>
        <w:rPr>
          <w:b/>
        </w:rPr>
        <w:t>animal</w:t>
      </w:r>
      <w:r>
        <w:t xml:space="preserve"> fossils, </w:t>
      </w:r>
      <w:r>
        <w:rPr>
          <w:b/>
        </w:rPr>
        <w:t>consists</w:t>
      </w:r>
      <w:r>
        <w:t xml:space="preserve"> exclusively </w:t>
      </w:r>
      <w:r>
        <w:rPr>
          <w:b/>
        </w:rPr>
        <w:t>of</w:t>
      </w:r>
      <w:r>
        <w:t xml:space="preserve"> </w:t>
      </w:r>
      <w:r>
        <w:rPr>
          <w:b/>
        </w:rPr>
        <w:t>soft</w:t>
      </w:r>
      <w:r>
        <w:t xml:space="preserve">-bodied </w:t>
      </w:r>
      <w:r>
        <w:rPr>
          <w:b/>
        </w:rPr>
        <w:t>forms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named</w:t>
      </w:r>
      <w:r>
        <w:t xml:space="preserve"> after </w:t>
      </w:r>
      <w:r>
        <w:rPr>
          <w:b/>
        </w:rPr>
        <w:t>a</w:t>
      </w:r>
      <w:r/>
      <w:r>
        <w:rPr>
          <w:b/>
        </w:rPr>
      </w:r>
      <w:r>
        <w:t xml:space="preserve"> site </w:t>
      </w:r>
      <w:r>
        <w:rPr>
          <w:b/>
        </w:rPr>
        <w:t>in</w:t>
      </w:r>
      <w:r>
        <w:t xml:space="preserve"> </w:t>
      </w:r>
      <w:r>
        <w:rPr>
          <w:b/>
        </w:rPr>
        <w:t>Australia</w:t>
      </w:r>
      <w:r>
        <w:t xml:space="preserve">, </w:t>
      </w:r>
      <w:r>
        <w:rPr>
          <w:b/>
        </w:rPr>
        <w:t>the</w:t>
      </w:r>
      <w:r>
        <w:t xml:space="preserve"> Ediacara formation </w:t>
      </w:r>
      <w:r>
        <w:rPr>
          <w:b/>
        </w:rPr>
        <w:t>is</w:t>
      </w:r>
      <w:r>
        <w:t xml:space="preserve"> </w:t>
      </w:r>
      <w:r>
        <w:rPr>
          <w:b/>
        </w:rPr>
        <w:t>worldwide</w:t>
      </w:r>
      <w:r>
        <w:t xml:space="preserve"> </w:t>
      </w:r>
      <w:r>
        <w:rPr>
          <w:b/>
        </w:rPr>
        <w:t>in</w:t>
      </w:r>
      <w:r>
        <w:t xml:space="preserve"> distribution </w:t>
      </w:r>
      <w:r>
        <w:rPr>
          <w:b/>
        </w:rPr>
        <w:t>and</w:t>
      </w:r>
      <w:r>
        <w:t xml:space="preserve"> </w:t>
      </w:r>
      <w:r>
        <w:rPr>
          <w:b/>
        </w:rPr>
        <w:t>dates</w:t>
      </w:r>
      <w:r>
        <w:t xml:space="preserve"> </w:t>
      </w:r>
      <w:r>
        <w:rPr>
          <w:b/>
        </w:rPr>
        <w:t>to</w:t>
      </w:r>
      <w:r>
        <w:t xml:space="preserve"> Precambrian </w:t>
      </w:r>
      <w:r>
        <w:rPr>
          <w:b/>
        </w:rPr>
        <w:t>times</w:t>
      </w:r>
      <w:r>
        <w:t xml:space="preserve">. </w:t>
      </w:r>
      <w:r>
        <w:rPr>
          <w:b/>
        </w:rPr>
        <w:t>This</w:t>
      </w:r>
      <w:r>
        <w:t xml:space="preserve"> 700-</w:t>
      </w:r>
      <w:r>
        <w:rPr>
          <w:b/>
        </w:rPr>
        <w:t>million</w:t>
      </w:r>
      <w:r>
        <w:t>-</w:t>
      </w:r>
      <w:r>
        <w:rPr>
          <w:b/>
        </w:rPr>
        <w:t>year</w:t>
      </w:r>
      <w:r>
        <w:t>-</w:t>
      </w:r>
      <w:r>
        <w:rPr>
          <w:b/>
        </w:rPr>
        <w:t>old</w:t>
      </w:r>
      <w:r>
        <w:t xml:space="preserve"> formation </w:t>
      </w:r>
      <w:r>
        <w:rPr>
          <w:b/>
        </w:rPr>
        <w:t>gives</w:t>
      </w:r>
      <w:r>
        <w:t xml:space="preserve"> </w:t>
      </w:r>
      <w:r>
        <w:rPr>
          <w:b/>
        </w:rPr>
        <w:t>few</w:t>
      </w:r>
      <w:r>
        <w:t xml:space="preserve"> clues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because</w:t>
      </w:r>
      <w:r>
        <w:t xml:space="preserve"> paleontologists </w:t>
      </w:r>
      <w:r>
        <w:rPr>
          <w:b/>
        </w:rPr>
        <w:t>believe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represents</w:t>
      </w:r>
      <w:r>
        <w:t xml:space="preserve"> an evolutionary </w:t>
      </w:r>
      <w:r>
        <w:rPr>
          <w:b/>
        </w:rPr>
        <w:t>experiment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failed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contains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ancestors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groups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slightly younger fossil formation </w:t>
      </w:r>
      <w:r>
        <w:rPr>
          <w:b/>
        </w:rPr>
        <w:t>containing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Tommotian formation, </w:t>
      </w:r>
      <w:r>
        <w:rPr>
          <w:b/>
        </w:rPr>
        <w:t>named</w:t>
      </w:r>
      <w:r>
        <w:t xml:space="preserve"> after </w:t>
      </w:r>
      <w:r>
        <w:rPr>
          <w:b/>
        </w:rPr>
        <w:t>a</w:t>
      </w:r>
      <w:r/>
      <w:r>
        <w:rPr>
          <w:b/>
        </w:rPr>
      </w:r>
      <w:r>
        <w:t xml:space="preserve"> locale </w:t>
      </w:r>
      <w:r>
        <w:rPr>
          <w:b/>
        </w:rPr>
        <w:t>in</w:t>
      </w:r>
      <w:r>
        <w:t xml:space="preserve"> </w:t>
      </w:r>
      <w:r>
        <w:rPr>
          <w:b/>
        </w:rPr>
        <w:t>Russia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dates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early</w:t>
      </w:r>
      <w:r>
        <w:t xml:space="preserve"> Cambrian </w:t>
      </w:r>
      <w:r>
        <w:rPr>
          <w:b/>
        </w:rPr>
        <w:t>period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contains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soft</w:t>
      </w:r>
      <w:r>
        <w:t xml:space="preserve">-bodied </w:t>
      </w:r>
      <w:r>
        <w:rPr>
          <w:b/>
        </w:rPr>
        <w:t>forms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fossil </w:t>
      </w:r>
      <w:r>
        <w:rPr>
          <w:b/>
        </w:rPr>
        <w:t>beds</w:t>
      </w:r>
      <w:r>
        <w:t xml:space="preserve"> </w:t>
      </w:r>
      <w:r>
        <w:rPr>
          <w:b/>
        </w:rPr>
        <w:t>were</w:t>
      </w:r>
      <w:r>
        <w:t xml:space="preserve"> assigned </w:t>
      </w:r>
      <w:r>
        <w:rPr>
          <w:b/>
        </w:rPr>
        <w:t>to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groups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most</w:t>
      </w:r>
      <w:r>
        <w:t xml:space="preserve"> paleontologists </w:t>
      </w:r>
      <w:r>
        <w:rPr>
          <w:b/>
        </w:rPr>
        <w:t>now</w:t>
      </w:r>
      <w:r>
        <w:t xml:space="preserve"> </w:t>
      </w:r>
      <w:r>
        <w:rPr>
          <w:b/>
        </w:rPr>
        <w:t>agree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Tommotian fossils </w:t>
      </w:r>
      <w:r>
        <w:rPr>
          <w:b/>
        </w:rPr>
        <w:t>represent</w:t>
      </w:r>
      <w:r>
        <w:t xml:space="preserve"> </w:t>
      </w:r>
      <w:r>
        <w:rPr>
          <w:b/>
        </w:rPr>
        <w:t>unique</w:t>
      </w:r>
      <w:r>
        <w:t xml:space="preserve"> body </w:t>
      </w:r>
      <w:r>
        <w:rPr>
          <w:b/>
        </w:rPr>
        <w:t>forms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Cambrian </w:t>
      </w:r>
      <w:r>
        <w:rPr>
          <w:b/>
        </w:rPr>
        <w:t>period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disappeared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, </w:t>
      </w:r>
      <w:r>
        <w:rPr>
          <w:b/>
        </w:rPr>
        <w:t>leaving</w:t>
      </w:r>
      <w:r>
        <w:t xml:space="preserve"> </w:t>
      </w:r>
      <w:r>
        <w:rPr>
          <w:b/>
        </w:rPr>
        <w:t>no</w:t>
      </w:r>
      <w:r>
        <w:t xml:space="preserve"> descendants </w:t>
      </w:r>
      <w:r>
        <w:rPr>
          <w:b/>
        </w:rPr>
        <w:t>in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groups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third</w:t>
      </w:r>
      <w:r>
        <w:t xml:space="preserve"> fossil formation </w:t>
      </w:r>
      <w:r>
        <w:rPr>
          <w:b/>
        </w:rPr>
        <w:t>containing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soft</w:t>
      </w:r>
      <w:r>
        <w:t xml:space="preserve">-bodied </w:t>
      </w:r>
      <w:r>
        <w:rPr>
          <w:b/>
        </w:rPr>
        <w:t>and</w:t>
      </w:r>
      <w:r>
        <w:t xml:space="preserve"> </w:t>
      </w:r>
      <w:r>
        <w:rPr>
          <w:b/>
        </w:rPr>
        <w:t>hard</w:t>
      </w:r>
      <w:r>
        <w:t xml:space="preserve">-bodied </w:t>
      </w:r>
      <w:r>
        <w:rPr>
          <w:b/>
        </w:rPr>
        <w:t>animals</w:t>
      </w:r>
      <w:r>
        <w:t xml:space="preserve"> </w:t>
      </w:r>
      <w:r>
        <w:rPr>
          <w:b/>
        </w:rPr>
        <w:t>provides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Cambrian explosion. </w:t>
      </w:r>
      <w:r>
        <w:rPr>
          <w:b/>
        </w:rPr>
        <w:t>This</w:t>
      </w:r>
      <w:r>
        <w:t xml:space="preserve"> fossil formation, </w:t>
      </w:r>
      <w:r>
        <w:rPr>
          <w:b/>
        </w:rPr>
        <w:t>called</w:t>
      </w:r>
      <w:r>
        <w:t xml:space="preserve"> </w:t>
      </w:r>
      <w:r>
        <w:rPr>
          <w:b/>
        </w:rPr>
        <w:t>the</w:t>
      </w:r>
      <w:r>
        <w:t xml:space="preserve"> Burgess Shale, </w:t>
      </w:r>
      <w:r>
        <w:rPr>
          <w:b/>
        </w:rPr>
        <w:t>is</w:t>
      </w:r>
      <w:r>
        <w:t xml:space="preserve"> </w:t>
      </w:r>
      <w:r>
        <w:rPr>
          <w:b/>
        </w:rPr>
        <w:t>in</w:t>
      </w:r>
      <w:r>
        <w:t xml:space="preserve"> Yoho </w:t>
      </w:r>
      <w:r>
        <w:rPr>
          <w:b/>
        </w:rPr>
        <w:t>National</w:t>
      </w:r>
      <w:r>
        <w:t xml:space="preserve"> </w:t>
      </w:r>
      <w:r>
        <w:rPr>
          <w:b/>
        </w:rPr>
        <w:t>Park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Canadian</w:t>
      </w:r>
      <w:r>
        <w:t xml:space="preserve"> Rocky </w:t>
      </w:r>
      <w:r>
        <w:rPr>
          <w:b/>
        </w:rPr>
        <w:t>Mountains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British</w:t>
      </w:r>
      <w:r>
        <w:t xml:space="preserve"> Columbia. </w:t>
      </w:r>
      <w:r>
        <w:rPr>
          <w:b/>
        </w:rPr>
        <w:t>Shortly</w:t>
      </w:r>
      <w:r>
        <w:t xml:space="preserve"> after </w:t>
      </w:r>
      <w:r>
        <w:rPr>
          <w:b/>
        </w:rPr>
        <w:t>the</w:t>
      </w:r>
      <w:r>
        <w:t xml:space="preserve"> Cambrian explosion, </w:t>
      </w:r>
      <w:r>
        <w:rPr>
          <w:b/>
        </w:rPr>
        <w:t>mud</w:t>
      </w:r>
      <w:r>
        <w:t xml:space="preserve"> </w:t>
      </w:r>
      <w:r>
        <w:rPr>
          <w:b/>
        </w:rPr>
        <w:t>slides</w:t>
      </w:r>
      <w:r>
        <w:t xml:space="preserve"> rapidly </w:t>
      </w:r>
      <w:r>
        <w:rPr>
          <w:b/>
        </w:rPr>
        <w:t>buried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marine </w:t>
      </w:r>
      <w:r>
        <w:rPr>
          <w:b/>
        </w:rPr>
        <w:t>animals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that</w:t>
      </w:r>
      <w:r>
        <w:t xml:space="preserve"> favored fossilization. </w:t>
      </w:r>
      <w:r>
        <w:rPr>
          <w:b/>
        </w:rPr>
        <w:t>These</w:t>
      </w:r>
      <w:r>
        <w:t xml:space="preserve"> fossil </w:t>
      </w:r>
      <w:r>
        <w:rPr>
          <w:b/>
        </w:rPr>
        <w:t>beds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32 </w:t>
      </w:r>
      <w:r>
        <w:rPr>
          <w:b/>
        </w:rPr>
        <w:t>modern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groups</w:t>
      </w:r>
      <w:r>
        <w:t xml:space="preserve">, </w:t>
      </w:r>
      <w:r>
        <w:rPr>
          <w:b/>
        </w:rPr>
        <w:t>plus</w:t>
      </w:r>
      <w:r>
        <w:t xml:space="preserve"> </w:t>
      </w:r>
      <w:r>
        <w:rPr>
          <w:b/>
        </w:rPr>
        <w:t>about</w:t>
      </w:r>
      <w:r>
        <w:t xml:space="preserve"> 20 </w:t>
      </w:r>
      <w:r>
        <w:rPr>
          <w:b/>
        </w:rPr>
        <w:t>other</w:t>
      </w:r>
      <w:r>
        <w:t xml:space="preserve"> </w:t>
      </w:r>
      <w:r>
        <w:rPr>
          <w:b/>
        </w:rPr>
        <w:t>animal</w:t>
      </w:r>
      <w:r>
        <w:t xml:space="preserve"> body </w:t>
      </w:r>
      <w:r>
        <w:rPr>
          <w:b/>
        </w:rPr>
        <w:t>forms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cannot </w:t>
      </w:r>
      <w:r>
        <w:rPr>
          <w:b/>
        </w:rPr>
        <w:t>be</w:t>
      </w:r>
      <w:r>
        <w:t xml:space="preserve"> assigned </w:t>
      </w:r>
      <w:r>
        <w:rPr>
          <w:b/>
        </w:rPr>
        <w:t>to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groups</w:t>
      </w:r>
      <w:r>
        <w:t xml:space="preserve">. </w:t>
      </w:r>
      <w:r>
        <w:rPr>
          <w:b/>
        </w:rPr>
        <w:t>These</w:t>
      </w:r>
      <w:r>
        <w:t xml:space="preserve"> unassignable </w:t>
      </w:r>
      <w:r>
        <w:rPr>
          <w:b/>
        </w:rPr>
        <w:t>animals</w:t>
      </w:r>
      <w:r>
        <w:t xml:space="preserve"> </w:t>
      </w:r>
      <w:r>
        <w:rPr>
          <w:b/>
        </w:rPr>
        <w:t>include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swimming</w:t>
      </w:r>
      <w:r/>
      <w:r>
        <w:rPr>
          <w:b/>
        </w:rPr>
      </w:r>
      <w:r>
        <w:t xml:space="preserve"> predator </w:t>
      </w:r>
      <w:r>
        <w:rPr>
          <w:b/>
        </w:rPr>
        <w:t>called</w:t>
      </w:r>
      <w:r>
        <w:t xml:space="preserve"> Anomalocaris 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soft</w:t>
      </w:r>
      <w:r>
        <w:t xml:space="preserve">-bodied </w:t>
      </w:r>
      <w:r>
        <w:rPr>
          <w:b/>
        </w:rPr>
        <w:t>animal</w:t>
      </w:r>
      <w:r>
        <w:t xml:space="preserve"> </w:t>
      </w:r>
      <w:r>
        <w:rPr>
          <w:b/>
        </w:rPr>
        <w:t>called</w:t>
      </w:r>
      <w:r>
        <w:t xml:space="preserve"> Wiwaxia, </w:t>
      </w:r>
      <w:r>
        <w:rPr>
          <w:b/>
        </w:rPr>
        <w:t>which</w:t>
      </w:r>
      <w:r>
        <w:t xml:space="preserve"> </w:t>
      </w:r>
      <w:r>
        <w:rPr>
          <w:b/>
        </w:rPr>
        <w:t>ate</w:t>
      </w:r>
      <w:r>
        <w:t xml:space="preserve"> detritus </w:t>
      </w:r>
      <w:r>
        <w:rPr>
          <w:b/>
        </w:rPr>
        <w:t>or</w:t>
      </w:r>
      <w:r>
        <w:t xml:space="preserve"> algae. </w:t>
      </w:r>
      <w:r>
        <w:rPr>
          <w:b/>
        </w:rPr>
        <w:t>The</w:t>
      </w:r>
      <w:r>
        <w:t xml:space="preserve"> Burgess Shale formation </w:t>
      </w:r>
      <w:r>
        <w:rPr>
          <w:b/>
        </w:rPr>
        <w:t>also</w:t>
      </w:r>
      <w:r>
        <w:t xml:space="preserve"> </w:t>
      </w:r>
      <w:r>
        <w:rPr>
          <w:b/>
        </w:rPr>
        <w:t>has</w:t>
      </w:r>
      <w:r>
        <w:t xml:space="preserve"> fossils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extinct </w:t>
      </w:r>
      <w:r>
        <w:rPr>
          <w:b/>
        </w:rPr>
        <w:t>representatives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animal</w:t>
      </w:r>
      <w:r>
        <w:t xml:space="preserve"> </w:t>
      </w:r>
      <w:r>
        <w:rPr>
          <w:b/>
        </w:rPr>
        <w:t>groups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well</w:t>
      </w:r>
      <w:r/>
      <w:r>
        <w:rPr>
          <w:b/>
        </w:rPr>
        <w:t>-known</w:t>
      </w:r>
      <w:r/>
      <w:r>
        <w:rPr>
          <w:b/>
        </w:rPr>
      </w:r>
      <w:r>
        <w:t xml:space="preserve"> Burgess Shale </w:t>
      </w:r>
      <w:r>
        <w:rPr>
          <w:b/>
        </w:rPr>
        <w:t>animal</w:t>
      </w:r>
      <w:r>
        <w:t xml:space="preserve"> </w:t>
      </w:r>
      <w:r>
        <w:rPr>
          <w:b/>
        </w:rPr>
        <w:t>called</w:t>
      </w:r>
      <w:r>
        <w:t xml:space="preserve"> Sidneyia 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representative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previously </w:t>
      </w:r>
      <w:r>
        <w:rPr>
          <w:b/>
        </w:rPr>
        <w:t>unknown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arthropods (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category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includes</w:t>
      </w:r>
      <w:r>
        <w:t xml:space="preserve"> </w:t>
      </w:r>
      <w:r>
        <w:rPr>
          <w:b/>
        </w:rPr>
        <w:t>insects</w:t>
      </w:r>
      <w:r>
        <w:t xml:space="preserve">, spiders, mites, </w:t>
      </w:r>
      <w:r>
        <w:rPr>
          <w:b/>
        </w:rPr>
        <w:t>and</w:t>
      </w:r>
      <w:r>
        <w:t xml:space="preserve"> crabs).</w:t>
      </w:r>
    </w:p>
    <w:p>
      <w:r>
        <w:t xml:space="preserve">Fossil formations </w:t>
      </w:r>
      <w:r>
        <w:rPr>
          <w:b/>
        </w:rPr>
        <w:t>like</w:t>
      </w:r>
      <w:r>
        <w:t xml:space="preserve"> </w:t>
      </w:r>
      <w:r>
        <w:rPr>
          <w:b/>
        </w:rPr>
        <w:t>the</w:t>
      </w:r>
      <w:r>
        <w:t xml:space="preserve"> Burgess Shale </w:t>
      </w:r>
      <w:r>
        <w:rPr>
          <w:b/>
        </w:rPr>
        <w:t>show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evolution</w:t>
      </w:r>
      <w:r>
        <w:t xml:space="preserve"> cannot </w:t>
      </w:r>
      <w:r>
        <w:rPr>
          <w:b/>
        </w:rPr>
        <w:t>always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slow</w:t>
      </w:r>
      <w:r>
        <w:t xml:space="preserve"> progression. </w:t>
      </w:r>
      <w:r>
        <w:rPr>
          <w:b/>
        </w:rPr>
        <w:t>The</w:t>
      </w:r>
      <w:r>
        <w:t xml:space="preserve"> Cambrian explosion involved </w:t>
      </w:r>
      <w:r>
        <w:rPr>
          <w:b/>
        </w:rPr>
        <w:t>rapid</w:t>
      </w:r>
      <w:r>
        <w:t xml:space="preserve"> evolutionary diversification, </w:t>
      </w:r>
      <w:r>
        <w:rPr>
          <w:b/>
        </w:rPr>
        <w:t>followed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extinction </w:t>
      </w:r>
      <w:r>
        <w:rPr>
          <w:b/>
        </w:rPr>
        <w:t>of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unique</w:t>
      </w:r>
      <w:r>
        <w:t xml:space="preserve"> </w:t>
      </w:r>
      <w:r>
        <w:rPr>
          <w:b/>
        </w:rPr>
        <w:t>animals</w:t>
      </w:r>
      <w:r>
        <w:t xml:space="preserve">. </w:t>
      </w:r>
      <w:r>
        <w:rPr>
          <w:b/>
        </w:rPr>
        <w:t>Why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rapid</w:t>
      </w:r>
      <w:r>
        <w:t xml:space="preserve">? </w:t>
      </w:r>
      <w:r>
        <w:rPr>
          <w:b/>
        </w:rPr>
        <w:t>No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really</w:t>
      </w:r>
      <w:r>
        <w:t xml:space="preserve"> </w:t>
      </w:r>
      <w:r>
        <w:rPr>
          <w:b/>
        </w:rPr>
        <w:t>knows</w:t>
      </w:r>
      <w:r>
        <w:t xml:space="preserve">. </w:t>
      </w:r>
      <w:r>
        <w:rPr>
          <w:b/>
        </w:rPr>
        <w:t>Many</w:t>
      </w:r>
      <w:r>
        <w:t xml:space="preserve"> zoologists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many</w:t>
      </w:r>
      <w:r>
        <w:t xml:space="preserve"> ecological niches </w:t>
      </w:r>
      <w:r>
        <w:rPr>
          <w:b/>
        </w:rPr>
        <w:t>were</w:t>
      </w:r>
      <w:r>
        <w:t xml:space="preserve"> </w:t>
      </w:r>
      <w:r>
        <w:rPr>
          <w:b/>
        </w:rPr>
        <w:t>available</w:t>
      </w:r>
      <w:r>
        <w:t xml:space="preserve"> </w:t>
      </w:r>
      <w:r>
        <w:rPr>
          <w:b/>
        </w:rPr>
        <w:t>with</w:t>
      </w:r>
      <w:r>
        <w:t xml:space="preserve"> virtually </w:t>
      </w:r>
      <w:r>
        <w:rPr>
          <w:b/>
        </w:rPr>
        <w:t>no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existing</w:t>
      </w:r>
      <w:r>
        <w:t xml:space="preserve"> species. </w:t>
      </w:r>
      <w:r>
        <w:rPr>
          <w:b/>
        </w:rPr>
        <w:t>Will</w:t>
      </w:r>
      <w:r>
        <w:t xml:space="preserve"> zoologists </w:t>
      </w:r>
      <w:r>
        <w:rPr>
          <w:b/>
        </w:rPr>
        <w:t>ever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the</w:t>
      </w:r>
      <w:r>
        <w:t xml:space="preserve"> evolutionary sequences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Cambrian explosion? </w:t>
      </w:r>
      <w:r>
        <w:rPr>
          <w:b/>
        </w:rPr>
        <w:t>Perhaps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ancient</w:t>
      </w:r>
      <w:r>
        <w:t xml:space="preserve"> fossil </w:t>
      </w:r>
      <w:r>
        <w:rPr>
          <w:b/>
        </w:rPr>
        <w:t>bed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soft</w:t>
      </w:r>
      <w:r>
        <w:t xml:space="preserve">-bodied </w:t>
      </w:r>
      <w:r>
        <w:rPr>
          <w:b/>
        </w:rPr>
        <w:t>animals</w:t>
      </w:r>
      <w:r>
        <w:t xml:space="preserve"> </w:t>
      </w:r>
      <w:r>
        <w:rPr>
          <w:b/>
        </w:rPr>
        <w:t>from</w:t>
      </w:r>
      <w:r>
        <w:t xml:space="preserve"> 600-</w:t>
      </w:r>
      <w:r>
        <w:rPr>
          <w:b/>
        </w:rPr>
        <w:t>million</w:t>
      </w:r>
      <w:r>
        <w:t>-</w:t>
      </w:r>
      <w:r>
        <w:rPr>
          <w:b/>
        </w:rPr>
        <w:t>year</w:t>
      </w:r>
      <w:r>
        <w:t>-</w:t>
      </w:r>
      <w:r>
        <w:rPr>
          <w:b/>
        </w:rPr>
        <w:t>old</w:t>
      </w:r>
      <w:r>
        <w:t xml:space="preserve"> </w:t>
      </w:r>
      <w:r>
        <w:rPr>
          <w:b/>
        </w:rPr>
        <w:t>seas</w:t>
      </w:r>
      <w:r>
        <w:t xml:space="preserve"> </w:t>
      </w:r>
      <w:r>
        <w:rPr>
          <w:b/>
        </w:rPr>
        <w:t>is</w:t>
      </w:r>
      <w:r>
        <w:t xml:space="preserve"> awaiting </w:t>
      </w:r>
      <w:r>
        <w:rPr>
          <w:b/>
        </w:rPr>
        <w:t>discovery</w:t>
      </w:r>
      <w:r>
        <w:t>.</w:t>
      </w:r>
    </w:p>
    <w:p>
      <w:r>
        <w:t xml:space="preserve"> </w:t>
      </w:r>
    </w:p>
    <w:p>
      <w:r>
        <w:t>count: 187</w:t>
      </w:r>
    </w:p>
    <w:p>
      <w:r>
        <w:br w:type="page"/>
      </w:r>
    </w:p>
    <w:p>
      <w:pPr>
        <w:pStyle w:val="Heading1"/>
      </w:pPr>
      <w:r>
        <w:t>Official 22-Passage 01 Spartina</w:t>
      </w:r>
    </w:p>
    <w:p>
      <w:r>
        <w:t xml:space="preserve">Spartina alterniflora,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cordgrass,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deciduous, perennial </w:t>
      </w:r>
      <w:r>
        <w:rPr>
          <w:b/>
        </w:rPr>
        <w:t>flowering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Atlantic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Gulf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dominant </w:t>
      </w:r>
      <w:r>
        <w:rPr>
          <w:b/>
        </w:rPr>
        <w:t>native</w:t>
      </w:r>
      <w:r>
        <w:t xml:space="preserve"> species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lower </w:t>
      </w:r>
      <w:r>
        <w:rPr>
          <w:b/>
        </w:rPr>
        <w:t>salt</w:t>
      </w:r>
      <w:r>
        <w:t xml:space="preserve"> marshes </w:t>
      </w:r>
      <w:r>
        <w:rPr>
          <w:b/>
        </w:rPr>
        <w:t>along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coasts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grows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intertidal </w:t>
      </w:r>
      <w:r>
        <w:rPr>
          <w:b/>
        </w:rPr>
        <w:t>zone</w:t>
      </w:r>
      <w:r>
        <w:t xml:space="preserve"> (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others</w:t>
      </w:r>
      <w:r>
        <w:t>).</w:t>
      </w:r>
    </w:p>
    <w:p>
      <w:r/>
      <w:r>
        <w:rPr>
          <w:b/>
        </w:rPr>
        <w:t>These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salt</w:t>
      </w:r>
      <w:r>
        <w:t xml:space="preserve"> marshes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productive habitats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marine </w:t>
      </w:r>
      <w:r>
        <w:rPr>
          <w:b/>
        </w:rPr>
        <w:t>environment</w:t>
      </w:r>
      <w:r>
        <w:t>. Nutrient-</w:t>
      </w:r>
      <w:r>
        <w:rPr>
          <w:b/>
        </w:rPr>
        <w:t>rich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brought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wetlands </w:t>
      </w:r>
      <w:r>
        <w:rPr>
          <w:b/>
        </w:rPr>
        <w:t>during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high</w:t>
      </w:r>
      <w:r>
        <w:t xml:space="preserve"> tide, </w:t>
      </w:r>
      <w:r>
        <w:rPr>
          <w:b/>
        </w:rPr>
        <w:t>making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</w:t>
      </w:r>
      <w:r>
        <w:rPr>
          <w:b/>
        </w:rPr>
        <w:t>production</w:t>
      </w:r>
      <w:r>
        <w:t xml:space="preserve"> </w:t>
      </w:r>
      <w:r>
        <w:rPr>
          <w:b/>
        </w:rPr>
        <w:t>possible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seaweed</w:t>
      </w:r>
      <w:r>
        <w:t xml:space="preserve"> </w:t>
      </w:r>
      <w:r>
        <w:rPr>
          <w:b/>
        </w:rPr>
        <w:t>and</w:t>
      </w:r>
      <w:r>
        <w:t xml:space="preserve"> marsh </w:t>
      </w:r>
      <w:r>
        <w:rPr>
          <w:b/>
        </w:rPr>
        <w:t>grass</w:t>
      </w:r>
      <w:r>
        <w:t xml:space="preserve"> </w:t>
      </w:r>
      <w:r>
        <w:rPr>
          <w:b/>
        </w:rPr>
        <w:t>leaves</w:t>
      </w:r>
      <w:r/>
      <w:r>
        <w:rPr>
          <w:b/>
        </w:rPr>
      </w:r>
      <w:r>
        <w:t xml:space="preserve"> </w:t>
      </w:r>
      <w:r>
        <w:rPr>
          <w:b/>
        </w:rPr>
        <w:t>die</w:t>
      </w:r>
      <w:r>
        <w:t xml:space="preserve">, </w:t>
      </w:r>
      <w:r>
        <w:rPr>
          <w:b/>
        </w:rPr>
        <w:t>bacteria</w:t>
      </w:r>
      <w:r>
        <w:t xml:space="preserve"> </w:t>
      </w:r>
      <w:r>
        <w:rPr>
          <w:b/>
        </w:rPr>
        <w:t>break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material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insects</w:t>
      </w:r>
      <w:r>
        <w:t xml:space="preserve">, </w:t>
      </w:r>
      <w:r>
        <w:rPr>
          <w:b/>
        </w:rPr>
        <w:t>small</w:t>
      </w:r>
      <w:r>
        <w:t xml:space="preserve"> shrimplike organisms, fiddler crabs, </w:t>
      </w:r>
      <w:r>
        <w:rPr>
          <w:b/>
        </w:rPr>
        <w:t>and</w:t>
      </w:r>
      <w:r>
        <w:t xml:space="preserve"> marsh snails </w:t>
      </w:r>
      <w:r>
        <w:rPr>
          <w:b/>
        </w:rPr>
        <w:t>eat</w:t>
      </w:r>
      <w:r>
        <w:t xml:space="preserve"> </w:t>
      </w:r>
      <w:r>
        <w:rPr>
          <w:b/>
        </w:rPr>
        <w:t>the</w:t>
      </w:r>
      <w:r>
        <w:t xml:space="preserve"> decaying </w:t>
      </w:r>
      <w:r>
        <w:rPr>
          <w:b/>
        </w:rPr>
        <w:t>plant</w:t>
      </w:r>
      <w:r>
        <w:t xml:space="preserve"> </w:t>
      </w:r>
      <w:r>
        <w:rPr>
          <w:b/>
        </w:rPr>
        <w:t>tissue</w:t>
      </w:r>
      <w:r>
        <w:t xml:space="preserve">, </w:t>
      </w:r>
      <w:r>
        <w:rPr>
          <w:b/>
        </w:rPr>
        <w:t>digest</w:t>
      </w:r>
      <w:r>
        <w:t xml:space="preserve"> </w:t>
      </w:r>
      <w:r>
        <w:rPr>
          <w:b/>
        </w:rPr>
        <w:t>it</w:t>
      </w:r>
      <w:r>
        <w:t xml:space="preserve">, </w:t>
      </w:r>
      <w:r>
        <w:rPr>
          <w:b/>
        </w:rPr>
        <w:t>and</w:t>
      </w:r>
      <w:r>
        <w:t xml:space="preserve"> excrete </w:t>
      </w:r>
      <w:r>
        <w:rPr>
          <w:b/>
        </w:rPr>
        <w:t>wastes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in</w:t>
      </w:r>
      <w:r>
        <w:t xml:space="preserve"> nutrients. Numerous </w:t>
      </w:r>
      <w:r>
        <w:rPr>
          <w:b/>
        </w:rPr>
        <w:t>insects</w:t>
      </w:r>
      <w:r>
        <w:t xml:space="preserve"> occupy </w:t>
      </w:r>
      <w:r>
        <w:rPr>
          <w:b/>
        </w:rPr>
        <w:t>the</w:t>
      </w:r>
      <w:r>
        <w:t xml:space="preserve"> marsh, </w:t>
      </w:r>
      <w:r>
        <w:rPr>
          <w:b/>
        </w:rPr>
        <w:t>feeding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dead</w:t>
      </w:r>
      <w:r>
        <w:t xml:space="preserve"> cordgrass </w:t>
      </w:r>
      <w:r>
        <w:rPr>
          <w:b/>
        </w:rPr>
        <w:t>tissue</w:t>
      </w:r>
      <w:r>
        <w:t xml:space="preserve">, </w:t>
      </w:r>
      <w:r>
        <w:rPr>
          <w:b/>
        </w:rPr>
        <w:t>and</w:t>
      </w:r>
      <w:r>
        <w:t xml:space="preserve"> redwing blackbirds, </w:t>
      </w:r>
      <w:r>
        <w:rPr>
          <w:b/>
        </w:rPr>
        <w:t>sparrows</w:t>
      </w:r>
      <w:r>
        <w:t xml:space="preserve">, rodents, </w:t>
      </w:r>
      <w:r>
        <w:rPr>
          <w:b/>
        </w:rPr>
        <w:t>rabbits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deer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directly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cordgrass. </w:t>
      </w:r>
      <w:r>
        <w:rPr>
          <w:b/>
        </w:rPr>
        <w:t>Each</w:t>
      </w:r>
      <w:r>
        <w:t xml:space="preserve"> tidal </w:t>
      </w:r>
      <w:r>
        <w:rPr>
          <w:b/>
        </w:rPr>
        <w:t>cycle</w:t>
      </w:r>
      <w:r>
        <w:t xml:space="preserve"> </w:t>
      </w:r>
      <w:r>
        <w:rPr>
          <w:b/>
        </w:rPr>
        <w:t>carries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offshore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subtidal organisms.</w:t>
      </w:r>
    </w:p>
    <w:p>
      <w:r>
        <w:t xml:space="preserve">Spartina </w:t>
      </w:r>
      <w:r>
        <w:rPr>
          <w:b/>
        </w:rPr>
        <w:t>is</w:t>
      </w:r>
      <w:r>
        <w:t xml:space="preserve"> an exceedingly competitive </w:t>
      </w:r>
      <w:r>
        <w:rPr>
          <w:b/>
        </w:rPr>
        <w:t>plant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spreads</w:t>
      </w:r>
      <w:r>
        <w:t xml:space="preserve"> primarily </w:t>
      </w:r>
      <w:r>
        <w:rPr>
          <w:b/>
        </w:rPr>
        <w:t>by</w:t>
      </w:r>
      <w:r>
        <w:t xml:space="preserve"> </w:t>
      </w:r>
      <w:r>
        <w:rPr>
          <w:b/>
        </w:rPr>
        <w:t>underground</w:t>
      </w:r>
      <w:r>
        <w:t xml:space="preserve"> stems; colonies </w:t>
      </w:r>
      <w:r>
        <w:rPr>
          <w:b/>
        </w:rPr>
        <w:t>form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pieces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root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whole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float</w:t>
      </w:r>
      <w:r>
        <w:t xml:space="preserve"> </w:t>
      </w:r>
      <w:r>
        <w:rPr>
          <w:b/>
        </w:rPr>
        <w:t>into</w:t>
      </w:r>
      <w:r>
        <w:t xml:space="preserve"> an </w:t>
      </w:r>
      <w:r>
        <w:rPr>
          <w:b/>
        </w:rPr>
        <w:t>area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root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float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and</w:t>
      </w:r>
      <w:r>
        <w:t xml:space="preserve"> germinate. Spartina establishes </w:t>
      </w:r>
      <w:r>
        <w:rPr>
          <w:b/>
        </w:rPr>
        <w:t>itself</w:t>
      </w:r>
      <w:r>
        <w:t xml:space="preserve"> </w:t>
      </w:r>
      <w:r>
        <w:rPr>
          <w:b/>
        </w:rPr>
        <w:t>on</w:t>
      </w:r>
      <w:r>
        <w:t xml:space="preserve"> substrates </w:t>
      </w:r>
      <w:r>
        <w:rPr>
          <w:b/>
        </w:rPr>
        <w:t>ranging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and</w:t>
      </w:r>
      <w:r>
        <w:t xml:space="preserve"> silt </w:t>
      </w:r>
      <w:r>
        <w:rPr>
          <w:b/>
        </w:rPr>
        <w:t>to</w:t>
      </w:r>
      <w:r>
        <w:t xml:space="preserve"> gravel </w:t>
      </w:r>
      <w:r>
        <w:rPr>
          <w:b/>
        </w:rPr>
        <w:t>and</w:t>
      </w:r>
      <w:r>
        <w:t xml:space="preserve"> cobble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tolerant </w:t>
      </w:r>
      <w:r>
        <w:rPr>
          <w:b/>
        </w:rPr>
        <w:t>of</w:t>
      </w:r>
      <w:r>
        <w:t xml:space="preserve"> salinities </w:t>
      </w:r>
      <w:r>
        <w:rPr>
          <w:b/>
        </w:rPr>
        <w:t>ranging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near</w:t>
      </w:r>
      <w:r>
        <w:t xml:space="preserve"> freshwater (0.05 </w:t>
      </w:r>
      <w:r>
        <w:rPr>
          <w:b/>
        </w:rPr>
        <w:t>percent</w:t>
      </w:r>
      <w:r>
        <w:t xml:space="preserve">) </w:t>
      </w:r>
      <w:r>
        <w:rPr>
          <w:b/>
        </w:rPr>
        <w:t>to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salt</w:t>
      </w:r>
      <w:r>
        <w:t xml:space="preserve"> </w:t>
      </w:r>
      <w:r>
        <w:rPr>
          <w:b/>
        </w:rPr>
        <w:t>water</w:t>
      </w:r>
      <w:r>
        <w:t xml:space="preserve"> (3.5 </w:t>
      </w:r>
      <w:r>
        <w:rPr>
          <w:b/>
        </w:rPr>
        <w:t>percent</w:t>
      </w:r>
      <w:r>
        <w:t xml:space="preserve">).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lack</w:t>
      </w:r>
      <w:r>
        <w:t xml:space="preserve"> </w:t>
      </w:r>
      <w:r>
        <w:rPr>
          <w:b/>
        </w:rPr>
        <w:t>oxygen</w:t>
      </w:r>
      <w:r>
        <w:t xml:space="preserve">, marsh sediments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in</w:t>
      </w:r>
      <w:r>
        <w:t xml:space="preserve"> sulfides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toxic </w:t>
      </w:r>
      <w:r>
        <w:rPr>
          <w:b/>
        </w:rPr>
        <w:t>to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plants</w:t>
      </w:r>
      <w:r>
        <w:t xml:space="preserve">. Spartina </w:t>
      </w:r>
      <w:r>
        <w:rPr>
          <w:b/>
        </w:rPr>
        <w:t>has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up</w:t>
      </w:r>
      <w:r>
        <w:t xml:space="preserve"> sulfides </w:t>
      </w:r>
      <w:r>
        <w:rPr>
          <w:b/>
        </w:rPr>
        <w:t>and</w:t>
      </w:r>
      <w:r>
        <w:t xml:space="preserve"> convert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sulfate,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sulfur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use</w:t>
      </w:r>
      <w:r>
        <w:t xml:space="preserve">; </w:t>
      </w:r>
      <w:r>
        <w:rPr>
          <w:b/>
        </w:rPr>
        <w:t>this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it</w:t>
      </w:r>
      <w:r>
        <w:t xml:space="preserve"> easier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grass</w:t>
      </w:r>
      <w:r>
        <w:t xml:space="preserve"> </w:t>
      </w:r>
      <w:r>
        <w:rPr>
          <w:b/>
        </w:rPr>
        <w:t>to</w:t>
      </w:r>
      <w:r>
        <w:t xml:space="preserve"> colonize marsh </w:t>
      </w:r>
      <w:r>
        <w:rPr>
          <w:b/>
        </w:rPr>
        <w:t>environments</w:t>
      </w:r>
      <w:r>
        <w:t xml:space="preserve">. </w:t>
      </w:r>
      <w:r>
        <w:rPr>
          <w:b/>
        </w:rPr>
        <w:t>Another</w:t>
      </w:r>
      <w:r>
        <w:t xml:space="preserve"> adaptive </w:t>
      </w:r>
      <w:r>
        <w:rPr>
          <w:b/>
        </w:rPr>
        <w:t>advantage</w:t>
      </w:r>
      <w:r>
        <w:t xml:space="preserve"> </w:t>
      </w:r>
      <w:r>
        <w:rPr>
          <w:b/>
        </w:rPr>
        <w:t>is</w:t>
      </w:r>
      <w:r>
        <w:t xml:space="preserve"> Spartina’s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more</w:t>
      </w:r>
      <w:r>
        <w:t xml:space="preserve"> efficiently </w:t>
      </w:r>
      <w:r>
        <w:rPr>
          <w:b/>
        </w:rPr>
        <w:t>than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plants</w:t>
      </w:r>
      <w:r>
        <w:t>.</w:t>
      </w:r>
    </w:p>
    <w:p>
      <w:r/>
      <w:r>
        <w:rPr>
          <w:b/>
        </w:rPr>
        <w:t>These</w:t>
      </w:r>
      <w:r>
        <w:t xml:space="preserve"> </w:t>
      </w:r>
      <w:r>
        <w:rPr>
          <w:b/>
        </w:rPr>
        <w:t>characteristics</w:t>
      </w:r>
      <w:r>
        <w:t xml:space="preserve"> </w:t>
      </w:r>
      <w:r>
        <w:rPr>
          <w:b/>
        </w:rPr>
        <w:t>make</w:t>
      </w:r>
      <w:r>
        <w:t xml:space="preserve"> Spartina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component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estuaries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occurs</w:t>
      </w:r>
      <w:r>
        <w:t xml:space="preserve"> naturally.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functions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stabilizer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sediment </w:t>
      </w:r>
      <w:r>
        <w:rPr>
          <w:b/>
        </w:rPr>
        <w:t>trap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nursery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for</w:t>
      </w:r>
      <w:r>
        <w:t xml:space="preserve"> estuarine </w:t>
      </w:r>
      <w:r>
        <w:rPr>
          <w:b/>
        </w:rPr>
        <w:t>fish</w:t>
      </w:r>
      <w:r>
        <w:t xml:space="preserve"> </w:t>
      </w:r>
      <w:r>
        <w:rPr>
          <w:b/>
        </w:rPr>
        <w:t>and</w:t>
      </w:r>
      <w:r>
        <w:t xml:space="preserve"> shellfish. </w:t>
      </w:r>
      <w:r>
        <w:rPr>
          <w:b/>
        </w:rPr>
        <w:t>Once</w:t>
      </w:r>
      <w:r>
        <w:t xml:space="preserve"> established,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stand</w:t>
      </w:r>
      <w:r>
        <w:t xml:space="preserve"> </w:t>
      </w:r>
      <w:r>
        <w:rPr>
          <w:b/>
        </w:rPr>
        <w:t>of</w:t>
      </w:r>
      <w:r>
        <w:t xml:space="preserve"> Spartina </w:t>
      </w:r>
      <w:r>
        <w:rPr>
          <w:b/>
        </w:rPr>
        <w:t>begins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trap</w:t>
      </w:r>
      <w:r>
        <w:t xml:space="preserve"> sediment, </w:t>
      </w:r>
      <w:r>
        <w:rPr>
          <w:b/>
        </w:rPr>
        <w:t>changing</w:t>
      </w:r>
      <w:r>
        <w:t xml:space="preserve"> </w:t>
      </w:r>
      <w:r>
        <w:rPr>
          <w:b/>
        </w:rPr>
        <w:t>the</w:t>
      </w:r>
      <w:r>
        <w:t xml:space="preserve"> substrate elevation, </w:t>
      </w:r>
      <w:r>
        <w:rPr>
          <w:b/>
        </w:rPr>
        <w:t>and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stand</w:t>
      </w:r>
      <w:r>
        <w:t xml:space="preserve"> evolves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marsh </w:t>
      </w:r>
      <w:r>
        <w:rPr>
          <w:b/>
        </w:rPr>
        <w:t>system</w:t>
      </w:r>
      <w:r>
        <w:t xml:space="preserve"> </w:t>
      </w:r>
      <w:r>
        <w:rPr>
          <w:b/>
        </w:rPr>
        <w:t>where</w:t>
      </w:r>
      <w:r>
        <w:t xml:space="preserve"> Spartina </w:t>
      </w:r>
      <w:r>
        <w:rPr>
          <w:b/>
        </w:rPr>
        <w:t>is</w:t>
      </w:r>
      <w:r>
        <w:t xml:space="preserve"> </w:t>
      </w:r>
      <w:r>
        <w:rPr>
          <w:b/>
        </w:rPr>
        <w:t>gradually</w:t>
      </w:r>
      <w:r>
        <w:t xml:space="preserve"> displaced </w:t>
      </w:r>
      <w:r>
        <w:rPr>
          <w:b/>
        </w:rPr>
        <w:t>by</w:t>
      </w:r>
      <w:r>
        <w:t xml:space="preserve"> higher-elevation, brackish-</w:t>
      </w:r>
      <w:r>
        <w:rPr>
          <w:b/>
        </w:rPr>
        <w:t>water</w:t>
      </w:r>
      <w:r>
        <w:t xml:space="preserve"> species. </w:t>
      </w:r>
      <w:r>
        <w:rPr>
          <w:b/>
        </w:rPr>
        <w:t>As</w:t>
      </w:r>
      <w:r>
        <w:t xml:space="preserve"> elevation </w:t>
      </w:r>
      <w:r>
        <w:rPr>
          <w:b/>
        </w:rPr>
        <w:t>increases</w:t>
      </w:r>
      <w:r>
        <w:t xml:space="preserve">, </w:t>
      </w:r>
      <w:r>
        <w:rPr>
          <w:b/>
        </w:rPr>
        <w:t>narrow</w:t>
      </w:r>
      <w:r>
        <w:t xml:space="preserve">, </w:t>
      </w:r>
      <w:r>
        <w:rPr>
          <w:b/>
        </w:rPr>
        <w:t>deep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marsh.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coast</w:t>
      </w:r>
      <w:r>
        <w:t xml:space="preserve"> Spartina </w:t>
      </w:r>
      <w:r>
        <w:rPr>
          <w:b/>
        </w:rPr>
        <w:t>is</w:t>
      </w:r>
      <w:r>
        <w:t xml:space="preserve"> </w:t>
      </w:r>
      <w:r>
        <w:rPr>
          <w:b/>
        </w:rPr>
        <w:t>considered</w:t>
      </w:r>
      <w:r>
        <w:t xml:space="preserve"> </w:t>
      </w:r>
      <w:r>
        <w:rPr>
          <w:b/>
        </w:rPr>
        <w:t>valuable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prevent</w:t>
      </w:r>
      <w:r>
        <w:t xml:space="preserve"> erosion </w:t>
      </w:r>
      <w:r>
        <w:rPr>
          <w:b/>
        </w:rPr>
        <w:t>and</w:t>
      </w:r>
      <w:r>
        <w:t xml:space="preserve"> marshland deterioration;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coastal restoration </w:t>
      </w:r>
      <w:r>
        <w:rPr>
          <w:b/>
        </w:rPr>
        <w:t>projects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creation </w:t>
      </w:r>
      <w:r>
        <w:rPr>
          <w:b/>
        </w:rPr>
        <w:t>of</w:t>
      </w:r>
      <w:r>
        <w:t xml:space="preserve"> </w:t>
      </w:r>
      <w:r>
        <w:rPr>
          <w:b/>
        </w:rPr>
        <w:t>new</w:t>
      </w:r>
      <w:r>
        <w:t xml:space="preserve"> wetland sites.</w:t>
      </w:r>
    </w:p>
    <w:p>
      <w:r>
        <w:t xml:space="preserve">Spartina </w:t>
      </w:r>
      <w:r>
        <w:rPr>
          <w:b/>
        </w:rPr>
        <w:t>was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to</w:t>
      </w:r>
      <w:r>
        <w:t xml:space="preserve"> Washington </w:t>
      </w:r>
      <w:r>
        <w:rPr>
          <w:b/>
        </w:rPr>
        <w:t>State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packing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for</w:t>
      </w:r>
      <w:r>
        <w:t xml:space="preserve"> oysters transplanted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in</w:t>
      </w:r>
      <w:r>
        <w:t xml:space="preserve"> 1894. </w:t>
      </w:r>
      <w:r>
        <w:rPr>
          <w:b/>
        </w:rPr>
        <w:t>Leaving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insect</w:t>
      </w:r>
      <w:r>
        <w:t xml:space="preserve"> predators </w:t>
      </w:r>
      <w:r>
        <w:rPr>
          <w:b/>
        </w:rPr>
        <w:t>behind</w:t>
      </w:r>
      <w:r>
        <w:t xml:space="preserve">, </w:t>
      </w:r>
      <w:r>
        <w:rPr>
          <w:b/>
        </w:rPr>
        <w:t>the</w:t>
      </w:r>
      <w:r>
        <w:t xml:space="preserve"> cordgrass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spreading</w:t>
      </w:r>
      <w:r>
        <w:t xml:space="preserve"> slowly </w:t>
      </w:r>
      <w:r>
        <w:rPr>
          <w:b/>
        </w:rPr>
        <w:t>and</w:t>
      </w:r>
      <w:r>
        <w:t xml:space="preserve"> steadily </w:t>
      </w:r>
      <w:r>
        <w:rPr>
          <w:b/>
        </w:rPr>
        <w:t>along</w:t>
      </w:r>
      <w:r>
        <w:t xml:space="preserve"> Washington’s tidal estuaries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coast</w:t>
      </w:r>
      <w:r>
        <w:t xml:space="preserve">, </w:t>
      </w:r>
      <w:r>
        <w:rPr>
          <w:b/>
        </w:rPr>
        <w:t>crowding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and</w:t>
      </w:r>
      <w:r>
        <w:t xml:space="preserve"> drastically altering </w:t>
      </w:r>
      <w:r>
        <w:rPr>
          <w:b/>
        </w:rPr>
        <w:t>the</w:t>
      </w:r>
      <w:r>
        <w:t xml:space="preserve"> landscape </w:t>
      </w:r>
      <w:r>
        <w:rPr>
          <w:b/>
        </w:rPr>
        <w:t>by</w:t>
      </w:r>
      <w:r>
        <w:t xml:space="preserve"> </w:t>
      </w:r>
      <w:r>
        <w:rPr>
          <w:b/>
        </w:rPr>
        <w:t>trapping</w:t>
      </w:r>
      <w:r>
        <w:t xml:space="preserve"> sediment. Spartina modifies tidal mudflats, </w:t>
      </w:r>
      <w:r>
        <w:rPr>
          <w:b/>
        </w:rPr>
        <w:t>turning</w:t>
      </w:r>
      <w:r/>
      <w:r>
        <w:rPr>
          <w:b/>
        </w:rPr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high</w:t>
      </w:r>
      <w:r>
        <w:t xml:space="preserve"> marshes inhospitable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and</w:t>
      </w:r>
      <w:r>
        <w:t xml:space="preserve"> waterfowl </w:t>
      </w:r>
      <w:r>
        <w:rPr>
          <w:b/>
        </w:rPr>
        <w:t>that</w:t>
      </w:r>
      <w:r>
        <w:t xml:space="preserve"> </w:t>
      </w:r>
      <w:r>
        <w:rPr>
          <w:b/>
        </w:rPr>
        <w:t>depend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mudflats.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already</w:t>
      </w:r>
      <w:r>
        <w:t xml:space="preserve"> hampering </w:t>
      </w:r>
      <w:r>
        <w:rPr>
          <w:b/>
        </w:rPr>
        <w:t>the</w:t>
      </w:r>
      <w:r>
        <w:t xml:space="preserve"> oyster </w:t>
      </w:r>
      <w:r>
        <w:rPr>
          <w:b/>
        </w:rPr>
        <w:t>harvest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Dungeness crab fishery,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interferes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recreational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beaches</w:t>
      </w:r>
      <w:r>
        <w:t xml:space="preserve"> </w:t>
      </w:r>
      <w:r>
        <w:rPr>
          <w:b/>
        </w:rPr>
        <w:t>and</w:t>
      </w:r>
      <w:r>
        <w:t xml:space="preserve"> waterfronts. Spartina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transplanted </w:t>
      </w:r>
      <w:r>
        <w:rPr>
          <w:b/>
        </w:rPr>
        <w:t>to</w:t>
      </w:r>
      <w:r>
        <w:t xml:space="preserve"> </w:t>
      </w:r>
      <w:r>
        <w:rPr>
          <w:b/>
        </w:rPr>
        <w:t>England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 </w:t>
      </w:r>
      <w:r>
        <w:rPr>
          <w:b/>
        </w:rPr>
        <w:t>for</w:t>
      </w:r>
      <w:r>
        <w:t xml:space="preserve"> </w:t>
      </w:r>
      <w:r>
        <w:rPr>
          <w:b/>
        </w:rPr>
        <w:t>land</w:t>
      </w:r>
      <w:r>
        <w:t xml:space="preserve"> reclamation </w:t>
      </w:r>
      <w:r>
        <w:rPr>
          <w:b/>
        </w:rPr>
        <w:t>and</w:t>
      </w:r>
      <w:r>
        <w:t xml:space="preserve"> shoreline stabilization. </w:t>
      </w:r>
      <w:r>
        <w:rPr>
          <w:b/>
        </w:rPr>
        <w:t>In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 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spread</w:t>
      </w:r>
      <w:r>
        <w:t xml:space="preserve"> rapidly, </w:t>
      </w:r>
      <w:r>
        <w:rPr>
          <w:b/>
        </w:rPr>
        <w:t>changing</w:t>
      </w:r>
      <w:r>
        <w:t xml:space="preserve"> mudflats </w:t>
      </w:r>
      <w:r>
        <w:rPr>
          <w:b/>
        </w:rPr>
        <w:t>with</w:t>
      </w:r>
      <w:r>
        <w:t xml:space="preserve"> marshy fringes </w:t>
      </w:r>
      <w:r>
        <w:rPr>
          <w:b/>
        </w:rPr>
        <w:t>to</w:t>
      </w:r>
      <w:r>
        <w:t xml:space="preserve"> extensive </w:t>
      </w:r>
      <w:r>
        <w:rPr>
          <w:b/>
        </w:rPr>
        <w:t>salt</w:t>
      </w:r>
      <w:r>
        <w:t xml:space="preserve"> meadows </w:t>
      </w:r>
      <w:r>
        <w:rPr>
          <w:b/>
        </w:rPr>
        <w:t>and</w:t>
      </w:r>
      <w:r>
        <w:t xml:space="preserve"> </w:t>
      </w:r>
      <w:r>
        <w:rPr>
          <w:b/>
        </w:rPr>
        <w:t>reducing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the</w:t>
      </w:r>
      <w:r>
        <w:t xml:space="preserve"> marsh.</w:t>
      </w:r>
    </w:p>
    <w:p>
      <w:r/>
      <w:r>
        <w:rPr>
          <w:b/>
        </w:rPr>
        <w:t>Efforts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Spartina </w:t>
      </w:r>
      <w:r>
        <w:rPr>
          <w:b/>
        </w:rPr>
        <w:t>outside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burning</w:t>
      </w:r>
      <w:r>
        <w:t xml:space="preserve">, </w:t>
      </w:r>
      <w:r>
        <w:rPr>
          <w:b/>
        </w:rPr>
        <w:t>flooding</w:t>
      </w:r>
      <w:r>
        <w:t xml:space="preserve">, shadingplants </w:t>
      </w:r>
      <w:r>
        <w:rPr>
          <w:b/>
        </w:rPr>
        <w:t>with</w:t>
      </w:r>
      <w:r>
        <w:t xml:space="preserve"> </w:t>
      </w:r>
      <w:r>
        <w:rPr>
          <w:b/>
        </w:rPr>
        <w:t>black</w:t>
      </w:r>
      <w:r>
        <w:t xml:space="preserve"> canvas </w:t>
      </w:r>
      <w:r>
        <w:rPr>
          <w:b/>
        </w:rPr>
        <w:t>or</w:t>
      </w:r>
      <w:r>
        <w:t xml:space="preserve"> </w:t>
      </w:r>
      <w:r>
        <w:rPr>
          <w:b/>
        </w:rPr>
        <w:t>plastic</w:t>
      </w:r>
      <w:r>
        <w:t xml:space="preserve">, smothering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with</w:t>
      </w:r>
      <w:r>
        <w:t xml:space="preserve"> dredged </w:t>
      </w:r>
      <w:r>
        <w:rPr>
          <w:b/>
        </w:rPr>
        <w:t>materials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clay</w:t>
      </w:r>
      <w:r>
        <w:t xml:space="preserve">, </w:t>
      </w:r>
      <w:r>
        <w:rPr>
          <w:b/>
        </w:rPr>
        <w:t>applying</w:t>
      </w:r>
      <w:r>
        <w:t xml:space="preserve"> herbicide, </w:t>
      </w:r>
      <w:r>
        <w:rPr>
          <w:b/>
        </w:rPr>
        <w:t>and</w:t>
      </w:r>
      <w:r>
        <w:t xml:space="preserve"> mowing repeatedly. </w:t>
      </w:r>
      <w:r>
        <w:rPr>
          <w:b/>
        </w:rPr>
        <w:t>Little</w:t>
      </w:r>
      <w:r>
        <w:t xml:space="preserve"> </w:t>
      </w:r>
      <w:r>
        <w:rPr>
          <w:b/>
        </w:rPr>
        <w:t>success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reported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New Zealand</w:t>
      </w:r>
      <w:r/>
      <w:r>
        <w:rPr>
          <w:b/>
        </w:rPr>
      </w:r>
      <w:r>
        <w:t xml:space="preserve"> Zealand </w:t>
      </w:r>
      <w:r>
        <w:rPr>
          <w:b/>
        </w:rPr>
        <w:t>and</w:t>
      </w:r>
      <w:r>
        <w:t xml:space="preserve"> </w:t>
      </w:r>
      <w:r>
        <w:rPr>
          <w:b/>
        </w:rPr>
        <w:t>England</w:t>
      </w:r>
      <w:r>
        <w:t xml:space="preserve">; Washington </w:t>
      </w:r>
      <w:r>
        <w:rPr>
          <w:b/>
        </w:rPr>
        <w:t>State</w:t>
      </w:r>
      <w:r>
        <w:t xml:space="preserve">’s management program </w:t>
      </w:r>
      <w:r>
        <w:rPr>
          <w:b/>
        </w:rPr>
        <w:t>has</w:t>
      </w:r>
      <w:r>
        <w:t xml:space="preserve"> </w:t>
      </w:r>
      <w:r>
        <w:rPr>
          <w:b/>
        </w:rPr>
        <w:t>tried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presently </w:t>
      </w:r>
      <w:r>
        <w:rPr>
          <w:b/>
        </w:rPr>
        <w:t>using</w:t>
      </w:r>
      <w:r>
        <w:t xml:space="preserve"> </w:t>
      </w:r>
      <w:r>
        <w:rPr>
          <w:b/>
        </w:rPr>
        <w:t>the</w:t>
      </w:r>
      <w:r>
        <w:t xml:space="preserve"> herbicide glyphosphate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spread</w:t>
      </w:r>
      <w:r>
        <w:t xml:space="preserve">. </w:t>
      </w:r>
      <w:r>
        <w:rPr>
          <w:b/>
        </w:rPr>
        <w:t>Work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begun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the</w:t>
      </w:r>
      <w:r>
        <w:t xml:space="preserve"> feasibility </w:t>
      </w:r>
      <w:r>
        <w:rPr>
          <w:b/>
        </w:rPr>
        <w:t>of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as</w:t>
      </w:r>
      <w:r>
        <w:t xml:space="preserve"> biological </w:t>
      </w:r>
      <w:r>
        <w:rPr>
          <w:b/>
        </w:rPr>
        <w:t>controls</w:t>
      </w:r>
      <w:r>
        <w:t xml:space="preserve">, </w:t>
      </w:r>
      <w:r>
        <w:rPr>
          <w:b/>
        </w:rPr>
        <w:t>but</w:t>
      </w:r>
      <w:r>
        <w:t xml:space="preserve"> effective biological </w:t>
      </w:r>
      <w:r>
        <w:rPr>
          <w:b/>
        </w:rPr>
        <w:t>controls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considered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away</w:t>
      </w:r>
      <w:r>
        <w:t xml:space="preserve">. </w:t>
      </w:r>
      <w:r>
        <w:rPr>
          <w:b/>
        </w:rPr>
        <w:t>Even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massive </w:t>
      </w:r>
      <w:r>
        <w:rPr>
          <w:b/>
        </w:rPr>
        <w:t>effort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doubtful </w:t>
      </w:r>
      <w:r>
        <w:rPr>
          <w:b/>
        </w:rPr>
        <w:t>that</w:t>
      </w:r>
      <w:r>
        <w:t xml:space="preserve"> </w:t>
      </w:r>
      <w:r>
        <w:rPr>
          <w:b/>
        </w:rPr>
        <w:t>complete</w:t>
      </w:r>
      <w:r>
        <w:t xml:space="preserve"> eradication </w:t>
      </w:r>
      <w:r>
        <w:rPr>
          <w:b/>
        </w:rPr>
        <w:t>of</w:t>
      </w:r>
      <w:r>
        <w:t xml:space="preserve"> Spartina </w:t>
      </w:r>
      <w:r>
        <w:rPr>
          <w:b/>
        </w:rPr>
        <w:t>from</w:t>
      </w:r>
      <w:r>
        <w:t xml:space="preserve"> nonnative habitats </w:t>
      </w:r>
      <w:r>
        <w:rPr>
          <w:b/>
        </w:rPr>
        <w:t>is</w:t>
      </w:r>
      <w:r>
        <w:t xml:space="preserve"> </w:t>
      </w:r>
      <w:r>
        <w:rPr>
          <w:b/>
        </w:rPr>
        <w:t>possible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become</w:t>
      </w:r>
      <w:r>
        <w:t xml:space="preserve"> an integral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shorelines </w:t>
      </w:r>
      <w:r>
        <w:rPr>
          <w:b/>
        </w:rPr>
        <w:t>and</w:t>
      </w:r>
      <w:r>
        <w:t xml:space="preserve"> estuaries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100 </w:t>
      </w:r>
      <w:r>
        <w:rPr>
          <w:b/>
        </w:rPr>
        <w:t>to</w:t>
      </w:r>
      <w:r>
        <w:t xml:space="preserve"> 200 </w:t>
      </w:r>
      <w:r>
        <w:rPr>
          <w:b/>
        </w:rPr>
        <w:t>years</w:t>
      </w:r>
      <w:r>
        <w:t>.</w:t>
      </w:r>
    </w:p>
    <w:p>
      <w:r>
        <w:t>count: 187</w:t>
      </w:r>
    </w:p>
    <w:p>
      <w:r>
        <w:br w:type="page"/>
      </w:r>
    </w:p>
    <w:p>
      <w:pPr>
        <w:pStyle w:val="Heading1"/>
      </w:pPr>
      <w:r>
        <w:t>Official 38-Passage 01 Microscopes</w:t>
      </w:r>
    </w:p>
    <w:p>
      <w:r/>
      <w:r>
        <w:rPr>
          <w:b/>
        </w:rPr>
        <w:t>Before</w:t>
      </w:r>
      <w:r>
        <w:t xml:space="preserve"> </w:t>
      </w:r>
      <w:r>
        <w:rPr>
          <w:b/>
        </w:rPr>
        <w:t>microscopes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, </w:t>
      </w:r>
      <w:r>
        <w:rPr>
          <w:b/>
        </w:rPr>
        <w:t>no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knew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organisms </w:t>
      </w:r>
      <w:r>
        <w:rPr>
          <w:b/>
        </w:rPr>
        <w:t>were</w:t>
      </w:r>
      <w:r>
        <w:t xml:space="preserve"> composed </w:t>
      </w:r>
      <w:r>
        <w:rPr>
          <w:b/>
        </w:rPr>
        <w:t>of</w:t>
      </w:r>
      <w:r>
        <w:t xml:space="preserve"> </w:t>
      </w:r>
      <w:r>
        <w:rPr>
          <w:b/>
        </w:rPr>
        <w:t>cells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microscopes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passing</w:t>
      </w:r>
      <w:r>
        <w:t xml:space="preserve"> visible </w:t>
      </w:r>
      <w:r>
        <w:rPr>
          <w:b/>
        </w:rPr>
        <w:t>light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specimen. </w:t>
      </w:r>
      <w:r>
        <w:rPr>
          <w:b/>
        </w:rPr>
        <w:t>Glass</w:t>
      </w:r>
      <w:r>
        <w:t xml:space="preserve"> lenses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microscope</w:t>
      </w:r>
      <w:r>
        <w:t xml:space="preserve"> </w:t>
      </w:r>
      <w:r>
        <w:rPr>
          <w:b/>
        </w:rPr>
        <w:t>bend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to</w:t>
      </w:r>
      <w:r>
        <w:t xml:space="preserve"> magnify </w:t>
      </w:r>
      <w:r>
        <w:rPr>
          <w:b/>
        </w:rPr>
        <w:t>the</w:t>
      </w:r>
      <w:r>
        <w:t xml:space="preserve"> image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specimen </w:t>
      </w:r>
      <w:r>
        <w:rPr>
          <w:b/>
        </w:rPr>
        <w:t>and</w:t>
      </w:r>
      <w:r>
        <w:t xml:space="preserve"> </w:t>
      </w:r>
      <w:r>
        <w:rPr>
          <w:b/>
        </w:rPr>
        <w:t>project</w:t>
      </w:r>
      <w:r>
        <w:t xml:space="preserve"> </w:t>
      </w:r>
      <w:r>
        <w:rPr>
          <w:b/>
        </w:rPr>
        <w:t>the</w:t>
      </w:r>
      <w:r>
        <w:t xml:space="preserve"> image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viewer</w:t>
      </w:r>
      <w:r>
        <w:t xml:space="preserve">’s </w:t>
      </w:r>
      <w:r>
        <w:rPr>
          <w:b/>
        </w:rPr>
        <w:t>eye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onto</w:t>
      </w:r>
      <w:r>
        <w:t xml:space="preserve"> photographic </w:t>
      </w:r>
      <w:r>
        <w:rPr>
          <w:b/>
        </w:rPr>
        <w:t>film</w:t>
      </w:r>
      <w:r>
        <w:t xml:space="preserve">. </w:t>
      </w:r>
      <w:r>
        <w:rPr>
          <w:b/>
        </w:rPr>
        <w:t>Light</w:t>
      </w:r>
      <w:r>
        <w:t xml:space="preserve"> </w:t>
      </w:r>
      <w:r>
        <w:rPr>
          <w:b/>
        </w:rPr>
        <w:t>microscopes</w:t>
      </w:r>
      <w:r>
        <w:t xml:space="preserve"> </w:t>
      </w:r>
      <w:r>
        <w:rPr>
          <w:b/>
        </w:rPr>
        <w:t>can</w:t>
      </w:r>
      <w:r>
        <w:t xml:space="preserve"> magnify </w:t>
      </w:r>
      <w:r>
        <w:rPr>
          <w:b/>
        </w:rPr>
        <w:t>objects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1,000 </w:t>
      </w:r>
      <w:r>
        <w:rPr>
          <w:b/>
        </w:rPr>
        <w:t>times</w:t>
      </w:r>
      <w:r>
        <w:t xml:space="preserve"> </w:t>
      </w:r>
      <w:r>
        <w:rPr>
          <w:b/>
        </w:rPr>
        <w:t>without</w:t>
      </w:r>
      <w:r>
        <w:t xml:space="preserve"> </w:t>
      </w:r>
      <w:r>
        <w:rPr>
          <w:b/>
        </w:rPr>
        <w:t>causing</w:t>
      </w:r>
      <w:r>
        <w:t xml:space="preserve"> blurriness.</w:t>
      </w:r>
    </w:p>
    <w:p>
      <w:r>
        <w:t xml:space="preserve">Magnification, </w:t>
      </w:r>
      <w:r>
        <w:rPr>
          <w:b/>
        </w:rPr>
        <w:t>the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apparent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object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important</w:t>
      </w:r>
      <w:r>
        <w:t xml:space="preserve"> factor </w:t>
      </w:r>
      <w:r>
        <w:rPr>
          <w:b/>
        </w:rPr>
        <w:t>in</w:t>
      </w:r>
      <w:r>
        <w:t xml:space="preserve"> microscopy. </w:t>
      </w:r>
      <w:r>
        <w:rPr>
          <w:b/>
        </w:rPr>
        <w:t>Also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is</w:t>
      </w:r>
      <w:r>
        <w:t xml:space="preserve"> resolving </w:t>
      </w:r>
      <w:r>
        <w:rPr>
          <w:b/>
        </w:rPr>
        <w:t>power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measure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clarity </w:t>
      </w:r>
      <w:r>
        <w:rPr>
          <w:b/>
        </w:rPr>
        <w:t>of</w:t>
      </w:r>
      <w:r>
        <w:t xml:space="preserve"> an image. Resolving </w:t>
      </w:r>
      <w:r>
        <w:rPr>
          <w:b/>
        </w:rPr>
        <w:t>power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of</w:t>
      </w:r>
      <w:r>
        <w:t xml:space="preserve"> an optical </w:t>
      </w:r>
      <w:r>
        <w:rPr>
          <w:b/>
        </w:rPr>
        <w:t>instrument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separate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what</w:t>
      </w:r>
      <w:r>
        <w:t xml:space="preserve"> </w:t>
      </w:r>
      <w:r>
        <w:rPr>
          <w:b/>
        </w:rPr>
        <w:t>looks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unaided </w:t>
      </w:r>
      <w:r>
        <w:rPr>
          <w:b/>
        </w:rPr>
        <w:t>eye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star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sky</w:t>
      </w:r>
      <w:r>
        <w:t xml:space="preserve"> may </w:t>
      </w:r>
      <w:r>
        <w:rPr>
          <w:b/>
        </w:rPr>
        <w:t>be</w:t>
      </w:r>
      <w:r>
        <w:t xml:space="preserve"> resolved </w:t>
      </w:r>
      <w:r>
        <w:rPr>
          <w:b/>
        </w:rPr>
        <w:t>as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stars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telescope</w:t>
      </w:r>
      <w:r>
        <w:t xml:space="preserve">. </w:t>
      </w:r>
      <w:r>
        <w:rPr>
          <w:b/>
        </w:rPr>
        <w:t>Any</w:t>
      </w:r>
      <w:r>
        <w:t xml:space="preserve"> optical device </w:t>
      </w:r>
      <w:r>
        <w:rPr>
          <w:b/>
        </w:rPr>
        <w:t>is</w:t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resolving </w:t>
      </w:r>
      <w:r>
        <w:rPr>
          <w:b/>
        </w:rPr>
        <w:t>power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</w:t>
      </w:r>
      <w:r>
        <w:t xml:space="preserve"> cannot resolve detail finer </w:t>
      </w:r>
      <w:r>
        <w:rPr>
          <w:b/>
        </w:rPr>
        <w:t>than</w:t>
      </w:r>
      <w:r>
        <w:t xml:space="preserve"> 0.2 micrometers,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smallest </w:t>
      </w:r>
      <w:r>
        <w:rPr>
          <w:b/>
        </w:rPr>
        <w:t>bacterium</w:t>
      </w:r>
      <w:r>
        <w:t xml:space="preserve">; consequently, </w:t>
      </w:r>
      <w:r>
        <w:rPr>
          <w:b/>
        </w:rPr>
        <w:t>no</w:t>
      </w:r>
      <w:r>
        <w:t xml:space="preserve"> </w:t>
      </w:r>
      <w:r>
        <w:rPr>
          <w:b/>
        </w:rPr>
        <w:t>matter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times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image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bacterium</w:t>
      </w:r>
      <w:r>
        <w:t xml:space="preserve"> </w:t>
      </w:r>
      <w:r>
        <w:rPr>
          <w:b/>
        </w:rPr>
        <w:t>is</w:t>
      </w:r>
      <w:r>
        <w:t xml:space="preserve"> magnified,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</w:t>
      </w:r>
      <w:r>
        <w:t xml:space="preserve"> cannot </w:t>
      </w:r>
      <w:r>
        <w:rPr>
          <w:b/>
        </w:rPr>
        <w:t>show</w:t>
      </w:r>
      <w:r>
        <w:t xml:space="preserve"> </w:t>
      </w:r>
      <w:r>
        <w:rPr>
          <w:b/>
        </w:rPr>
        <w:t>the</w:t>
      </w:r>
      <w:r>
        <w:t xml:space="preserve"> details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cell</w:t>
      </w:r>
      <w:r>
        <w:t>’s internal structure.</w:t>
      </w:r>
    </w:p>
    <w:p>
      <w:r/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 1665, </w:t>
      </w:r>
      <w:r>
        <w:rPr>
          <w:b/>
        </w:rPr>
        <w:t>when</w:t>
      </w:r>
      <w:r>
        <w:t xml:space="preserve"> </w:t>
      </w:r>
      <w:r>
        <w:rPr>
          <w:b/>
        </w:rPr>
        <w:t>English</w:t>
      </w:r>
      <w:r>
        <w:t xml:space="preserve"> microscopist Robert Hooke </w:t>
      </w:r>
      <w:r>
        <w:rPr>
          <w:b/>
        </w:rPr>
        <w:t>discovered</w:t>
      </w:r>
      <w:r>
        <w:t xml:space="preserve"> </w:t>
      </w:r>
      <w:r>
        <w:rPr>
          <w:b/>
        </w:rPr>
        <w:t>cells</w:t>
      </w:r>
      <w:r>
        <w:t xml:space="preserve">,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, biologists </w:t>
      </w:r>
      <w:r>
        <w:rPr>
          <w:b/>
        </w:rPr>
        <w:t>had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viewing</w:t>
      </w:r>
      <w:r>
        <w:t xml:space="preserve"> </w:t>
      </w:r>
      <w:r>
        <w:rPr>
          <w:b/>
        </w:rPr>
        <w:t>cells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deal</w:t>
      </w:r>
      <w:r>
        <w:t xml:space="preserve">, </w:t>
      </w:r>
      <w:r>
        <w:rPr>
          <w:b/>
        </w:rPr>
        <w:t>including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cells</w:t>
      </w:r>
      <w:r>
        <w:t xml:space="preserve"> composing </w:t>
      </w:r>
      <w:r>
        <w:rPr>
          <w:b/>
        </w:rPr>
        <w:t>animal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tissues</w:t>
      </w:r>
      <w:r>
        <w:t xml:space="preserve">, microscopic organisms, 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structures </w:t>
      </w:r>
      <w:r>
        <w:rPr>
          <w:b/>
        </w:rPr>
        <w:t>within</w:t>
      </w:r>
      <w:r>
        <w:t xml:space="preserve"> </w:t>
      </w:r>
      <w:r>
        <w:rPr>
          <w:b/>
        </w:rPr>
        <w:t>cells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mid-1800s, </w:t>
      </w:r>
      <w:r>
        <w:rPr>
          <w:b/>
        </w:rPr>
        <w:t>these</w:t>
      </w:r>
      <w:r>
        <w:t xml:space="preserve"> </w:t>
      </w:r>
      <w:r>
        <w:rPr>
          <w:b/>
        </w:rPr>
        <w:t>discoveries</w:t>
      </w:r>
      <w:r>
        <w:t xml:space="preserve">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cell</w:t>
      </w:r>
      <w:r>
        <w:t xml:space="preserve"> </w:t>
      </w:r>
      <w:r>
        <w:rPr>
          <w:b/>
        </w:rPr>
        <w:t>theory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states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composed </w:t>
      </w:r>
      <w:r>
        <w:rPr>
          <w:b/>
        </w:rPr>
        <w:t>of</w:t>
      </w:r>
      <w:r>
        <w:t xml:space="preserve"> </w:t>
      </w:r>
      <w:r>
        <w:rPr>
          <w:b/>
        </w:rPr>
        <w:t>cells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cells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cells</w:t>
      </w:r>
      <w:r>
        <w:t>.</w:t>
      </w:r>
    </w:p>
    <w:p>
      <w:r/>
      <w:r>
        <w:rPr>
          <w:b/>
        </w:rPr>
        <w:t>Our</w:t>
      </w:r>
      <w:r>
        <w:t xml:space="preserve"> </w:t>
      </w:r>
      <w:r>
        <w:rPr>
          <w:b/>
        </w:rPr>
        <w:t>knowledge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cell</w:t>
      </w:r>
      <w:r>
        <w:t xml:space="preserve"> structure </w:t>
      </w:r>
      <w:r>
        <w:rPr>
          <w:b/>
        </w:rPr>
        <w:t>took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giant leap </w:t>
      </w:r>
      <w:r>
        <w:rPr>
          <w:b/>
        </w:rPr>
        <w:t>forward</w:t>
      </w:r>
      <w:r>
        <w:t xml:space="preserve"> </w:t>
      </w:r>
      <w:r>
        <w:rPr>
          <w:b/>
        </w:rPr>
        <w:t>as</w:t>
      </w:r>
      <w:r>
        <w:t xml:space="preserve"> biologists </w:t>
      </w:r>
      <w:r>
        <w:rPr>
          <w:b/>
        </w:rPr>
        <w:t>began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the</w:t>
      </w:r>
      <w:r>
        <w:t xml:space="preserve"> electron </w:t>
      </w:r>
      <w:r>
        <w:rPr>
          <w:b/>
        </w:rPr>
        <w:t>microscope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1950s.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, </w:t>
      </w:r>
      <w:r>
        <w:rPr>
          <w:b/>
        </w:rPr>
        <w:t>the</w:t>
      </w:r>
      <w:r>
        <w:t xml:space="preserve"> electron </w:t>
      </w:r>
      <w:r>
        <w:rPr>
          <w:b/>
        </w:rPr>
        <w:t>microscope</w:t>
      </w:r>
      <w:r>
        <w:t xml:space="preserve"> </w:t>
      </w:r>
      <w:r>
        <w:rPr>
          <w:b/>
        </w:rPr>
        <w:t>uses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beam</w:t>
      </w:r>
      <w:r>
        <w:t xml:space="preserve"> </w:t>
      </w:r>
      <w:r>
        <w:rPr>
          <w:b/>
        </w:rPr>
        <w:t>of</w:t>
      </w:r>
      <w:r>
        <w:t xml:space="preserve"> electrons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higher resolving </w:t>
      </w:r>
      <w:r>
        <w:rPr>
          <w:b/>
        </w:rPr>
        <w:t>power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powerful</w:t>
      </w:r>
      <w:r>
        <w:t xml:space="preserve"> </w:t>
      </w:r>
      <w:r>
        <w:rPr>
          <w:b/>
        </w:rPr>
        <w:t>modern</w:t>
      </w:r>
      <w:r>
        <w:t xml:space="preserve"> electron </w:t>
      </w:r>
      <w:r>
        <w:rPr>
          <w:b/>
        </w:rPr>
        <w:t>microscopes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distinguish</w:t>
      </w:r>
      <w:r>
        <w:t xml:space="preserve"> </w:t>
      </w:r>
      <w:r>
        <w:rPr>
          <w:b/>
        </w:rPr>
        <w:t>objects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as</w:t>
      </w:r>
      <w:r>
        <w:t xml:space="preserve"> 0.2 nanometers, </w:t>
      </w:r>
      <w:r>
        <w:rPr>
          <w:b/>
        </w:rPr>
        <w:t>a</w:t>
      </w:r>
      <w:r/>
      <w:r>
        <w:rPr>
          <w:b/>
        </w:rPr>
      </w:r>
      <w:r>
        <w:t xml:space="preserve"> thousandfold improvement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sentence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times</w:t>
      </w:r>
      <w:r>
        <w:t xml:space="preserve"> bigger </w:t>
      </w:r>
      <w:r>
        <w:rPr>
          <w:b/>
        </w:rPr>
        <w:t>than</w:t>
      </w:r>
      <w:r>
        <w:t xml:space="preserve"> an </w:t>
      </w:r>
      <w:r>
        <w:rPr>
          <w:b/>
        </w:rPr>
        <w:t>object</w:t>
      </w:r>
      <w:r>
        <w:t xml:space="preserve"> 0.2 nanometers </w:t>
      </w:r>
      <w:r>
        <w:rPr>
          <w:b/>
        </w:rPr>
        <w:t>in</w:t>
      </w:r>
      <w:r>
        <w:t xml:space="preserve"> diameter,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atom</w:t>
      </w:r>
      <w:r>
        <w:t xml:space="preserve">. </w:t>
      </w:r>
      <w:r>
        <w:rPr>
          <w:b/>
        </w:rPr>
        <w:t>Only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special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can</w:t>
      </w:r>
      <w:r>
        <w:t xml:space="preserve"> electron </w:t>
      </w:r>
      <w:r>
        <w:rPr>
          <w:b/>
        </w:rPr>
        <w:t>microscopes</w:t>
      </w:r>
      <w:r>
        <w:t xml:space="preserve"> detect individual </w:t>
      </w:r>
      <w:r>
        <w:rPr>
          <w:b/>
        </w:rPr>
        <w:t>atoms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cells</w:t>
      </w:r>
      <w:r>
        <w:t xml:space="preserve">, cellular organelles, </w:t>
      </w:r>
      <w:r>
        <w:rPr>
          <w:b/>
        </w:rPr>
        <w:t>and</w:t>
      </w:r>
      <w:r>
        <w:t xml:space="preserve"> </w:t>
      </w:r>
      <w:r>
        <w:rPr>
          <w:b/>
        </w:rPr>
        <w:t>even</w:t>
      </w:r>
      <w:r>
        <w:t xml:space="preserve"> molecules </w:t>
      </w:r>
      <w:r>
        <w:rPr>
          <w:b/>
        </w:rPr>
        <w:t>like</w:t>
      </w:r>
      <w:r>
        <w:t xml:space="preserve"> DNA </w:t>
      </w:r>
      <w:r>
        <w:rPr>
          <w:b/>
        </w:rPr>
        <w:t>and</w:t>
      </w:r>
      <w:r>
        <w:t xml:space="preserve"> protein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larger </w:t>
      </w:r>
      <w:r>
        <w:rPr>
          <w:b/>
        </w:rPr>
        <w:t>than</w:t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atoms</w:t>
      </w:r>
      <w:r>
        <w:t>.</w:t>
      </w:r>
    </w:p>
    <w:p>
      <w:r>
        <w:t xml:space="preserve">Biologists </w:t>
      </w:r>
      <w:r>
        <w:rPr>
          <w:b/>
        </w:rPr>
        <w:t>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scanning</w:t>
      </w:r>
      <w:r>
        <w:t xml:space="preserve"> electron </w:t>
      </w:r>
      <w:r>
        <w:rPr>
          <w:b/>
        </w:rPr>
        <w:t>microscope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the</w:t>
      </w:r>
      <w:r>
        <w:t xml:space="preserve"> detailed </w:t>
      </w:r>
      <w:r>
        <w:rPr>
          <w:b/>
        </w:rPr>
        <w:t>architecture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cell</w:t>
      </w:r>
      <w:r>
        <w:t xml:space="preserve"> </w:t>
      </w:r>
      <w:r>
        <w:rPr>
          <w:b/>
        </w:rPr>
        <w:t>surfaces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uses</w:t>
      </w:r>
      <w:r>
        <w:t xml:space="preserve"> an electron </w:t>
      </w:r>
      <w:r>
        <w:rPr>
          <w:b/>
        </w:rPr>
        <w:t>beam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scan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cell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cells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coated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metal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stops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beam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going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cells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metal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hit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beam</w:t>
      </w:r>
      <w:r>
        <w:t xml:space="preserve">, </w:t>
      </w:r>
      <w:r>
        <w:rPr>
          <w:b/>
        </w:rPr>
        <w:t>it</w:t>
      </w:r>
      <w:r>
        <w:t xml:space="preserve"> emits electrons. </w:t>
      </w:r>
      <w:r>
        <w:rPr>
          <w:b/>
        </w:rPr>
        <w:t>The</w:t>
      </w:r>
      <w:r>
        <w:t xml:space="preserve"> electrons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focused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an image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scanning</w:t>
      </w:r>
      <w:r>
        <w:t xml:space="preserve"> electron </w:t>
      </w:r>
      <w:r>
        <w:rPr>
          <w:b/>
        </w:rPr>
        <w:t>microscope</w:t>
      </w:r>
      <w:r>
        <w:t xml:space="preserve"> </w:t>
      </w:r>
      <w:r>
        <w:rPr>
          <w:b/>
        </w:rPr>
        <w:t>produces</w:t>
      </w:r>
      <w:r>
        <w:t xml:space="preserve"> images </w:t>
      </w:r>
      <w:r>
        <w:rPr>
          <w:b/>
        </w:rPr>
        <w:t>that</w:t>
      </w:r>
      <w:r>
        <w:t xml:space="preserve"> </w:t>
      </w:r>
      <w:r>
        <w:rPr>
          <w:b/>
        </w:rPr>
        <w:t>look</w:t>
      </w:r>
      <w:r>
        <w:t xml:space="preserve"> </w:t>
      </w:r>
      <w:r>
        <w:rPr>
          <w:b/>
        </w:rPr>
        <w:t>three</w:t>
      </w:r>
      <w:r>
        <w:t>-dimensional.</w:t>
      </w:r>
    </w:p>
    <w:p>
      <w:r/>
      <w:r>
        <w:rPr>
          <w:b/>
        </w:rPr>
        <w:t>The</w:t>
      </w:r>
      <w:r>
        <w:t xml:space="preserve"> transmission electron </w:t>
      </w:r>
      <w:r>
        <w:rPr>
          <w:b/>
        </w:rPr>
        <w:t>microscope</w:t>
      </w:r>
      <w:r>
        <w:t xml:space="preserve">,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hand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the</w:t>
      </w:r>
      <w:r>
        <w:t xml:space="preserve"> details </w:t>
      </w:r>
      <w:r>
        <w:rPr>
          <w:b/>
        </w:rPr>
        <w:t>of</w:t>
      </w:r>
      <w:r>
        <w:t xml:space="preserve"> internal </w:t>
      </w:r>
      <w:r>
        <w:rPr>
          <w:b/>
        </w:rPr>
        <w:t>cell</w:t>
      </w:r>
      <w:r>
        <w:t xml:space="preserve"> structure. Specimens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cut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extremely</w:t>
      </w:r>
      <w:r>
        <w:t xml:space="preserve"> </w:t>
      </w:r>
      <w:r>
        <w:rPr>
          <w:b/>
        </w:rPr>
        <w:t>thin</w:t>
      </w:r>
      <w:r>
        <w:t xml:space="preserve"> </w:t>
      </w:r>
      <w:r>
        <w:rPr>
          <w:b/>
        </w:rPr>
        <w:t>sections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transmission electron </w:t>
      </w:r>
      <w:r>
        <w:rPr>
          <w:b/>
        </w:rPr>
        <w:t>microscope</w:t>
      </w:r>
      <w:r>
        <w:t xml:space="preserve"> </w:t>
      </w:r>
      <w:r>
        <w:rPr>
          <w:b/>
        </w:rPr>
        <w:t>aims</w:t>
      </w:r>
      <w:r>
        <w:t xml:space="preserve"> an electron </w:t>
      </w:r>
      <w:r>
        <w:rPr>
          <w:b/>
        </w:rPr>
        <w:t>beam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section</w:t>
      </w:r>
      <w:r>
        <w:t xml:space="preserve">,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</w:t>
      </w:r>
      <w:r>
        <w:t xml:space="preserve"> </w:t>
      </w:r>
      <w:r>
        <w:rPr>
          <w:b/>
        </w:rPr>
        <w:t>aims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beam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specimen. </w:t>
      </w:r>
      <w:r>
        <w:rPr>
          <w:b/>
        </w:rPr>
        <w:t>However</w:t>
      </w:r>
      <w:r>
        <w:t xml:space="preserve">,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lenses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glass</w:t>
      </w:r>
      <w:r>
        <w:t xml:space="preserve">, </w:t>
      </w:r>
      <w:r>
        <w:rPr>
          <w:b/>
        </w:rPr>
        <w:t>the</w:t>
      </w:r>
      <w:r>
        <w:t xml:space="preserve"> transmission electron </w:t>
      </w:r>
      <w:r>
        <w:rPr>
          <w:b/>
        </w:rPr>
        <w:t>microscope</w:t>
      </w:r>
      <w:r>
        <w:t xml:space="preserve"> </w:t>
      </w:r>
      <w:r>
        <w:rPr>
          <w:b/>
        </w:rPr>
        <w:t>uses</w:t>
      </w:r>
      <w:r>
        <w:t xml:space="preserve"> electromagnets </w:t>
      </w:r>
      <w:r>
        <w:rPr>
          <w:b/>
        </w:rPr>
        <w:t>as</w:t>
      </w:r>
      <w:r>
        <w:t xml:space="preserve"> lenses, </w:t>
      </w:r>
      <w:r>
        <w:rPr>
          <w:b/>
        </w:rPr>
        <w:t>as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all</w:t>
      </w:r>
      <w:r>
        <w:t xml:space="preserve"> electron </w:t>
      </w:r>
      <w:r>
        <w:rPr>
          <w:b/>
        </w:rPr>
        <w:t>microscopes</w:t>
      </w:r>
      <w:r>
        <w:t xml:space="preserve">. </w:t>
      </w:r>
      <w:r>
        <w:rPr>
          <w:b/>
        </w:rPr>
        <w:t>The</w:t>
      </w:r>
      <w:r>
        <w:t xml:space="preserve"> electromagnets </w:t>
      </w:r>
      <w:r>
        <w:rPr>
          <w:b/>
        </w:rPr>
        <w:t>bend</w:t>
      </w:r>
      <w:r>
        <w:t xml:space="preserve"> </w:t>
      </w:r>
      <w:r>
        <w:rPr>
          <w:b/>
        </w:rPr>
        <w:t>the</w:t>
      </w:r>
      <w:r>
        <w:t xml:space="preserve"> electron </w:t>
      </w:r>
      <w:r>
        <w:rPr>
          <w:b/>
        </w:rPr>
        <w:t>beam</w:t>
      </w:r>
      <w:r>
        <w:t xml:space="preserve"> </w:t>
      </w:r>
      <w:r>
        <w:rPr>
          <w:b/>
        </w:rPr>
        <w:t>to</w:t>
      </w:r>
      <w:r>
        <w:t xml:space="preserve"> magnify </w:t>
      </w:r>
      <w:r>
        <w:rPr>
          <w:b/>
        </w:rPr>
        <w:t>and</w:t>
      </w:r>
      <w:r>
        <w:t xml:space="preserve"> </w:t>
      </w:r>
      <w:r>
        <w:rPr>
          <w:b/>
        </w:rPr>
        <w:t>focus</w:t>
      </w:r>
      <w:r>
        <w:t xml:space="preserve"> an image </w:t>
      </w:r>
      <w:r>
        <w:rPr>
          <w:b/>
        </w:rPr>
        <w:t>onto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viewing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or</w:t>
      </w:r>
      <w:r>
        <w:t xml:space="preserve"> photographic </w:t>
      </w:r>
      <w:r>
        <w:rPr>
          <w:b/>
        </w:rPr>
        <w:t>film</w:t>
      </w:r>
      <w:r>
        <w:t>.</w:t>
      </w:r>
    </w:p>
    <w:p>
      <w:r>
        <w:t xml:space="preserve">Electron </w:t>
      </w:r>
      <w:r>
        <w:rPr>
          <w:b/>
        </w:rPr>
        <w:t>microscopes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truly</w:t>
      </w:r>
      <w:r>
        <w:t xml:space="preserve"> revolutionized </w:t>
      </w:r>
      <w:r>
        <w:rPr>
          <w:b/>
        </w:rPr>
        <w:t>the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cells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cell</w:t>
      </w:r>
      <w:r>
        <w:t xml:space="preserve"> organelles. Nonetheless,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with</w:t>
      </w:r>
      <w:r>
        <w:t xml:space="preserve"> electron </w:t>
      </w:r>
      <w:r>
        <w:rPr>
          <w:b/>
        </w:rPr>
        <w:t>microscopes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cannot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specimens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specimen must </w:t>
      </w:r>
      <w:r>
        <w:rPr>
          <w:b/>
        </w:rPr>
        <w:t>be</w:t>
      </w:r>
      <w:r>
        <w:t xml:space="preserve"> </w:t>
      </w:r>
      <w:r>
        <w:rPr>
          <w:b/>
        </w:rPr>
        <w:t>held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vacuum chamber;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liquid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removed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biologist </w:t>
      </w:r>
      <w:r>
        <w:rPr>
          <w:b/>
        </w:rPr>
        <w:t>studying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process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whirling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bacterium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</w:t>
      </w:r>
      <w:r>
        <w:t xml:space="preserve"> </w:t>
      </w:r>
      <w:r>
        <w:rPr>
          <w:b/>
        </w:rPr>
        <w:t>equipped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video</w:t>
      </w:r>
      <w:r>
        <w:t xml:space="preserve"> </w:t>
      </w:r>
      <w:r>
        <w:rPr>
          <w:b/>
        </w:rPr>
        <w:t>camera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better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scanning</w:t>
      </w:r>
      <w:r>
        <w:t xml:space="preserve"> electron </w:t>
      </w:r>
      <w:r>
        <w:rPr>
          <w:b/>
        </w:rPr>
        <w:t>microscope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transmission electron </w:t>
      </w:r>
      <w:r>
        <w:rPr>
          <w:b/>
        </w:rPr>
        <w:t>microscope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microscope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useful</w:t>
      </w:r>
      <w:r>
        <w:t xml:space="preserve"> </w:t>
      </w:r>
      <w:r>
        <w:rPr>
          <w:b/>
        </w:rPr>
        <w:t>tool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studying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cells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cell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determines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microscope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biologist </w:t>
      </w:r>
      <w:r>
        <w:rPr>
          <w:b/>
        </w:rPr>
        <w:t>uses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it</w:t>
      </w:r>
      <w:r>
        <w:t>.</w:t>
      </w:r>
    </w:p>
    <w:p>
      <w:r>
        <w:t>count: 186</w:t>
      </w:r>
    </w:p>
    <w:p>
      <w:r>
        <w:br w:type="page"/>
      </w:r>
    </w:p>
    <w:p>
      <w:pPr>
        <w:pStyle w:val="Heading1"/>
      </w:pPr>
      <w:r>
        <w:t>Official 25-Passage 01 The Surface of Mars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Mars </w:t>
      </w:r>
      <w:r>
        <w:rPr>
          <w:b/>
        </w:rPr>
        <w:t>shows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geologic features, </w:t>
      </w:r>
      <w:r>
        <w:rPr>
          <w:b/>
        </w:rPr>
        <w:t>including</w:t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volcanoes</w:t>
      </w:r>
      <w:r>
        <w:t>-</w:t>
      </w:r>
      <w:r>
        <w:rPr>
          <w:b/>
        </w:rPr>
        <w:t>the</w:t>
      </w:r>
      <w:r>
        <w:t xml:space="preserve"> largest </w:t>
      </w:r>
      <w:r>
        <w:rPr>
          <w:b/>
        </w:rPr>
        <w:t>known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>-</w:t>
      </w:r>
      <w:r>
        <w:rPr>
          <w:b/>
        </w:rPr>
        <w:t>and</w:t>
      </w:r>
      <w:r>
        <w:t xml:space="preserve"> extensive impact cratering. </w:t>
      </w:r>
      <w:r>
        <w:rPr>
          <w:b/>
        </w:rPr>
        <w:t>Three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Tharsis bulge, an enormous geologic </w:t>
      </w:r>
      <w:r>
        <w:rPr>
          <w:b/>
        </w:rPr>
        <w:t>area</w:t>
      </w:r>
      <w:r>
        <w:t xml:space="preserve"> </w:t>
      </w:r>
      <w:r>
        <w:rPr>
          <w:b/>
        </w:rPr>
        <w:t>near</w:t>
      </w:r>
      <w:r>
        <w:t xml:space="preserve"> Mars’s equator. </w:t>
      </w:r>
      <w:r>
        <w:rPr>
          <w:b/>
        </w:rPr>
        <w:t>Northwest</w:t>
      </w:r>
      <w:r>
        <w:t xml:space="preserve"> </w:t>
      </w:r>
      <w:r>
        <w:rPr>
          <w:b/>
        </w:rPr>
        <w:t>of</w:t>
      </w:r>
      <w:r>
        <w:t xml:space="preserve"> Tharsis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largest </w:t>
      </w:r>
      <w:r>
        <w:rPr>
          <w:b/>
        </w:rPr>
        <w:t>volcano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: Olympus Mons,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25 kilometers </w:t>
      </w:r>
      <w:r>
        <w:rPr>
          <w:b/>
        </w:rPr>
        <w:t>and</w:t>
      </w:r>
      <w:r>
        <w:t xml:space="preserve"> </w:t>
      </w:r>
      <w:r>
        <w:rPr>
          <w:b/>
        </w:rPr>
        <w:t>measuring</w:t>
      </w:r>
      <w:r>
        <w:t xml:space="preserve"> </w:t>
      </w:r>
      <w:r>
        <w:rPr>
          <w:b/>
        </w:rPr>
        <w:t>some</w:t>
      </w:r>
      <w:r>
        <w:t xml:space="preserve"> 700 kilometers </w:t>
      </w:r>
      <w:r>
        <w:rPr>
          <w:b/>
        </w:rPr>
        <w:t>in</w:t>
      </w:r>
      <w:r>
        <w:t xml:space="preserve"> diameter </w:t>
      </w:r>
      <w:r>
        <w:rPr>
          <w:b/>
        </w:rPr>
        <w:t>at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base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Tharsis bulge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little</w:t>
      </w:r>
      <w:r>
        <w:t xml:space="preserve"> smaller-</w:t>
      </w:r>
      <w:r>
        <w:rPr>
          <w:b/>
        </w:rPr>
        <w:t>a</w:t>
      </w:r>
      <w:r/>
      <w:r>
        <w:rPr>
          <w:b/>
        </w:rPr>
      </w:r>
      <w:r>
        <w:t xml:space="preserve"> “mere” 18 kilometers </w:t>
      </w:r>
      <w:r>
        <w:rPr>
          <w:b/>
        </w:rPr>
        <w:t>high</w:t>
      </w:r>
      <w:r>
        <w:t>.</w:t>
      </w:r>
    </w:p>
    <w:p>
      <w:r>
        <w:t xml:space="preserve"> </w:t>
      </w:r>
    </w:p>
    <w:p>
      <w:r/>
      <w:r>
        <w:rPr>
          <w:b/>
        </w:rPr>
        <w:t>None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collisions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plates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Martian crust-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plate</w:t>
      </w:r>
      <w:r>
        <w:t xml:space="preserve"> motion </w:t>
      </w:r>
      <w:r>
        <w:rPr>
          <w:b/>
        </w:rPr>
        <w:t>on</w:t>
      </w:r>
      <w:r>
        <w:t xml:space="preserve"> Mars. </w:t>
      </w:r>
      <w:r>
        <w:rPr>
          <w:b/>
        </w:rPr>
        <w:t>Instead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shield </w:t>
      </w:r>
      <w:r>
        <w:rPr>
          <w:b/>
        </w:rPr>
        <w:t>volcanoes</w:t>
      </w:r>
      <w:r>
        <w:t xml:space="preserve"> — </w:t>
      </w:r>
      <w:r>
        <w:rPr>
          <w:b/>
        </w:rPr>
        <w:t>volcanoes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broad</w:t>
      </w:r>
      <w:r>
        <w:t xml:space="preserve">, sloping </w:t>
      </w:r>
      <w:r>
        <w:rPr>
          <w:b/>
        </w:rPr>
        <w:t>slides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by</w:t>
      </w:r>
      <w:r>
        <w:t xml:space="preserve"> molten </w:t>
      </w:r>
      <w:r>
        <w:rPr>
          <w:b/>
        </w:rPr>
        <w:t>rock</w:t>
      </w:r>
      <w:r>
        <w:t xml:space="preserve">. </w:t>
      </w:r>
      <w:r>
        <w:rPr>
          <w:b/>
        </w:rPr>
        <w:t>All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show</w:t>
      </w:r>
      <w:r>
        <w:t xml:space="preserve"> distinctive lava </w:t>
      </w:r>
      <w:r>
        <w:rPr>
          <w:b/>
        </w:rPr>
        <w:t>channels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flow</w:t>
      </w:r>
      <w:r>
        <w:t xml:space="preserve"> features </w:t>
      </w:r>
      <w:r>
        <w:rPr>
          <w:b/>
        </w:rPr>
        <w:t>similar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shield </w:t>
      </w:r>
      <w:r>
        <w:rPr>
          <w:b/>
        </w:rPr>
        <w:t>volcanoes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. Images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Martian </w:t>
      </w:r>
      <w:r>
        <w:rPr>
          <w:b/>
        </w:rPr>
        <w:t>surface</w:t>
      </w:r>
      <w:r>
        <w:t xml:space="preserve"> reveal </w:t>
      </w:r>
      <w:r>
        <w:rPr>
          <w:b/>
        </w:rPr>
        <w:t>many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volcanoes</w:t>
      </w:r>
      <w:r>
        <w:t xml:space="preserve">.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largest </w:t>
      </w:r>
      <w:r>
        <w:rPr>
          <w:b/>
        </w:rPr>
        <w:t>volcanoes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Tharsis bulge, </w:t>
      </w:r>
      <w:r>
        <w:rPr>
          <w:b/>
        </w:rPr>
        <w:t>but</w:t>
      </w:r>
      <w:r>
        <w:t xml:space="preserve"> </w:t>
      </w:r>
      <w:r>
        <w:rPr>
          <w:b/>
        </w:rPr>
        <w:t>many</w:t>
      </w:r>
      <w:r>
        <w:t xml:space="preserve"> smaller </w:t>
      </w:r>
      <w:r>
        <w:rPr>
          <w:b/>
        </w:rPr>
        <w:t>ones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plains</w:t>
      </w:r>
      <w:r>
        <w:t>.</w:t>
      </w:r>
    </w:p>
    <w:p>
      <w:r>
        <w:t xml:space="preserve"> 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Martian </w:t>
      </w:r>
      <w:r>
        <w:rPr>
          <w:b/>
        </w:rPr>
        <w:t>volcanoes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consequence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’s </w:t>
      </w:r>
      <w:r>
        <w:rPr>
          <w:b/>
        </w:rPr>
        <w:t>low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gravity</w:t>
      </w:r>
      <w:r>
        <w:t xml:space="preserve">. </w:t>
      </w:r>
      <w:r>
        <w:rPr>
          <w:b/>
        </w:rPr>
        <w:t>As</w:t>
      </w:r>
      <w:r>
        <w:t xml:space="preserve"> lava </w:t>
      </w:r>
      <w:r>
        <w:rPr>
          <w:b/>
        </w:rPr>
        <w:t>flows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spreads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shield </w:t>
      </w:r>
      <w:r>
        <w:rPr>
          <w:b/>
        </w:rPr>
        <w:t>volcano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volcano</w:t>
      </w:r>
      <w:r>
        <w:t xml:space="preserve">’s eventual </w:t>
      </w:r>
      <w:r>
        <w:rPr>
          <w:b/>
        </w:rPr>
        <w:t>height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mountain</w:t>
      </w:r>
      <w:r>
        <w:t xml:space="preserve">’s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own</w:t>
      </w:r>
      <w:r>
        <w:t xml:space="preserve"> </w:t>
      </w:r>
      <w:r>
        <w:rPr>
          <w:b/>
        </w:rPr>
        <w:t>weight</w:t>
      </w:r>
      <w:r>
        <w:t xml:space="preserve">. </w:t>
      </w:r>
      <w:r>
        <w:rPr>
          <w:b/>
        </w:rPr>
        <w:t>The</w:t>
      </w:r>
      <w:r>
        <w:t xml:space="preserve"> lower </w:t>
      </w:r>
      <w:r>
        <w:rPr>
          <w:b/>
        </w:rPr>
        <w:t>the</w:t>
      </w:r>
      <w:r>
        <w:t xml:space="preserve"> </w:t>
      </w:r>
      <w:r>
        <w:rPr>
          <w:b/>
        </w:rPr>
        <w:t>gravity</w:t>
      </w:r>
      <w:r>
        <w:t xml:space="preserve">, </w:t>
      </w:r>
      <w:r>
        <w:rPr>
          <w:b/>
        </w:rPr>
        <w:t>the</w:t>
      </w:r>
      <w:r>
        <w:t xml:space="preserve"> lesser </w:t>
      </w:r>
      <w:r>
        <w:rPr>
          <w:b/>
        </w:rPr>
        <w:t>the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greater </w:t>
      </w:r>
      <w:r>
        <w:rPr>
          <w:b/>
        </w:rPr>
        <w:t>the</w:t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mountain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accident</w:t>
      </w:r>
      <w:r>
        <w:t xml:space="preserve"> </w:t>
      </w:r>
      <w:r>
        <w:rPr>
          <w:b/>
        </w:rPr>
        <w:t>that</w:t>
      </w:r>
      <w:r>
        <w:t xml:space="preserve"> Maxwell Mons </w:t>
      </w:r>
      <w:r>
        <w:rPr>
          <w:b/>
        </w:rPr>
        <w:t>on</w:t>
      </w:r>
      <w:r>
        <w:t xml:space="preserve"> Venus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Hawaiian shield </w:t>
      </w:r>
      <w:r>
        <w:rPr>
          <w:b/>
        </w:rPr>
        <w:t>volcanoes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height</w:t>
      </w:r>
      <w:r>
        <w:t xml:space="preserve"> (</w:t>
      </w:r>
      <w:r>
        <w:rPr>
          <w:b/>
        </w:rPr>
        <w:t>about</w:t>
      </w:r>
      <w:r>
        <w:t xml:space="preserve"> 10 kilometers) </w:t>
      </w:r>
      <w:r>
        <w:rPr>
          <w:b/>
        </w:rPr>
        <w:t>above</w:t>
      </w:r>
      <w:r>
        <w:t xml:space="preserve"> </w:t>
      </w:r>
      <w:r>
        <w:rPr>
          <w:b/>
        </w:rPr>
        <w:t>their</w:t>
      </w:r>
      <w:r>
        <w:t xml:space="preserve"> respective </w:t>
      </w:r>
      <w:r>
        <w:rPr>
          <w:b/>
        </w:rPr>
        <w:t>bases</w:t>
      </w:r>
      <w:r/>
      <w:r>
        <w:rPr>
          <w:b/>
        </w:rPr>
      </w:r>
      <w:r>
        <w:t>-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Venus </w:t>
      </w:r>
      <w:r>
        <w:rPr>
          <w:b/>
        </w:rPr>
        <w:t>have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gravity</w:t>
      </w:r>
      <w:r>
        <w:t xml:space="preserve">. Mars’s </w:t>
      </w:r>
      <w:r>
        <w:rPr>
          <w:b/>
        </w:rPr>
        <w:t>surface</w:t>
      </w:r>
      <w:r>
        <w:t xml:space="preserve"> </w:t>
      </w:r>
      <w:r>
        <w:rPr>
          <w:b/>
        </w:rPr>
        <w:t>gravity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40 </w:t>
      </w:r>
      <w:r>
        <w:rPr>
          <w:b/>
        </w:rPr>
        <w:t>percent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rise</w:t>
      </w:r>
      <w:r>
        <w:t xml:space="preserve"> roughly2.5 </w:t>
      </w:r>
      <w:r>
        <w:rPr>
          <w:b/>
        </w:rPr>
        <w:t>times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high</w:t>
      </w:r>
      <w:r>
        <w:t xml:space="preserve">.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Martian shield </w:t>
      </w:r>
      <w:r>
        <w:rPr>
          <w:b/>
        </w:rPr>
        <w:t>volcanoes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active</w:t>
      </w:r>
      <w:r>
        <w:t xml:space="preserve">? </w:t>
      </w:r>
      <w:r>
        <w:rPr>
          <w:b/>
        </w:rPr>
        <w:t>Scientists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direct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or</w:t>
      </w:r>
      <w:r>
        <w:t xml:space="preserve"> ongoing eruptions, </w:t>
      </w:r>
      <w:r>
        <w:rPr>
          <w:b/>
        </w:rPr>
        <w:t>but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active</w:t>
      </w:r>
      <w:r>
        <w:t xml:space="preserve"> </w:t>
      </w:r>
      <w:r>
        <w:rPr>
          <w:b/>
        </w:rPr>
        <w:t>as</w:t>
      </w:r>
      <w:r>
        <w:t xml:space="preserve"> recently </w:t>
      </w:r>
      <w:r>
        <w:rPr>
          <w:b/>
        </w:rPr>
        <w:t>as</w:t>
      </w:r>
      <w:r>
        <w:t xml:space="preserve"> 100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(an estimate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last</w:t>
      </w:r>
      <w:r>
        <w:t xml:space="preserve"> eruption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extent </w:t>
      </w:r>
      <w:r>
        <w:rPr>
          <w:b/>
        </w:rPr>
        <w:t>of</w:t>
      </w:r>
      <w:r>
        <w:t xml:space="preserve"> impact cratering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slopes),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may </w:t>
      </w:r>
      <w:r>
        <w:rPr>
          <w:b/>
        </w:rPr>
        <w:t>still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intermittently </w:t>
      </w:r>
      <w:r>
        <w:rPr>
          <w:b/>
        </w:rPr>
        <w:t>active</w:t>
      </w:r>
      <w:r>
        <w:t xml:space="preserve">.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though</w:t>
      </w:r>
      <w:r>
        <w:t xml:space="preserve">, may </w:t>
      </w:r>
      <w:r>
        <w:rPr>
          <w:b/>
        </w:rPr>
        <w:t>pass</w:t>
      </w:r>
      <w:r>
        <w:t xml:space="preserve"> </w:t>
      </w:r>
      <w:r>
        <w:rPr>
          <w:b/>
        </w:rPr>
        <w:t>between</w:t>
      </w:r>
      <w:r>
        <w:t xml:space="preserve"> eruptions.</w:t>
      </w:r>
    </w:p>
    <w:p>
      <w:r>
        <w:t xml:space="preserve"> </w:t>
      </w:r>
    </w:p>
    <w:p>
      <w:r/>
      <w:r>
        <w:rPr>
          <w:b/>
        </w:rPr>
        <w:t>Another</w:t>
      </w:r>
      <w:r>
        <w:t xml:space="preserve"> prominent feature </w:t>
      </w:r>
      <w:r>
        <w:rPr>
          <w:b/>
        </w:rPr>
        <w:t>of</w:t>
      </w:r>
      <w:r>
        <w:t xml:space="preserve"> Mars’s </w:t>
      </w:r>
      <w:r>
        <w:rPr>
          <w:b/>
        </w:rPr>
        <w:t>surface</w:t>
      </w:r>
      <w:r>
        <w:t xml:space="preserve"> </w:t>
      </w:r>
      <w:r>
        <w:rPr>
          <w:b/>
        </w:rPr>
        <w:t>is</w:t>
      </w:r>
      <w:r>
        <w:t xml:space="preserve"> cratering. </w:t>
      </w:r>
      <w:r>
        <w:rPr>
          <w:b/>
        </w:rPr>
        <w:t>The</w:t>
      </w:r>
      <w:r>
        <w:t xml:space="preserve"> Mariner spacecraft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Mars,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moons</w:t>
      </w:r>
      <w:r>
        <w:t xml:space="preserve">, </w:t>
      </w:r>
      <w:r>
        <w:rPr>
          <w:b/>
        </w:rPr>
        <w:t>is</w:t>
      </w:r>
      <w:r>
        <w:t xml:space="preserve"> pitted </w:t>
      </w:r>
      <w:r>
        <w:rPr>
          <w:b/>
        </w:rPr>
        <w:t>with</w:t>
      </w:r>
      <w:r>
        <w:t xml:space="preserve"> impact craters </w:t>
      </w:r>
      <w:r>
        <w:rPr>
          <w:b/>
        </w:rPr>
        <w:t>formed</w:t>
      </w:r>
      <w:r>
        <w:t xml:space="preserve"> </w:t>
      </w:r>
      <w:r>
        <w:rPr>
          <w:b/>
        </w:rPr>
        <w:t>by</w:t>
      </w:r>
      <w:r>
        <w:t xml:space="preserve"> meteoroids </w:t>
      </w:r>
      <w:r>
        <w:rPr>
          <w:b/>
        </w:rPr>
        <w:t>falling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space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Moon</w:t>
      </w:r>
      <w:r>
        <w:t xml:space="preserve">, </w:t>
      </w:r>
      <w:r>
        <w:rPr>
          <w:b/>
        </w:rPr>
        <w:t>the</w:t>
      </w:r>
      <w:r>
        <w:t xml:space="preserve"> smaller craters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matter</w:t>
      </w:r>
      <w:r>
        <w:t xml:space="preserve">-mostly </w:t>
      </w:r>
      <w:r>
        <w:rPr>
          <w:b/>
        </w:rPr>
        <w:t>dust</w:t>
      </w:r>
      <w:r>
        <w:t>-</w:t>
      </w:r>
      <w:r>
        <w:rPr>
          <w:b/>
        </w:rPr>
        <w:t>confirming</w:t>
      </w:r>
      <w:r>
        <w:t xml:space="preserve"> </w:t>
      </w:r>
      <w:r>
        <w:rPr>
          <w:b/>
        </w:rPr>
        <w:t>that</w:t>
      </w:r>
      <w:r>
        <w:t xml:space="preserve"> Mars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world</w:t>
      </w:r>
      <w:r>
        <w:t xml:space="preserve">. </w:t>
      </w:r>
      <w:r>
        <w:rPr>
          <w:b/>
        </w:rPr>
        <w:t>However</w:t>
      </w:r>
      <w:r>
        <w:t xml:space="preserve">, Martian craters </w:t>
      </w:r>
      <w:r>
        <w:rPr>
          <w:b/>
        </w:rPr>
        <w:t>get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in</w:t>
      </w:r>
      <w:r>
        <w:t xml:space="preserve"> considerably faster </w:t>
      </w:r>
      <w:r>
        <w:rPr>
          <w:b/>
        </w:rPr>
        <w:t>than</w:t>
      </w:r>
      <w:r>
        <w:t xml:space="preserve"> </w:t>
      </w:r>
      <w:r>
        <w:rPr>
          <w:b/>
        </w:rPr>
        <w:t>their</w:t>
      </w:r>
      <w:r>
        <w:t xml:space="preserve"> lunar counterparts.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Moon</w:t>
      </w:r>
      <w:r>
        <w:t xml:space="preserve">, </w:t>
      </w:r>
      <w:r>
        <w:rPr>
          <w:b/>
        </w:rPr>
        <w:t>ancient</w:t>
      </w:r>
      <w:r>
        <w:t xml:space="preserve"> craters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100 meters </w:t>
      </w:r>
      <w:r>
        <w:rPr>
          <w:b/>
        </w:rPr>
        <w:t>across</w:t>
      </w:r>
      <w:r>
        <w:t xml:space="preserve"> (</w:t>
      </w:r>
      <w:r>
        <w:rPr>
          <w:b/>
        </w:rPr>
        <w:t>corresponding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depths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20 meters)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obliterated, primarily </w:t>
      </w:r>
      <w:r>
        <w:rPr>
          <w:b/>
        </w:rPr>
        <w:t>by</w:t>
      </w:r>
      <w:r>
        <w:t xml:space="preserve"> meteoritic erosion. </w:t>
      </w:r>
      <w:r>
        <w:rPr>
          <w:b/>
        </w:rPr>
        <w:t>On</w:t>
      </w:r>
      <w:r>
        <w:t xml:space="preserve"> Mars,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relatively </w:t>
      </w:r>
      <w:r>
        <w:rPr>
          <w:b/>
        </w:rPr>
        <w:t>few</w:t>
      </w:r>
      <w:r>
        <w:t xml:space="preserve"> craters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5 kilometers </w:t>
      </w:r>
      <w:r>
        <w:rPr>
          <w:b/>
        </w:rPr>
        <w:t>in</w:t>
      </w:r>
      <w:r>
        <w:t xml:space="preserve"> diameter. </w:t>
      </w:r>
      <w:r>
        <w:rPr>
          <w:b/>
        </w:rPr>
        <w:t>The</w:t>
      </w:r>
      <w:r>
        <w:t xml:space="preserve"> Martian </w:t>
      </w:r>
      <w:r>
        <w:rPr>
          <w:b/>
        </w:rPr>
        <w:t>atmosphere</w:t>
      </w:r>
      <w:r>
        <w:t xml:space="preserve"> </w:t>
      </w:r>
      <w:r>
        <w:rPr>
          <w:b/>
        </w:rPr>
        <w:t>is</w:t>
      </w:r>
      <w:r>
        <w:t xml:space="preserve"> an efficient erosive </w:t>
      </w:r>
      <w:r>
        <w:rPr>
          <w:b/>
        </w:rPr>
        <w:t>agent</w:t>
      </w:r>
      <w:r>
        <w:t xml:space="preserve">, </w:t>
      </w:r>
      <w:r>
        <w:rPr>
          <w:b/>
        </w:rPr>
        <w:t>with</w:t>
      </w:r>
      <w:r>
        <w:t xml:space="preserve"> Martian </w:t>
      </w:r>
      <w:r>
        <w:rPr>
          <w:b/>
        </w:rPr>
        <w:t>winds</w:t>
      </w:r>
      <w:r>
        <w:t xml:space="preserve"> </w:t>
      </w:r>
      <w:r>
        <w:rPr>
          <w:b/>
        </w:rPr>
        <w:t>transporting</w:t>
      </w:r>
      <w:r>
        <w:t xml:space="preserve"> </w:t>
      </w:r>
      <w:r>
        <w:rPr>
          <w:b/>
        </w:rPr>
        <w:t>dust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and</w:t>
      </w:r>
      <w:r>
        <w:t xml:space="preserve"> erasing </w:t>
      </w:r>
      <w:r>
        <w:rPr>
          <w:b/>
        </w:rPr>
        <w:t>surface</w:t>
      </w:r>
      <w:r>
        <w:t xml:space="preserve"> features </w:t>
      </w:r>
      <w:r>
        <w:rPr>
          <w:b/>
        </w:rPr>
        <w:t>much</w:t>
      </w:r>
      <w:r>
        <w:t xml:space="preserve"> faster </w:t>
      </w:r>
      <w:r>
        <w:rPr>
          <w:b/>
        </w:rPr>
        <w:t>than</w:t>
      </w:r>
      <w:r>
        <w:t xml:space="preserve"> meteoritic impacts </w:t>
      </w:r>
      <w:r>
        <w:rPr>
          <w:b/>
        </w:rPr>
        <w:t>alone</w:t>
      </w:r>
      <w:r>
        <w:t xml:space="preserve"> </w:t>
      </w:r>
      <w:r>
        <w:rPr>
          <w:b/>
        </w:rPr>
        <w:t>can</w:t>
      </w:r>
      <w:r>
        <w:t xml:space="preserve"> obliterate </w:t>
      </w:r>
      <w:r>
        <w:rPr>
          <w:b/>
        </w:rPr>
        <w:t>them</w:t>
      </w:r>
      <w:r>
        <w:t>.</w:t>
      </w:r>
    </w:p>
    <w:p>
      <w:r>
        <w:t xml:space="preserve"> </w:t>
      </w:r>
    </w:p>
    <w:p>
      <w:r/>
      <w:r>
        <w:rPr>
          <w:b/>
        </w:rPr>
        <w:t>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Moon</w:t>
      </w:r>
      <w:r>
        <w:t xml:space="preserve">, </w:t>
      </w:r>
      <w:r>
        <w:rPr>
          <w:b/>
        </w:rPr>
        <w:t>the</w:t>
      </w:r>
      <w:r>
        <w:t xml:space="preserve"> extent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impact cratering (i.e. craters </w:t>
      </w:r>
      <w:r>
        <w:rPr>
          <w:b/>
        </w:rPr>
        <w:t>too</w:t>
      </w:r>
      <w:r>
        <w:t xml:space="preserve"> </w:t>
      </w:r>
      <w:r>
        <w:rPr>
          <w:b/>
        </w:rPr>
        <w:t>big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by</w:t>
      </w:r>
      <w:r>
        <w:t xml:space="preserve"> erosion </w:t>
      </w:r>
      <w:r>
        <w:rPr>
          <w:b/>
        </w:rPr>
        <w:t>since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formed</w:t>
      </w:r>
      <w:r>
        <w:t xml:space="preserve">) </w:t>
      </w:r>
      <w:r>
        <w:rPr>
          <w:b/>
        </w:rPr>
        <w:t>serves</w:t>
      </w:r>
      <w:r>
        <w:t xml:space="preserve"> </w:t>
      </w:r>
      <w:r>
        <w:rPr>
          <w:b/>
        </w:rPr>
        <w:t>as</w:t>
      </w:r>
      <w:r>
        <w:t xml:space="preserve"> an </w:t>
      </w:r>
      <w:r>
        <w:rPr>
          <w:b/>
        </w:rPr>
        <w:t>age</w:t>
      </w:r>
      <w:r>
        <w:t xml:space="preserve"> indicator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Martian </w:t>
      </w:r>
      <w:r>
        <w:rPr>
          <w:b/>
        </w:rPr>
        <w:t>surface</w:t>
      </w:r>
      <w:r>
        <w:t xml:space="preserve">. </w:t>
      </w:r>
      <w:r>
        <w:rPr>
          <w:b/>
        </w:rPr>
        <w:t>Age</w:t>
      </w:r>
      <w:r>
        <w:t xml:space="preserve"> estimates </w:t>
      </w:r>
      <w:r>
        <w:rPr>
          <w:b/>
        </w:rPr>
        <w:t>ranging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for</w:t>
      </w:r>
      <w:r>
        <w:t xml:space="preserve"> Mars’s </w:t>
      </w:r>
      <w:r>
        <w:rPr>
          <w:b/>
        </w:rPr>
        <w:t>southern</w:t>
      </w:r>
      <w:r>
        <w:t xml:space="preserve"> highlands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youngest volcanic </w:t>
      </w:r>
      <w:r>
        <w:rPr>
          <w:b/>
        </w:rPr>
        <w:t>areas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obtained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way</w:t>
      </w:r>
      <w:r>
        <w:t>.</w:t>
      </w:r>
    </w:p>
    <w:p>
      <w:r>
        <w:t xml:space="preserve"> </w:t>
      </w:r>
    </w:p>
    <w:p>
      <w:r/>
      <w:r>
        <w:rPr>
          <w:b/>
        </w:rPr>
        <w:t>The</w:t>
      </w:r>
      <w:r>
        <w:t xml:space="preserve"> detailed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Martian impact craters </w:t>
      </w:r>
      <w:r>
        <w:rPr>
          <w:b/>
        </w:rPr>
        <w:t>provides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piece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information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’s </w:t>
      </w:r>
      <w:r>
        <w:rPr>
          <w:b/>
        </w:rPr>
        <w:t>surface</w:t>
      </w:r>
      <w:r>
        <w:t xml:space="preserve">. Martian craters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surrounded</w:t>
      </w:r>
      <w:r>
        <w:t xml:space="preserve"> </w:t>
      </w:r>
      <w:r>
        <w:rPr>
          <w:b/>
        </w:rPr>
        <w:t>by</w:t>
      </w:r>
      <w:r>
        <w:t xml:space="preserve"> ejecta (debris </w:t>
      </w:r>
      <w:r>
        <w:rPr>
          <w:b/>
        </w:rPr>
        <w:t>formed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an impact) </w:t>
      </w:r>
      <w:r>
        <w:rPr>
          <w:b/>
        </w:rPr>
        <w:t>that</w:t>
      </w:r>
      <w:r>
        <w:t xml:space="preserve"> </w:t>
      </w:r>
      <w:r>
        <w:rPr>
          <w:b/>
        </w:rPr>
        <w:t>looks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lunar counterparts. </w:t>
      </w:r>
      <w:r>
        <w:rPr>
          <w:b/>
        </w:rPr>
        <w:t>A</w:t>
      </w:r>
      <w:r/>
      <w:r>
        <w:rPr>
          <w:b/>
        </w:rPr>
      </w:r>
      <w:r>
        <w:t xml:space="preserve"> comparison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Copernicus crater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(</w:t>
      </w:r>
      <w:r>
        <w:rPr>
          <w:b/>
        </w:rPr>
        <w:t>fairly</w:t>
      </w:r>
      <w:r>
        <w:t xml:space="preserve"> </w:t>
      </w:r>
      <w:r>
        <w:rPr>
          <w:b/>
        </w:rPr>
        <w:t>typical</w:t>
      </w:r>
      <w:r>
        <w:t xml:space="preserve">) crater Yuty </w:t>
      </w:r>
      <w:r>
        <w:rPr>
          <w:b/>
        </w:rPr>
        <w:t>on</w:t>
      </w:r>
      <w:r>
        <w:t xml:space="preserve"> Mars demonstrates </w:t>
      </w:r>
      <w:r>
        <w:rPr>
          <w:b/>
        </w:rPr>
        <w:t>the</w:t>
      </w:r>
      <w:r>
        <w:t xml:space="preserve"> </w:t>
      </w:r>
      <w:r>
        <w:rPr>
          <w:b/>
        </w:rPr>
        <w:t>differences</w:t>
      </w:r>
      <w:r>
        <w:t xml:space="preserve">. </w:t>
      </w:r>
      <w:r>
        <w:rPr>
          <w:b/>
        </w:rPr>
        <w:t>The</w:t>
      </w:r>
      <w:r>
        <w:t xml:space="preserve"> ejecta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lunar crater </w:t>
      </w:r>
      <w:r>
        <w:rPr>
          <w:b/>
        </w:rPr>
        <w:t>is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expect</w:t>
      </w:r>
      <w:r>
        <w:t xml:space="preserve"> </w:t>
      </w:r>
      <w:r>
        <w:rPr>
          <w:b/>
        </w:rPr>
        <w:t>from</w:t>
      </w:r>
      <w:r>
        <w:t xml:space="preserve"> an explosion ejecting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dust</w:t>
      </w:r>
      <w:r>
        <w:t xml:space="preserve">, </w:t>
      </w:r>
      <w:r>
        <w:rPr>
          <w:b/>
        </w:rPr>
        <w:t>soil</w:t>
      </w:r>
      <w:r>
        <w:t xml:space="preserve">, </w:t>
      </w:r>
      <w:r>
        <w:rPr>
          <w:b/>
        </w:rPr>
        <w:t>and</w:t>
      </w:r>
      <w:r>
        <w:t xml:space="preserve"> boulders. </w:t>
      </w:r>
      <w:r>
        <w:rPr>
          <w:b/>
        </w:rPr>
        <w:t>However</w:t>
      </w:r>
      <w:r>
        <w:t xml:space="preserve">, </w:t>
      </w:r>
      <w:r>
        <w:rPr>
          <w:b/>
        </w:rPr>
        <w:t>the</w:t>
      </w:r>
      <w:r>
        <w:t xml:space="preserve"> ejecta </w:t>
      </w:r>
      <w:r>
        <w:rPr>
          <w:b/>
        </w:rPr>
        <w:t>on</w:t>
      </w:r>
      <w:r>
        <w:t xml:space="preserve"> Mars </w:t>
      </w:r>
      <w:r>
        <w:rPr>
          <w:b/>
        </w:rPr>
        <w:t>gives</w:t>
      </w:r>
      <w:r>
        <w:t xml:space="preserve"> </w:t>
      </w:r>
      <w:r>
        <w:rPr>
          <w:b/>
        </w:rPr>
        <w:t>the</w:t>
      </w:r>
      <w:r>
        <w:t xml:space="preserve"> distinct </w:t>
      </w:r>
      <w:r>
        <w:rPr>
          <w:b/>
        </w:rPr>
        <w:t>impression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has</w:t>
      </w:r>
      <w:r>
        <w:t xml:space="preserve"> splashed </w:t>
      </w:r>
      <w:r>
        <w:rPr>
          <w:b/>
        </w:rPr>
        <w:t>or</w:t>
      </w:r>
      <w:r>
        <w:t xml:space="preserve"> </w:t>
      </w:r>
      <w:r>
        <w:rPr>
          <w:b/>
        </w:rPr>
        <w:t>flowed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crater. Geologists </w:t>
      </w:r>
      <w:r>
        <w:rPr>
          <w:b/>
        </w:rPr>
        <w:t>think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fluidized ejecta crater indicates </w:t>
      </w:r>
      <w:r>
        <w:rPr>
          <w:b/>
        </w:rPr>
        <w:t>that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layer </w:t>
      </w:r>
      <w:r>
        <w:rPr>
          <w:b/>
        </w:rPr>
        <w:t>of</w:t>
      </w:r>
      <w:r>
        <w:t xml:space="preserve"> permafrost, </w:t>
      </w:r>
      <w:r>
        <w:rPr>
          <w:b/>
        </w:rPr>
        <w:t>or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ice</w:t>
      </w:r>
      <w:r>
        <w:t xml:space="preserve">, </w:t>
      </w:r>
      <w:r>
        <w:rPr>
          <w:b/>
        </w:rPr>
        <w:t>lies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meters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Explosive impacts </w:t>
      </w:r>
      <w:r>
        <w:rPr>
          <w:b/>
        </w:rPr>
        <w:t>heated</w:t>
      </w:r>
      <w:r>
        <w:t xml:space="preserve"> </w:t>
      </w:r>
      <w:r>
        <w:rPr>
          <w:b/>
        </w:rPr>
        <w:t>and</w:t>
      </w:r>
      <w:r>
        <w:t xml:space="preserve"> liquefied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,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fluid </w:t>
      </w:r>
      <w:r>
        <w:rPr>
          <w:b/>
        </w:rPr>
        <w:t>appearance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ejecta. </w:t>
      </w:r>
    </w:p>
    <w:p>
      <w:r>
        <w:t>count: 186</w:t>
      </w:r>
    </w:p>
    <w:p>
      <w:r>
        <w:br w:type="page"/>
      </w:r>
    </w:p>
    <w:p>
      <w:pPr>
        <w:pStyle w:val="Heading1"/>
      </w:pPr>
      <w:r>
        <w:t>Official 35-Passage 03 Earth’s Age</w:t>
      </w:r>
    </w:p>
    <w:p>
      <w:r/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recorded</w:t>
      </w:r>
      <w:r>
        <w:t xml:space="preserve"> observers </w:t>
      </w:r>
      <w:r>
        <w:rPr>
          <w:b/>
        </w:rPr>
        <w:t>to</w:t>
      </w:r>
      <w:r>
        <w:t xml:space="preserve"> surmise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Greek</w:t>
      </w:r>
      <w:r>
        <w:t xml:space="preserve"> historian Herodotus, </w:t>
      </w:r>
      <w:r>
        <w:rPr>
          <w:b/>
        </w:rPr>
        <w:t>who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approximately</w:t>
      </w:r>
      <w:r>
        <w:t xml:space="preserve"> 480 B.C. </w:t>
      </w:r>
      <w:r>
        <w:rPr>
          <w:b/>
        </w:rPr>
        <w:t>to</w:t>
      </w:r>
      <w:r>
        <w:t xml:space="preserve"> 425 B.C. </w:t>
      </w:r>
      <w:r>
        <w:rPr>
          <w:b/>
        </w:rPr>
        <w:t>He</w:t>
      </w:r>
      <w:r>
        <w:t xml:space="preserve"> </w:t>
      </w:r>
      <w:r>
        <w:rPr>
          <w:b/>
        </w:rPr>
        <w:t>observed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Nile </w:t>
      </w:r>
      <w:r>
        <w:rPr>
          <w:b/>
        </w:rPr>
        <w:t>River</w:t>
      </w:r>
      <w:r>
        <w:t xml:space="preserve"> Delta </w:t>
      </w:r>
      <w:r>
        <w:rPr>
          <w:b/>
        </w:rPr>
        <w:t>was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series </w:t>
      </w:r>
      <w:r>
        <w:rPr>
          <w:b/>
        </w:rPr>
        <w:t>of</w:t>
      </w:r>
      <w:r>
        <w:t xml:space="preserve"> sediment </w:t>
      </w:r>
      <w:r>
        <w:rPr>
          <w:b/>
        </w:rPr>
        <w:t>deposits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successive </w:t>
      </w:r>
      <w:r>
        <w:rPr>
          <w:b/>
        </w:rPr>
        <w:t>floods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noting</w:t>
      </w:r>
      <w:r>
        <w:t xml:space="preserve"> </w:t>
      </w:r>
      <w:r>
        <w:rPr>
          <w:b/>
        </w:rPr>
        <w:t>that</w:t>
      </w:r>
      <w:r>
        <w:t xml:space="preserve"> individual </w:t>
      </w:r>
      <w:r>
        <w:rPr>
          <w:b/>
        </w:rPr>
        <w:t>floods</w:t>
      </w:r>
      <w:r>
        <w:t xml:space="preserve"> </w:t>
      </w:r>
      <w:r>
        <w:rPr>
          <w:b/>
        </w:rPr>
        <w:t>deposit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thin</w:t>
      </w:r>
      <w:r>
        <w:t xml:space="preserve"> layers </w:t>
      </w:r>
      <w:r>
        <w:rPr>
          <w:b/>
        </w:rPr>
        <w:t>of</w:t>
      </w:r>
      <w:r>
        <w:t xml:space="preserve"> sediment, </w:t>
      </w:r>
      <w:r>
        <w:rPr>
          <w:b/>
        </w:rPr>
        <w:t>he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conclude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Nile Delta </w:t>
      </w:r>
      <w:r>
        <w:rPr>
          <w:b/>
        </w:rPr>
        <w:t>had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build</w:t>
      </w:r>
      <w:r>
        <w:t xml:space="preserve"> </w:t>
      </w:r>
      <w:r>
        <w:rPr>
          <w:b/>
        </w:rPr>
        <w:t>up</w:t>
      </w:r>
      <w:r>
        <w:t xml:space="preserve">. </w:t>
      </w:r>
      <w:r>
        <w:rPr>
          <w:b/>
        </w:rPr>
        <w:t>More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Herodotus computed, </w:t>
      </w:r>
      <w:r>
        <w:rPr>
          <w:b/>
        </w:rPr>
        <w:t>which</w:t>
      </w:r>
      <w:r>
        <w:t xml:space="preserve"> </w:t>
      </w:r>
      <w:r>
        <w:rPr>
          <w:b/>
        </w:rPr>
        <w:t>turns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trivial </w:t>
      </w:r>
      <w:r>
        <w:rPr>
          <w:b/>
        </w:rPr>
        <w:t>compared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notion </w:t>
      </w:r>
      <w:r>
        <w:rPr>
          <w:b/>
        </w:rPr>
        <w:t>that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could</w:t>
      </w:r>
      <w:r>
        <w:t xml:space="preserve"> estimate </w:t>
      </w:r>
      <w:r>
        <w:rPr>
          <w:b/>
        </w:rPr>
        <w:t>ages</w:t>
      </w:r>
      <w:r>
        <w:t xml:space="preserve"> </w:t>
      </w:r>
      <w:r>
        <w:rPr>
          <w:b/>
        </w:rPr>
        <w:t>of</w:t>
      </w:r>
      <w:r>
        <w:t xml:space="preserve"> geologic features </w:t>
      </w:r>
      <w:r>
        <w:rPr>
          <w:b/>
        </w:rPr>
        <w:t>by</w:t>
      </w:r>
      <w:r>
        <w:t xml:space="preserve"> </w:t>
      </w:r>
      <w:r>
        <w:rPr>
          <w:b/>
        </w:rPr>
        <w:t>determining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processes</w:t>
      </w:r>
      <w:r>
        <w:t xml:space="preserve"> responsible </w:t>
      </w:r>
      <w:r>
        <w:rPr>
          <w:b/>
        </w:rPr>
        <w:t>for</w:t>
      </w:r>
      <w:r>
        <w:t xml:space="preserve"> </w:t>
      </w:r>
      <w:r>
        <w:rPr>
          <w:b/>
        </w:rPr>
        <w:t>such</w:t>
      </w:r>
      <w:r>
        <w:t xml:space="preserve"> features,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assuming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roughly </w:t>
      </w:r>
      <w:r>
        <w:rPr>
          <w:b/>
        </w:rPr>
        <w:t>constant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Similar</w:t>
      </w:r>
      <w:r>
        <w:t xml:space="preserve"> </w:t>
      </w:r>
      <w:r>
        <w:rPr>
          <w:b/>
        </w:rPr>
        <w:t>applications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concept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later</w:t>
      </w:r>
      <w:r>
        <w:t xml:space="preserve"> </w:t>
      </w:r>
      <w:r>
        <w:rPr>
          <w:b/>
        </w:rPr>
        <w:t>centuries</w:t>
      </w:r>
      <w:r>
        <w:t xml:space="preserve"> </w:t>
      </w:r>
      <w:r>
        <w:rPr>
          <w:b/>
        </w:rPr>
        <w:t>to</w:t>
      </w:r>
      <w:r>
        <w:t xml:space="preserve"> estimate </w:t>
      </w:r>
      <w:r>
        <w:rPr>
          <w:b/>
        </w:rPr>
        <w:t>the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formations </w:t>
      </w:r>
      <w:r>
        <w:rPr>
          <w:b/>
        </w:rPr>
        <w:t>and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, </w:t>
      </w:r>
      <w:r>
        <w:rPr>
          <w:b/>
        </w:rPr>
        <w:t>of</w:t>
      </w:r>
      <w:r>
        <w:t xml:space="preserve"> layers </w:t>
      </w:r>
      <w:r>
        <w:rPr>
          <w:b/>
        </w:rPr>
        <w:t>of</w:t>
      </w:r>
      <w:r>
        <w:t xml:space="preserve"> sediment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compacted </w:t>
      </w:r>
      <w:r>
        <w:rPr>
          <w:b/>
        </w:rPr>
        <w:t>and</w:t>
      </w:r>
      <w:r>
        <w:t xml:space="preserve"> cemented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sedimentary </w:t>
      </w:r>
      <w:r>
        <w:rPr>
          <w:b/>
        </w:rPr>
        <w:t>rocks</w:t>
      </w:r>
      <w:r>
        <w:t>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seventeenth </w:t>
      </w:r>
      <w:r>
        <w:rPr>
          <w:b/>
        </w:rPr>
        <w:t>century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attempts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understand</w:t>
      </w:r>
      <w:r>
        <w:t xml:space="preserve"> clues </w:t>
      </w:r>
      <w:r>
        <w:rPr>
          <w:b/>
        </w:rPr>
        <w:t>to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history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record</w:t>
      </w:r>
      <w:r>
        <w:t xml:space="preserve">. Nicolaus Steno (1638–1686)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principles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progressive </w:t>
      </w:r>
      <w:r>
        <w:rPr>
          <w:b/>
        </w:rPr>
        <w:t>depositing</w:t>
      </w:r>
      <w:r>
        <w:t xml:space="preserve"> </w:t>
      </w:r>
      <w:r>
        <w:rPr>
          <w:b/>
        </w:rPr>
        <w:t>of</w:t>
      </w:r>
      <w:r>
        <w:t xml:space="preserve"> sediment </w:t>
      </w:r>
      <w:r>
        <w:rPr>
          <w:b/>
        </w:rPr>
        <w:t>in</w:t>
      </w:r>
      <w:r>
        <w:t xml:space="preserve"> Tuscany. </w:t>
      </w:r>
      <w:r>
        <w:rPr>
          <w:b/>
        </w:rPr>
        <w:t>However</w:t>
      </w:r>
      <w:r>
        <w:t xml:space="preserve">, James Hutton (1726–1797),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founder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geology,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important</w:t>
      </w:r>
      <w:r>
        <w:t xml:space="preserve"> insight </w:t>
      </w:r>
      <w:r>
        <w:rPr>
          <w:b/>
        </w:rPr>
        <w:t>that</w:t>
      </w:r>
      <w:r>
        <w:t xml:space="preserve"> geologic </w:t>
      </w:r>
      <w:r>
        <w:rPr>
          <w:b/>
        </w:rPr>
        <w:t>processes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cyclic </w:t>
      </w:r>
      <w:r>
        <w:rPr>
          <w:b/>
        </w:rPr>
        <w:t>in</w:t>
      </w:r>
      <w:r>
        <w:t xml:space="preserve"> </w:t>
      </w:r>
      <w:r>
        <w:rPr>
          <w:b/>
        </w:rPr>
        <w:t>nature</w:t>
      </w:r>
      <w:r>
        <w:t xml:space="preserve">. </w:t>
      </w:r>
      <w:r>
        <w:rPr>
          <w:b/>
        </w:rPr>
        <w:t>Forces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subterranean </w:t>
      </w:r>
      <w:r>
        <w:rPr>
          <w:b/>
        </w:rPr>
        <w:t>heat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uplifted </w:t>
      </w:r>
      <w:r>
        <w:rPr>
          <w:b/>
        </w:rPr>
        <w:t>into</w:t>
      </w:r>
      <w:r>
        <w:t xml:space="preserve"> plateaus </w:t>
      </w:r>
      <w:r>
        <w:rPr>
          <w:b/>
        </w:rPr>
        <w:t>and</w:t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ranges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break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masses</w:t>
      </w:r>
      <w:r>
        <w:t xml:space="preserve"> </w:t>
      </w:r>
      <w:r>
        <w:rPr>
          <w:b/>
        </w:rPr>
        <w:t>of</w:t>
      </w:r>
      <w:r>
        <w:t xml:space="preserve"> uplifted </w:t>
      </w:r>
      <w:r>
        <w:rPr>
          <w:b/>
        </w:rPr>
        <w:t>rock</w:t>
      </w:r>
      <w:r>
        <w:t xml:space="preserve">, </w:t>
      </w:r>
      <w:r>
        <w:rPr>
          <w:b/>
        </w:rPr>
        <w:t>producing</w:t>
      </w:r>
      <w:r>
        <w:t xml:space="preserve"> sediment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transported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downward</w:t>
      </w:r>
      <w:r>
        <w:t xml:space="preserve"> </w:t>
      </w:r>
      <w:r>
        <w:rPr>
          <w:b/>
        </w:rPr>
        <w:t>to</w:t>
      </w:r>
      <w:r>
        <w:t xml:space="preserve"> ultimately </w:t>
      </w:r>
      <w:r>
        <w:rPr>
          <w:b/>
        </w:rPr>
        <w:t>form</w:t>
      </w:r>
      <w:r>
        <w:t xml:space="preserve"> layers </w:t>
      </w:r>
      <w:r>
        <w:rPr>
          <w:b/>
        </w:rPr>
        <w:t>in</w:t>
      </w:r>
      <w:r>
        <w:t xml:space="preserve"> </w:t>
      </w:r>
      <w:r>
        <w:rPr>
          <w:b/>
        </w:rPr>
        <w:t>lakes</w:t>
      </w:r>
      <w:r>
        <w:t xml:space="preserve">, seashores,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oceans</w:t>
      </w:r>
      <w:r>
        <w:t xml:space="preserve">.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layers </w:t>
      </w:r>
      <w:r>
        <w:rPr>
          <w:b/>
        </w:rPr>
        <w:t>become</w:t>
      </w:r>
      <w:r>
        <w:t xml:space="preserve"> sedimentary </w:t>
      </w:r>
      <w:r>
        <w:rPr>
          <w:b/>
        </w:rPr>
        <w:t>rock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then</w:t>
      </w:r>
      <w:r>
        <w:t xml:space="preserve"> uplifted sometime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future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ranges</w:t>
      </w:r>
      <w:r>
        <w:t xml:space="preserve">, </w:t>
      </w:r>
      <w:r>
        <w:rPr>
          <w:b/>
        </w:rPr>
        <w:t>which</w:t>
      </w:r>
      <w:r>
        <w:t xml:space="preserve"> exhibit </w:t>
      </w:r>
      <w:r>
        <w:rPr>
          <w:b/>
        </w:rPr>
        <w:t>the</w:t>
      </w:r>
      <w:r>
        <w:t xml:space="preserve"> sedimentary layers (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those</w:t>
      </w:r>
      <w:r>
        <w:t xml:space="preserve"> layers)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earlier episodes </w:t>
      </w:r>
      <w:r>
        <w:rPr>
          <w:b/>
        </w:rPr>
        <w:t>of</w:t>
      </w:r>
      <w:r>
        <w:t xml:space="preserve"> erosion </w:t>
      </w:r>
      <w:r>
        <w:rPr>
          <w:b/>
        </w:rPr>
        <w:t>and</w:t>
      </w:r>
      <w:r>
        <w:t xml:space="preserve"> deposition.</w:t>
      </w:r>
    </w:p>
    <w:p>
      <w:r>
        <w:t xml:space="preserve">Hutton’s </w:t>
      </w:r>
      <w:r>
        <w:rPr>
          <w:b/>
        </w:rPr>
        <w:t>concept</w:t>
      </w:r>
      <w:r>
        <w:t xml:space="preserve"> </w:t>
      </w:r>
      <w:r>
        <w:rPr>
          <w:b/>
        </w:rPr>
        <w:t>represented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remarkable insight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unified </w:t>
      </w:r>
      <w:r>
        <w:rPr>
          <w:b/>
        </w:rPr>
        <w:t>many</w:t>
      </w:r>
      <w:r>
        <w:t xml:space="preserve"> individual </w:t>
      </w:r>
      <w:r>
        <w:rPr>
          <w:b/>
        </w:rPr>
        <w:t>phenomena</w:t>
      </w:r>
      <w:r>
        <w:t xml:space="preserve"> </w:t>
      </w:r>
      <w:r>
        <w:rPr>
          <w:b/>
        </w:rPr>
        <w:t>and</w:t>
      </w:r>
      <w:r>
        <w:t xml:space="preserve"> observations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conceptual </w:t>
      </w:r>
      <w:r>
        <w:rPr>
          <w:b/>
        </w:rPr>
        <w:t>picture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history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further </w:t>
      </w:r>
      <w:r>
        <w:rPr>
          <w:b/>
        </w:rPr>
        <w:t>assumption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geologic </w:t>
      </w:r>
      <w:r>
        <w:rPr>
          <w:b/>
        </w:rPr>
        <w:t>processes</w:t>
      </w:r>
      <w:r>
        <w:t xml:space="preserve"> </w:t>
      </w:r>
      <w:r>
        <w:rPr>
          <w:b/>
        </w:rPr>
        <w:t>were</w:t>
      </w:r>
      <w:r>
        <w:t xml:space="preserve"> generally </w:t>
      </w:r>
      <w:r>
        <w:rPr>
          <w:b/>
        </w:rPr>
        <w:t>no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less</w:t>
      </w:r>
      <w:r>
        <w:t xml:space="preserve"> vigorous </w:t>
      </w:r>
      <w:r>
        <w:rPr>
          <w:b/>
        </w:rPr>
        <w:t>than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today</w:t>
      </w:r>
      <w:r>
        <w:t xml:space="preserve">, Hutton’s examination </w:t>
      </w:r>
      <w:r>
        <w:rPr>
          <w:b/>
        </w:rPr>
        <w:t>of</w:t>
      </w:r>
      <w:r>
        <w:t xml:space="preserve"> sedimentary layers </w:t>
      </w:r>
      <w:r>
        <w:rPr>
          <w:b/>
        </w:rPr>
        <w:t>led</w:t>
      </w:r>
      <w:r>
        <w:t xml:space="preserve"> </w:t>
      </w:r>
      <w:r>
        <w:rPr>
          <w:b/>
        </w:rPr>
        <w:t>him</w:t>
      </w:r>
      <w:r>
        <w:t xml:space="preserve"> </w:t>
      </w:r>
      <w:r>
        <w:rPr>
          <w:b/>
        </w:rPr>
        <w:t>to</w:t>
      </w:r>
      <w:r>
        <w:t xml:space="preserve"> realize </w:t>
      </w:r>
      <w:r>
        <w:rPr>
          <w:b/>
        </w:rPr>
        <w:t>that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history</w:t>
      </w:r>
      <w:r>
        <w:t xml:space="preserve"> must </w:t>
      </w:r>
      <w:r>
        <w:rPr>
          <w:b/>
        </w:rPr>
        <w:t>be</w:t>
      </w:r>
      <w:r>
        <w:t xml:space="preserve"> enormous, </w:t>
      </w:r>
      <w:r>
        <w:rPr>
          <w:b/>
        </w:rPr>
        <w:t>that</w:t>
      </w:r>
      <w:r>
        <w:t xml:space="preserve"> geologic </w:t>
      </w:r>
      <w:r>
        <w:rPr>
          <w:b/>
        </w:rPr>
        <w:t>time</w:t>
      </w:r>
      <w:r>
        <w:t xml:space="preserve"> </w:t>
      </w:r>
      <w:r>
        <w:rPr>
          <w:b/>
        </w:rPr>
        <w:t>is</w:t>
      </w:r>
      <w:r>
        <w:t xml:space="preserve"> an abyss </w:t>
      </w:r>
      <w:r>
        <w:rPr>
          <w:b/>
        </w:rPr>
        <w:t>and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speck </w:t>
      </w:r>
      <w:r>
        <w:rPr>
          <w:b/>
        </w:rPr>
        <w:t>by</w:t>
      </w:r>
      <w:r>
        <w:t xml:space="preserve"> comparison.</w:t>
      </w:r>
    </w:p>
    <w:p>
      <w:r>
        <w:t xml:space="preserve">After Hutton, geologists </w:t>
      </w:r>
      <w:r>
        <w:rPr>
          <w:b/>
        </w:rPr>
        <w:t>tried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sedimentation </w:t>
      </w:r>
      <w:r>
        <w:rPr>
          <w:b/>
        </w:rPr>
        <w:t>so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estimate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length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sedimentary, </w:t>
      </w:r>
      <w:r>
        <w:rPr>
          <w:b/>
        </w:rPr>
        <w:t>or</w:t>
      </w:r>
      <w:r>
        <w:t xml:space="preserve"> stratigraphic, </w:t>
      </w:r>
      <w:r>
        <w:rPr>
          <w:b/>
        </w:rPr>
        <w:t>record</w:t>
      </w:r>
      <w:r>
        <w:t xml:space="preserve">. </w:t>
      </w:r>
      <w:r>
        <w:rPr>
          <w:b/>
        </w:rPr>
        <w:t>Typical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turn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twentieth</w:t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were</w:t>
      </w:r>
      <w:r>
        <w:t xml:space="preserve"> 100 </w:t>
      </w:r>
      <w:r>
        <w:rPr>
          <w:b/>
        </w:rPr>
        <w:t>million</w:t>
      </w:r>
      <w:r>
        <w:t xml:space="preserve"> </w:t>
      </w:r>
      <w:r>
        <w:rPr>
          <w:b/>
        </w:rPr>
        <w:t>to</w:t>
      </w:r>
      <w:r>
        <w:t xml:space="preserve"> 400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These</w:t>
      </w:r>
      <w:r>
        <w:t xml:space="preserve"> underestimated </w:t>
      </w:r>
      <w:r>
        <w:rPr>
          <w:b/>
        </w:rPr>
        <w:t>the</w:t>
      </w:r>
      <w:r>
        <w:t xml:space="preserve"> </w:t>
      </w:r>
      <w:r>
        <w:rPr>
          <w:b/>
        </w:rPr>
        <w:t>actual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by</w:t>
      </w:r>
      <w:r>
        <w:t xml:space="preserve"> factors </w:t>
      </w:r>
      <w:r>
        <w:rPr>
          <w:b/>
        </w:rPr>
        <w:t>of</w:t>
      </w:r>
      <w:r>
        <w:t xml:space="preserve"> 10 </w:t>
      </w:r>
      <w:r>
        <w:rPr>
          <w:b/>
        </w:rPr>
        <w:t>to</w:t>
      </w:r>
      <w:r>
        <w:t xml:space="preserve"> 50 </w:t>
      </w:r>
      <w:r>
        <w:rPr>
          <w:b/>
        </w:rPr>
        <w:t>because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sedimentary </w:t>
      </w:r>
      <w:r>
        <w:rPr>
          <w:b/>
        </w:rPr>
        <w:t>record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missing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various</w:t>
      </w:r>
      <w:r>
        <w:t xml:space="preserve"> locations </w:t>
      </w:r>
      <w:r>
        <w:rPr>
          <w:b/>
        </w:rPr>
        <w:t>and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rock</w:t>
      </w:r>
      <w:r>
        <w:t xml:space="preserve"> sequence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older </w:t>
      </w:r>
      <w:r>
        <w:rPr>
          <w:b/>
        </w:rPr>
        <w:t>than</w:t>
      </w:r>
      <w:r>
        <w:t xml:space="preserve"> </w:t>
      </w:r>
      <w:r>
        <w:rPr>
          <w:b/>
        </w:rPr>
        <w:t>half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well</w:t>
      </w:r>
      <w:r>
        <w:t xml:space="preserve"> defined </w:t>
      </w:r>
      <w:r>
        <w:rPr>
          <w:b/>
        </w:rPr>
        <w:t>in</w:t>
      </w:r>
      <w:r>
        <w:t xml:space="preserve"> </w:t>
      </w:r>
      <w:r>
        <w:rPr>
          <w:b/>
        </w:rPr>
        <w:t>terms</w:t>
      </w:r>
      <w:r>
        <w:t xml:space="preserve"> </w:t>
      </w:r>
      <w:r>
        <w:rPr>
          <w:b/>
        </w:rPr>
        <w:t>of</w:t>
      </w:r>
      <w:r>
        <w:t xml:space="preserve"> fossils </w:t>
      </w:r>
      <w:r>
        <w:rPr>
          <w:b/>
        </w:rPr>
        <w:t>and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preserved</w:t>
      </w:r>
      <w:r>
        <w:t>.</w:t>
      </w:r>
    </w:p>
    <w:p>
      <w:r/>
      <w:r>
        <w:rPr>
          <w:b/>
        </w:rPr>
        <w:t>Various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to</w:t>
      </w:r>
      <w:r>
        <w:t xml:space="preserve"> estimate </w:t>
      </w:r>
      <w:r>
        <w:rPr>
          <w:b/>
        </w:rPr>
        <w:t>Earth</w:t>
      </w:r>
      <w:r>
        <w:t xml:space="preserve">’s </w:t>
      </w:r>
      <w:r>
        <w:rPr>
          <w:b/>
        </w:rPr>
        <w:t>age</w:t>
      </w:r>
      <w:r>
        <w:t xml:space="preserve"> </w:t>
      </w:r>
      <w:r>
        <w:rPr>
          <w:b/>
        </w:rPr>
        <w:t>fell</w:t>
      </w:r>
      <w:r>
        <w:t xml:space="preserve"> </w:t>
      </w:r>
      <w:r>
        <w:rPr>
          <w:b/>
        </w:rPr>
        <w:t>short</w:t>
      </w:r>
      <w:r>
        <w:t xml:space="preserve">, </w:t>
      </w:r>
      <w:r>
        <w:rPr>
          <w:b/>
        </w:rPr>
        <w:t>and</w:t>
      </w:r>
      <w:r>
        <w:t xml:space="preserve"> particularly noteworthy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regard</w:t>
      </w:r>
      <w:r>
        <w:t xml:space="preserve"> </w:t>
      </w:r>
      <w:r>
        <w:rPr>
          <w:b/>
        </w:rPr>
        <w:t>were</w:t>
      </w:r>
      <w:r>
        <w:t xml:space="preserve"> flawed </w:t>
      </w:r>
      <w:r>
        <w:rPr>
          <w:b/>
        </w:rPr>
        <w:t>determinations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</w:t>
      </w:r>
      <w:r>
        <w:rPr>
          <w:b/>
        </w:rPr>
        <w:t>age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recognized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German</w:t>
      </w:r>
      <w:r>
        <w:t xml:space="preserve"> philosopher Immanuel Kant (1724–1804) </w:t>
      </w:r>
      <w:r>
        <w:rPr>
          <w:b/>
        </w:rPr>
        <w:t>that</w:t>
      </w:r>
      <w:r>
        <w:t xml:space="preserve"> </w:t>
      </w:r>
      <w:r>
        <w:rPr>
          <w:b/>
        </w:rPr>
        <w:t>chemical</w:t>
      </w:r>
      <w:r>
        <w:t xml:space="preserve"> reactions </w:t>
      </w:r>
      <w:r>
        <w:rPr>
          <w:b/>
        </w:rPr>
        <w:t>could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supply</w:t>
      </w:r>
      <w:r>
        <w:t xml:space="preserve"> </w:t>
      </w:r>
      <w:r>
        <w:rPr>
          <w:b/>
        </w:rPr>
        <w:t>the</w:t>
      </w:r>
      <w:r>
        <w:t xml:space="preserve"> tremendous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energy </w:t>
      </w:r>
      <w:r>
        <w:rPr>
          <w:b/>
        </w:rPr>
        <w:t>flowing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millennium. </w:t>
      </w:r>
      <w:r>
        <w:rPr>
          <w:b/>
        </w:rPr>
        <w:t>Two</w:t>
      </w:r>
      <w:r>
        <w:t xml:space="preserve"> </w:t>
      </w:r>
      <w:r>
        <w:rPr>
          <w:b/>
        </w:rPr>
        <w:t>physicists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ages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energy </w:t>
      </w:r>
      <w:r>
        <w:rPr>
          <w:b/>
        </w:rPr>
        <w:t>coming</w:t>
      </w:r>
      <w:r>
        <w:t xml:space="preserve"> </w:t>
      </w:r>
      <w:r>
        <w:rPr>
          <w:b/>
        </w:rPr>
        <w:t>from</w:t>
      </w:r>
      <w:r>
        <w:t xml:space="preserve"> gravitational contraction.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gravity</w:t>
      </w:r>
      <w:r>
        <w:t xml:space="preserve">, </w:t>
      </w:r>
      <w:r>
        <w:rPr>
          <w:b/>
        </w:rPr>
        <w:t>the</w:t>
      </w:r>
      <w:r>
        <w:t xml:space="preserve"> compression </w:t>
      </w:r>
      <w:r>
        <w:rPr>
          <w:b/>
        </w:rPr>
        <w:t>resulting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collapse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object</w:t>
      </w:r>
      <w:r>
        <w:t xml:space="preserve"> must release energy. </w:t>
      </w:r>
      <w:r>
        <w:rPr>
          <w:b/>
        </w:rPr>
        <w:t>Ages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were</w:t>
      </w:r>
      <w:r>
        <w:t xml:space="preserve"> derived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much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geologic estimates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>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discovery</w:t>
      </w:r>
      <w:r>
        <w:t xml:space="preserve"> </w:t>
      </w:r>
      <w:r>
        <w:rPr>
          <w:b/>
        </w:rPr>
        <w:t>of</w:t>
      </w:r>
      <w:r>
        <w:t xml:space="preserve"> radioactivity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nineteenth </w:t>
      </w:r>
      <w:r>
        <w:rPr>
          <w:b/>
        </w:rPr>
        <w:t>century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opened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door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determining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energy source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.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initial</w:t>
      </w:r>
      <w:r>
        <w:t xml:space="preserve"> </w:t>
      </w:r>
      <w:r>
        <w:rPr>
          <w:b/>
        </w:rPr>
        <w:t>work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suite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discoveries</w:t>
      </w:r>
      <w:r>
        <w:t xml:space="preserve"> </w:t>
      </w:r>
      <w:r>
        <w:rPr>
          <w:b/>
        </w:rPr>
        <w:t>leading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radioisotopic </w:t>
      </w:r>
      <w:r>
        <w:rPr>
          <w:b/>
        </w:rPr>
        <w:t>dating</w:t>
      </w:r>
      <w:r>
        <w:t xml:space="preserve">, </w:t>
      </w:r>
      <w:r>
        <w:rPr>
          <w:b/>
        </w:rPr>
        <w:t>which</w:t>
      </w:r>
      <w:r>
        <w:t xml:space="preserve"> quickly </w:t>
      </w:r>
      <w:r>
        <w:rPr>
          <w:b/>
        </w:rPr>
        <w:t>led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realization </w:t>
      </w:r>
      <w:r>
        <w:rPr>
          <w:b/>
        </w:rPr>
        <w:t>that</w:t>
      </w:r>
      <w:r>
        <w:t xml:space="preserve"> </w:t>
      </w:r>
      <w:r>
        <w:rPr>
          <w:b/>
        </w:rPr>
        <w:t>Earth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billions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old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discovery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nuclear</w:t>
      </w:r>
      <w:r>
        <w:t xml:space="preserve"> fusion </w:t>
      </w:r>
      <w:r>
        <w:rPr>
          <w:b/>
        </w:rPr>
        <w:t>as</w:t>
      </w:r>
      <w:r>
        <w:t xml:space="preserve"> an energy source capable </w:t>
      </w:r>
      <w:r>
        <w:rPr>
          <w:b/>
        </w:rPr>
        <w:t>of</w:t>
      </w:r>
      <w:r>
        <w:t xml:space="preserve"> sustaining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luminosity </w:t>
      </w:r>
      <w:r>
        <w:rPr>
          <w:b/>
        </w:rPr>
        <w:t>for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.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1960s, </w:t>
      </w:r>
      <w:r>
        <w:rPr>
          <w:b/>
        </w:rPr>
        <w:t>both</w:t>
      </w:r>
      <w:r>
        <w:t xml:space="preserve">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meteorites </w:t>
      </w:r>
      <w:r>
        <w:rPr>
          <w:b/>
        </w:rPr>
        <w:t>and</w:t>
      </w:r>
      <w:r>
        <w:t xml:space="preserve"> refinements </w:t>
      </w:r>
      <w:r>
        <w:rPr>
          <w:b/>
        </w:rPr>
        <w:t>of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models</w:t>
      </w:r>
      <w:r>
        <w:t xml:space="preserve"> converged </w:t>
      </w:r>
      <w:r>
        <w:rPr>
          <w:b/>
        </w:rPr>
        <w:t>on</w:t>
      </w:r>
      <w:r>
        <w:t xml:space="preserve"> an </w:t>
      </w:r>
      <w:r>
        <w:rPr>
          <w:b/>
        </w:rPr>
        <w:t>age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, </w:t>
      </w:r>
      <w:r>
        <w:rPr>
          <w:b/>
        </w:rPr>
        <w:t>and</w:t>
      </w:r>
      <w:r>
        <w:t xml:space="preserve"> hence </w:t>
      </w:r>
      <w:r>
        <w:rPr>
          <w:b/>
        </w:rPr>
        <w:t>for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of</w:t>
      </w:r>
      <w:r>
        <w:t xml:space="preserve"> 4.5 </w:t>
      </w:r>
      <w:r>
        <w:rPr>
          <w:b/>
        </w:rPr>
        <w:t>billion</w:t>
      </w:r>
      <w:r>
        <w:t xml:space="preserve"> </w:t>
      </w:r>
      <w:r>
        <w:rPr>
          <w:b/>
        </w:rPr>
        <w:t>years</w:t>
      </w:r>
      <w:r>
        <w:t>.</w:t>
      </w:r>
    </w:p>
    <w:p>
      <w:r>
        <w:t>count: 186</w:t>
      </w:r>
    </w:p>
    <w:p>
      <w:r>
        <w:br w:type="page"/>
      </w:r>
    </w:p>
    <w:p>
      <w:pPr>
        <w:pStyle w:val="Heading1"/>
      </w:pPr>
      <w:r>
        <w:t>Official 43-Passage 02 The Origin of Petroleum</w:t>
      </w:r>
    </w:p>
    <w:p>
      <w:r>
        <w:t xml:space="preserve">Petroleum </w:t>
      </w:r>
      <w:r>
        <w:rPr>
          <w:b/>
        </w:rPr>
        <w:t>is</w:t>
      </w:r>
      <w:r>
        <w:t xml:space="preserve"> defined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gaseous, </w:t>
      </w:r>
      <w:r>
        <w:rPr>
          <w:b/>
        </w:rPr>
        <w:t>liquid</w:t>
      </w:r>
      <w:r>
        <w:t xml:space="preserve">, </w:t>
      </w:r>
      <w:r>
        <w:rPr>
          <w:b/>
        </w:rPr>
        <w:t>and</w:t>
      </w:r>
      <w:r>
        <w:t xml:space="preserve"> semisolid naturally </w:t>
      </w:r>
      <w:r>
        <w:rPr>
          <w:b/>
        </w:rPr>
        <w:t>occurring</w:t>
      </w:r>
      <w:r>
        <w:t xml:space="preserve"> substance </w:t>
      </w:r>
      <w:r>
        <w:rPr>
          <w:b/>
        </w:rPr>
        <w:t>that</w:t>
      </w:r>
      <w:r>
        <w:t xml:space="preserve"> </w:t>
      </w:r>
      <w:r>
        <w:rPr>
          <w:b/>
        </w:rPr>
        <w:t>consists</w:t>
      </w:r>
      <w:r>
        <w:t xml:space="preserve"> chiefly </w:t>
      </w:r>
      <w:r>
        <w:rPr>
          <w:b/>
        </w:rPr>
        <w:t>of</w:t>
      </w:r>
      <w:r>
        <w:t xml:space="preserve"> hydrocarbons (</w:t>
      </w:r>
      <w:r>
        <w:rPr>
          <w:b/>
        </w:rPr>
        <w:t>chemical</w:t>
      </w:r>
      <w:r>
        <w:t xml:space="preserve"> compounds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hydrogen</w:t>
      </w:r>
      <w:r>
        <w:t xml:space="preserve">). Petroleum </w:t>
      </w:r>
      <w:r>
        <w:rPr>
          <w:b/>
        </w:rPr>
        <w:t>is</w:t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term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includes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gas</w:t>
      </w:r>
      <w:r>
        <w:t xml:space="preserve">. Petroleum </w:t>
      </w:r>
      <w:r>
        <w:rPr>
          <w:b/>
        </w:rPr>
        <w:t>is</w:t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marine sedimentary </w:t>
      </w:r>
      <w:r>
        <w:rPr>
          <w:b/>
        </w:rPr>
        <w:t>rocks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>, microscopic phytoplankton (</w:t>
      </w:r>
      <w:r>
        <w:rPr>
          <w:b/>
        </w:rPr>
        <w:t>tiny</w:t>
      </w:r>
      <w:r>
        <w:t xml:space="preserve"> </w:t>
      </w:r>
      <w:r>
        <w:rPr>
          <w:b/>
        </w:rPr>
        <w:t>floating</w:t>
      </w:r>
      <w:r>
        <w:t xml:space="preserve"> </w:t>
      </w:r>
      <w:r>
        <w:rPr>
          <w:b/>
        </w:rPr>
        <w:t>plants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bacteria</w:t>
      </w:r>
      <w:r>
        <w:t xml:space="preserve"> (</w:t>
      </w:r>
      <w:r>
        <w:rPr>
          <w:b/>
        </w:rPr>
        <w:t>simple</w:t>
      </w:r>
      <w:r>
        <w:t xml:space="preserve">, </w:t>
      </w:r>
      <w:r>
        <w:rPr>
          <w:b/>
        </w:rPr>
        <w:t>single</w:t>
      </w:r>
      <w:r>
        <w:t>-</w:t>
      </w:r>
      <w:r>
        <w:rPr>
          <w:b/>
        </w:rPr>
        <w:t>celled</w:t>
      </w:r>
      <w:r>
        <w:t xml:space="preserve"> organisms)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principal sources </w:t>
      </w:r>
      <w:r>
        <w:rPr>
          <w:b/>
        </w:rPr>
        <w:t>of</w:t>
      </w:r>
      <w:r>
        <w:t xml:space="preserve"> organic </w:t>
      </w:r>
      <w:r>
        <w:rPr>
          <w:b/>
        </w:rPr>
        <w:t>matter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trapped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buried</w:t>
      </w:r>
      <w:r>
        <w:t xml:space="preserve"> </w:t>
      </w:r>
      <w:r>
        <w:rPr>
          <w:b/>
        </w:rPr>
        <w:t>in</w:t>
      </w:r>
      <w:r>
        <w:t xml:space="preserve"> sediment.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organic </w:t>
      </w:r>
      <w:r>
        <w:rPr>
          <w:b/>
        </w:rPr>
        <w:t>matter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buried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slowly converted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fine</w:t>
      </w:r>
      <w:r>
        <w:t>-</w:t>
      </w:r>
      <w:r>
        <w:rPr>
          <w:b/>
        </w:rPr>
        <w:t>grained</w:t>
      </w:r>
      <w:r>
        <w:t xml:space="preserve"> sedimentary </w:t>
      </w:r>
      <w:r>
        <w:rPr>
          <w:b/>
        </w:rPr>
        <w:t>rock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shale. </w:t>
      </w:r>
      <w:r>
        <w:rPr>
          <w:b/>
        </w:rPr>
        <w:t>During</w:t>
      </w:r>
      <w:r>
        <w:t xml:space="preserve"> </w:t>
      </w:r>
      <w:r>
        <w:rPr>
          <w:b/>
        </w:rPr>
        <w:t>this</w:t>
      </w:r>
      <w:r>
        <w:t xml:space="preserve"> conversion, organic compounds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transformed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natural</w:t>
      </w:r>
      <w:r>
        <w:t xml:space="preserve"> </w:t>
      </w:r>
      <w:r>
        <w:rPr>
          <w:b/>
        </w:rPr>
        <w:t>gas</w:t>
      </w:r>
      <w:r>
        <w:t>.</w:t>
      </w:r>
    </w:p>
    <w:p>
      <w:r>
        <w:t xml:space="preserve">Sampling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continental </w:t>
      </w:r>
      <w:r>
        <w:rPr>
          <w:b/>
        </w:rPr>
        <w:t>shelves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continental slopes </w:t>
      </w:r>
      <w:r>
        <w:rPr>
          <w:b/>
        </w:rPr>
        <w:t>has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fine</w:t>
      </w:r>
      <w:r>
        <w:t xml:space="preserve"> </w:t>
      </w:r>
      <w:r>
        <w:rPr>
          <w:b/>
        </w:rPr>
        <w:t>muds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seafloor </w:t>
      </w:r>
      <w:r>
        <w:rPr>
          <w:b/>
        </w:rPr>
        <w:t>contain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8 </w:t>
      </w:r>
      <w:r>
        <w:rPr>
          <w:b/>
        </w:rPr>
        <w:t>percent</w:t>
      </w:r>
      <w:r>
        <w:t xml:space="preserve"> organic </w:t>
      </w:r>
      <w:r>
        <w:rPr>
          <w:b/>
        </w:rPr>
        <w:t>matter</w:t>
      </w:r>
      <w:r>
        <w:t xml:space="preserve">. </w:t>
      </w:r>
      <w:r>
        <w:rPr>
          <w:b/>
        </w:rPr>
        <w:t>Two</w:t>
      </w:r>
      <w:r>
        <w:t xml:space="preserve"> additional </w:t>
      </w:r>
      <w:r>
        <w:rPr>
          <w:b/>
        </w:rPr>
        <w:t>kinds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the</w:t>
      </w:r>
      <w:r>
        <w:t xml:space="preserve"> hypothesis </w:t>
      </w:r>
      <w:r>
        <w:rPr>
          <w:b/>
        </w:rPr>
        <w:t>that</w:t>
      </w:r>
      <w:r>
        <w:t xml:space="preserve"> petroleum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product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decomposition </w:t>
      </w:r>
      <w:r>
        <w:rPr>
          <w:b/>
        </w:rPr>
        <w:t>of</w:t>
      </w:r>
      <w:r>
        <w:t xml:space="preserve"> organic </w:t>
      </w:r>
      <w:r>
        <w:rPr>
          <w:b/>
        </w:rPr>
        <w:t>matter</w:t>
      </w:r>
      <w:r>
        <w:t xml:space="preserve">: </w:t>
      </w:r>
      <w:r>
        <w:rPr>
          <w:b/>
        </w:rPr>
        <w:t>oil</w:t>
      </w:r>
      <w:r>
        <w:t xml:space="preserve"> </w:t>
      </w:r>
      <w:r>
        <w:rPr>
          <w:b/>
        </w:rPr>
        <w:t>possesses</w:t>
      </w:r>
      <w:r>
        <w:t xml:space="preserve"> optical properties </w:t>
      </w:r>
      <w:r>
        <w:rPr>
          <w:b/>
        </w:rPr>
        <w:t>known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hydrocarbons derived </w:t>
      </w:r>
      <w:r>
        <w:rPr>
          <w:b/>
        </w:rPr>
        <w:t>from</w:t>
      </w:r>
      <w:r>
        <w:t xml:space="preserve"> organic </w:t>
      </w:r>
      <w:r>
        <w:rPr>
          <w:b/>
        </w:rPr>
        <w:t>matter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contains</w:t>
      </w:r>
      <w:r>
        <w:t xml:space="preserve"> nitrogen </w:t>
      </w:r>
      <w:r>
        <w:rPr>
          <w:b/>
        </w:rPr>
        <w:t>and</w:t>
      </w:r>
      <w:r>
        <w:t xml:space="preserve"> </w:t>
      </w:r>
      <w:r>
        <w:rPr>
          <w:b/>
        </w:rPr>
        <w:t>certain</w:t>
      </w:r>
      <w:r>
        <w:t xml:space="preserve"> compounds </w:t>
      </w:r>
      <w:r>
        <w:rPr>
          <w:b/>
        </w:rPr>
        <w:t>believed</w:t>
      </w:r>
      <w:r>
        <w:t xml:space="preserve"> </w:t>
      </w:r>
      <w:r>
        <w:rPr>
          <w:b/>
        </w:rPr>
        <w:t>to</w:t>
      </w:r>
      <w:r>
        <w:t xml:space="preserve"> originate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matter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complex</w:t>
      </w:r>
      <w:r>
        <w:t xml:space="preserve"> sequence </w:t>
      </w:r>
      <w:r>
        <w:rPr>
          <w:b/>
        </w:rPr>
        <w:t>of</w:t>
      </w:r>
      <w:r>
        <w:t xml:space="preserve"> </w:t>
      </w:r>
      <w:r>
        <w:rPr>
          <w:b/>
        </w:rPr>
        <w:t>chemical</w:t>
      </w:r>
      <w:r>
        <w:t xml:space="preserve"> reactions </w:t>
      </w:r>
      <w:r>
        <w:rPr>
          <w:b/>
        </w:rPr>
        <w:t>is</w:t>
      </w:r>
      <w:r>
        <w:t xml:space="preserve"> involved </w:t>
      </w:r>
      <w:r>
        <w:rPr>
          <w:b/>
        </w:rPr>
        <w:t>in</w:t>
      </w:r>
      <w:r>
        <w:t xml:space="preserve"> converting </w:t>
      </w:r>
      <w:r>
        <w:rPr>
          <w:b/>
        </w:rPr>
        <w:t>the</w:t>
      </w:r>
      <w:r>
        <w:t xml:space="preserve"> original </w:t>
      </w:r>
      <w:r>
        <w:rPr>
          <w:b/>
        </w:rPr>
        <w:t>solid</w:t>
      </w:r>
      <w:r>
        <w:t xml:space="preserve"> organic </w:t>
      </w:r>
      <w:r>
        <w:rPr>
          <w:b/>
        </w:rPr>
        <w:t>matter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, </w:t>
      </w:r>
      <w:r>
        <w:rPr>
          <w:b/>
        </w:rPr>
        <w:t>and</w:t>
      </w:r>
      <w:r>
        <w:t xml:space="preserve"> additional </w:t>
      </w:r>
      <w:r>
        <w:rPr>
          <w:b/>
        </w:rPr>
        <w:t>chemical</w:t>
      </w:r>
      <w:r>
        <w:t xml:space="preserve"> </w:t>
      </w:r>
      <w:r>
        <w:rPr>
          <w:b/>
        </w:rPr>
        <w:t>changes</w:t>
      </w:r>
      <w:r>
        <w:t xml:space="preserve"> may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even</w:t>
      </w:r>
      <w:r>
        <w:t xml:space="preserve"> after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formed</w:t>
      </w:r>
      <w:r>
        <w:t>.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well</w:t>
      </w:r>
      <w:r>
        <w:t xml:space="preserve"> established </w:t>
      </w:r>
      <w:r>
        <w:rPr>
          <w:b/>
        </w:rPr>
        <w:t>that</w:t>
      </w:r>
      <w:r>
        <w:t xml:space="preserve"> petroleum migrates </w:t>
      </w:r>
      <w:r>
        <w:rPr>
          <w:b/>
        </w:rPr>
        <w:t>through</w:t>
      </w:r>
      <w:r>
        <w:t xml:space="preserve"> aquifers </w:t>
      </w:r>
      <w:r>
        <w:rPr>
          <w:b/>
        </w:rPr>
        <w:t>and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trapped</w:t>
      </w:r>
      <w:r>
        <w:t xml:space="preserve"> </w:t>
      </w:r>
      <w:r>
        <w:rPr>
          <w:b/>
        </w:rPr>
        <w:t>in</w:t>
      </w:r>
      <w:r>
        <w:t xml:space="preserve"> reservoirs. Petroleum migration </w:t>
      </w:r>
      <w:r>
        <w:rPr>
          <w:b/>
        </w:rPr>
        <w:t>is</w:t>
      </w:r>
      <w:r>
        <w:t xml:space="preserve"> analogous </w:t>
      </w:r>
      <w:r>
        <w:rPr>
          <w:b/>
        </w:rPr>
        <w:t>to</w:t>
      </w:r>
      <w:r>
        <w:t xml:space="preserve"> groundwater migration. </w:t>
      </w:r>
      <w:r>
        <w:rPr>
          <w:b/>
        </w:rPr>
        <w:t>When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squeezed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shale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they</w:t>
      </w:r>
      <w:r>
        <w:t xml:space="preserve"> originated </w:t>
      </w:r>
      <w:r>
        <w:rPr>
          <w:b/>
        </w:rPr>
        <w:t>and</w:t>
      </w:r>
      <w:r>
        <w:t xml:space="preserve"> </w:t>
      </w:r>
      <w:r>
        <w:rPr>
          <w:b/>
        </w:rPr>
        <w:t>enter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body </w:t>
      </w:r>
      <w:r>
        <w:rPr>
          <w:b/>
        </w:rPr>
        <w:t>of</w:t>
      </w:r>
      <w:r>
        <w:t xml:space="preserve"> sandstone </w:t>
      </w:r>
      <w:r>
        <w:rPr>
          <w:b/>
        </w:rPr>
        <w:t>or</w:t>
      </w:r>
      <w:r>
        <w:t xml:space="preserve"> limestone </w:t>
      </w:r>
      <w:r>
        <w:rPr>
          <w:b/>
        </w:rPr>
        <w:t>somewhere</w:t>
      </w:r>
      <w:r>
        <w:t xml:space="preserve"> </w:t>
      </w:r>
      <w:r>
        <w:rPr>
          <w:b/>
        </w:rPr>
        <w:t>above</w:t>
      </w:r>
      <w:r>
        <w:t xml:space="preserve">, </w:t>
      </w:r>
      <w:r>
        <w:rPr>
          <w:b/>
        </w:rPr>
        <w:t>they</w:t>
      </w:r>
      <w:r>
        <w:t xml:space="preserve"> migrate readily </w:t>
      </w:r>
      <w:r>
        <w:rPr>
          <w:b/>
        </w:rPr>
        <w:t>because</w:t>
      </w:r>
      <w:r>
        <w:t xml:space="preserve"> sandstones (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quartz </w:t>
      </w:r>
      <w:r>
        <w:rPr>
          <w:b/>
        </w:rPr>
        <w:t>grains</w:t>
      </w:r>
      <w:r>
        <w:t xml:space="preserve">) </w:t>
      </w:r>
      <w:r>
        <w:rPr>
          <w:b/>
        </w:rPr>
        <w:t>and</w:t>
      </w:r>
      <w:r>
        <w:t xml:space="preserve"> limestones (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carbonate </w:t>
      </w:r>
      <w:r>
        <w:rPr>
          <w:b/>
        </w:rPr>
        <w:t>minerals</w:t>
      </w:r>
      <w:r>
        <w:t xml:space="preserve">)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permeable </w:t>
      </w:r>
      <w:r>
        <w:rPr>
          <w:b/>
        </w:rPr>
        <w:t>than</w:t>
      </w:r>
      <w:r>
        <w:t xml:space="preserve"> </w:t>
      </w:r>
      <w:r>
        <w:rPr>
          <w:b/>
        </w:rPr>
        <w:t>any</w:t>
      </w:r>
      <w:r>
        <w:t xml:space="preserve"> shale. </w:t>
      </w:r>
      <w:r>
        <w:rPr>
          <w:b/>
        </w:rPr>
        <w:t>The</w:t>
      </w:r>
      <w:r>
        <w:t xml:space="preserve"> </w:t>
      </w:r>
      <w:r>
        <w:rPr>
          <w:b/>
        </w:rPr>
        <w:t>force</w:t>
      </w:r>
      <w:r>
        <w:t xml:space="preserve"> </w:t>
      </w:r>
      <w:r>
        <w:rPr>
          <w:b/>
        </w:rPr>
        <w:t>of</w:t>
      </w:r>
      <w:r>
        <w:t xml:space="preserve"> molecular </w:t>
      </w:r>
      <w:r>
        <w:rPr>
          <w:b/>
        </w:rPr>
        <w:t>attraction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quartz </w:t>
      </w:r>
      <w:r>
        <w:rPr>
          <w:b/>
        </w:rPr>
        <w:t>or</w:t>
      </w:r>
      <w:r>
        <w:t xml:space="preserve"> carbonate </w:t>
      </w:r>
      <w:r>
        <w:rPr>
          <w:b/>
        </w:rPr>
        <w:t>minerals</w:t>
      </w:r>
      <w:r>
        <w:t xml:space="preserve"> </w:t>
      </w:r>
      <w:r>
        <w:rPr>
          <w:b/>
        </w:rPr>
        <w:t>is</w:t>
      </w:r>
      <w:r>
        <w:t xml:space="preserve"> weaker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quartz </w:t>
      </w:r>
      <w:r>
        <w:rPr>
          <w:b/>
        </w:rPr>
        <w:t>or</w:t>
      </w:r>
      <w:r>
        <w:t xml:space="preserve"> carbonate </w:t>
      </w:r>
      <w:r>
        <w:rPr>
          <w:b/>
        </w:rPr>
        <w:t>minerals</w:t>
      </w:r>
      <w:r>
        <w:t xml:space="preserve">. Hence, </w:t>
      </w:r>
      <w:r>
        <w:rPr>
          <w:b/>
        </w:rPr>
        <w:t>because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mix</w:t>
      </w:r>
      <w:r>
        <w:t xml:space="preserve">, </w:t>
      </w:r>
      <w:r>
        <w:rPr>
          <w:b/>
        </w:rPr>
        <w:t>water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fastened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quartz </w:t>
      </w:r>
      <w:r>
        <w:rPr>
          <w:b/>
        </w:rPr>
        <w:t>or</w:t>
      </w:r>
      <w:r>
        <w:t xml:space="preserve"> carbonate </w:t>
      </w:r>
      <w:r>
        <w:rPr>
          <w:b/>
        </w:rPr>
        <w:t>grains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oil</w:t>
      </w:r>
      <w:r>
        <w:t xml:space="preserve"> occupies </w:t>
      </w:r>
      <w:r>
        <w:rPr>
          <w:b/>
        </w:rPr>
        <w:t>the</w:t>
      </w:r>
      <w:r>
        <w:t xml:space="preserve"> </w:t>
      </w:r>
      <w:r>
        <w:rPr>
          <w:b/>
        </w:rPr>
        <w:t>central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larger </w:t>
      </w:r>
      <w:r>
        <w:rPr>
          <w:b/>
        </w:rPr>
        <w:t>openings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porous sandstone </w:t>
      </w:r>
      <w:r>
        <w:rPr>
          <w:b/>
        </w:rPr>
        <w:t>or</w:t>
      </w:r>
      <w:r>
        <w:t xml:space="preserve"> limestone. </w:t>
      </w:r>
      <w:r>
        <w:rPr>
          <w:b/>
        </w:rPr>
        <w:t>Because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is</w:t>
      </w:r>
      <w:r>
        <w:t xml:space="preserve"> lighter </w:t>
      </w:r>
      <w:r>
        <w:rPr>
          <w:b/>
        </w:rPr>
        <w:t>than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glide </w:t>
      </w:r>
      <w:r>
        <w:rPr>
          <w:b/>
        </w:rPr>
        <w:t>upward</w:t>
      </w:r>
      <w:r>
        <w:t xml:space="preserve"> </w:t>
      </w:r>
      <w:r>
        <w:rPr>
          <w:b/>
        </w:rPr>
        <w:t>past</w:t>
      </w:r>
      <w:r>
        <w:t xml:space="preserve"> </w:t>
      </w:r>
      <w:r>
        <w:rPr>
          <w:b/>
        </w:rPr>
        <w:t>the</w:t>
      </w:r>
      <w:r>
        <w:t xml:space="preserve"> carbonate- </w:t>
      </w:r>
      <w:r>
        <w:rPr>
          <w:b/>
        </w:rPr>
        <w:t>and</w:t>
      </w:r>
      <w:r>
        <w:t xml:space="preserve"> quartz-</w:t>
      </w:r>
      <w:r>
        <w:rPr>
          <w:b/>
        </w:rPr>
        <w:t>held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way</w:t>
      </w:r>
      <w:r>
        <w:t xml:space="preserve">, </w:t>
      </w:r>
      <w:r>
        <w:rPr>
          <w:b/>
        </w:rPr>
        <w:t>oil</w:t>
      </w:r>
      <w:r>
        <w:t xml:space="preserve"> </w:t>
      </w:r>
      <w:r>
        <w:rPr>
          <w:b/>
        </w:rPr>
        <w:t>becomes</w:t>
      </w:r>
      <w:r>
        <w:t xml:space="preserve"> segregated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; </w:t>
      </w:r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encounters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trap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pool</w:t>
      </w:r>
      <w:r>
        <w:t>.</w:t>
      </w:r>
    </w:p>
    <w:p>
      <w:r/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petroleum </w:t>
      </w:r>
      <w:r>
        <w:rPr>
          <w:b/>
        </w:rPr>
        <w:t>that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in</w:t>
      </w:r>
      <w:r>
        <w:t xml:space="preserve"> sediments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trap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way</w:t>
      </w:r>
      <w:r>
        <w:t xml:space="preserve">, </w:t>
      </w:r>
      <w:r>
        <w:rPr>
          <w:b/>
        </w:rPr>
        <w:t>along</w:t>
      </w:r>
      <w:r>
        <w:t xml:space="preserve"> </w:t>
      </w:r>
      <w:r>
        <w:rPr>
          <w:b/>
        </w:rPr>
        <w:t>with</w:t>
      </w:r>
      <w:r>
        <w:t xml:space="preserve"> groundwater,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estimated </w:t>
      </w:r>
      <w:r>
        <w:rPr>
          <w:b/>
        </w:rPr>
        <w:t>that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0.1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organic </w:t>
      </w:r>
      <w:r>
        <w:rPr>
          <w:b/>
        </w:rPr>
        <w:t>matter</w:t>
      </w:r>
      <w:r>
        <w:t xml:space="preserve"> originally </w:t>
      </w:r>
      <w:r>
        <w:rPr>
          <w:b/>
        </w:rPr>
        <w:t>buried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sediment </w:t>
      </w:r>
      <w:r>
        <w:rPr>
          <w:b/>
        </w:rPr>
        <w:t>is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trapped</w:t>
      </w:r>
      <w:r>
        <w:t xml:space="preserve"> </w:t>
      </w:r>
      <w:r>
        <w:rPr>
          <w:b/>
        </w:rPr>
        <w:t>in</w:t>
      </w:r>
      <w:r>
        <w:t xml:space="preserve"> an </w:t>
      </w:r>
      <w:r>
        <w:rPr>
          <w:b/>
        </w:rPr>
        <w:t>oil</w:t>
      </w:r>
      <w:r>
        <w:t xml:space="preserve"> </w:t>
      </w:r>
      <w:r>
        <w:rPr>
          <w:b/>
        </w:rPr>
        <w:t>pool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surprising</w:t>
      </w:r>
      <w:r>
        <w:t xml:space="preserve">, </w:t>
      </w:r>
      <w:r>
        <w:rPr>
          <w:b/>
        </w:rPr>
        <w:t>therefore</w:t>
      </w:r>
      <w:r>
        <w:t xml:space="preserve">,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highest ratio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pools</w:t>
      </w:r>
      <w:r>
        <w:t xml:space="preserve"> </w:t>
      </w:r>
      <w:r>
        <w:rPr>
          <w:b/>
        </w:rPr>
        <w:t>to</w:t>
      </w:r>
      <w:r>
        <w:t xml:space="preserve"> volume </w:t>
      </w:r>
      <w:r>
        <w:rPr>
          <w:b/>
        </w:rPr>
        <w:t>of</w:t>
      </w:r>
      <w:r>
        <w:t xml:space="preserve"> sediment </w:t>
      </w:r>
      <w:r>
        <w:rPr>
          <w:b/>
        </w:rPr>
        <w:t>is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no</w:t>
      </w:r>
      <w:r>
        <w:t xml:space="preserve"> older </w:t>
      </w:r>
      <w:r>
        <w:rPr>
          <w:b/>
        </w:rPr>
        <w:t>than</w:t>
      </w:r>
      <w:r>
        <w:t xml:space="preserve"> 2.5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>—</w:t>
      </w:r>
      <w:r>
        <w:rPr>
          <w:b/>
        </w:rPr>
        <w:t>young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petroleum </w:t>
      </w:r>
      <w:r>
        <w:rPr>
          <w:b/>
        </w:rPr>
        <w:t>has</w:t>
      </w:r>
      <w:r>
        <w:t xml:space="preserve"> </w:t>
      </w:r>
      <w:r>
        <w:rPr>
          <w:b/>
        </w:rPr>
        <w:t>leaked</w:t>
      </w:r>
      <w:r>
        <w:t xml:space="preserve"> </w:t>
      </w:r>
      <w:r>
        <w:rPr>
          <w:b/>
        </w:rPr>
        <w:t>away</w:t>
      </w:r>
      <w:r>
        <w:t>—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nearly</w:t>
      </w:r>
      <w:r>
        <w:t xml:space="preserve"> 60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strata </w:t>
      </w:r>
      <w:r>
        <w:rPr>
          <w:b/>
        </w:rPr>
        <w:t>that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65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does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mean</w:t>
      </w:r>
      <w:r>
        <w:t xml:space="preserve"> </w:t>
      </w:r>
      <w:r>
        <w:rPr>
          <w:b/>
        </w:rPr>
        <w:t>that</w:t>
      </w:r>
      <w:r>
        <w:t xml:space="preserve"> older </w:t>
      </w:r>
      <w:r>
        <w:rPr>
          <w:b/>
        </w:rPr>
        <w:t>rocks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less</w:t>
      </w:r>
      <w:r>
        <w:t xml:space="preserve"> petroleum; </w:t>
      </w:r>
      <w:r>
        <w:rPr>
          <w:b/>
        </w:rPr>
        <w:t>it</w:t>
      </w:r>
      <w:r>
        <w:t xml:space="preserve"> </w:t>
      </w:r>
      <w:r>
        <w:rPr>
          <w:b/>
        </w:rPr>
        <w:t>simply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in</w:t>
      </w:r>
      <w:r>
        <w:t xml:space="preserve"> older </w:t>
      </w:r>
      <w:r>
        <w:rPr>
          <w:b/>
        </w:rPr>
        <w:t>rocks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longer </w:t>
      </w:r>
      <w:r>
        <w:rPr>
          <w:b/>
        </w:rPr>
        <w:t>time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leak</w:t>
      </w:r>
      <w:r>
        <w:t xml:space="preserve"> </w:t>
      </w:r>
      <w:r>
        <w:rPr>
          <w:b/>
        </w:rPr>
        <w:t>away</w:t>
      </w:r>
      <w:r>
        <w:t>.</w:t>
      </w:r>
    </w:p>
    <w:p>
      <w:r/>
      <w:r>
        <w:rPr>
          <w:b/>
        </w:rPr>
        <w:t>How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?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extremely</w:t>
      </w:r>
      <w:r>
        <w:t xml:space="preserve"> </w:t>
      </w:r>
      <w:r>
        <w:rPr>
          <w:b/>
        </w:rPr>
        <w:t>controversial</w:t>
      </w:r>
      <w:r>
        <w:t xml:space="preserve"> </w:t>
      </w:r>
      <w:r>
        <w:rPr>
          <w:b/>
        </w:rPr>
        <w:t>question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billions</w:t>
      </w:r>
      <w:r>
        <w:t xml:space="preserve"> </w:t>
      </w:r>
      <w:r>
        <w:rPr>
          <w:b/>
        </w:rPr>
        <w:t>of</w:t>
      </w:r>
      <w:r>
        <w:t xml:space="preserve"> barrels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already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pumped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of</w:t>
      </w:r>
      <w:r>
        <w:t xml:space="preserve"> additional </w:t>
      </w:r>
      <w:r>
        <w:rPr>
          <w:b/>
        </w:rPr>
        <w:t>oil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located </w:t>
      </w:r>
      <w:r>
        <w:rPr>
          <w:b/>
        </w:rPr>
        <w:t>by</w:t>
      </w:r>
      <w:r>
        <w:t xml:space="preserve"> </w:t>
      </w:r>
      <w:r>
        <w:rPr>
          <w:b/>
        </w:rPr>
        <w:t>drilling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waiting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pumped</w:t>
      </w:r>
      <w:r>
        <w:t xml:space="preserve"> </w:t>
      </w:r>
      <w:r>
        <w:rPr>
          <w:b/>
        </w:rPr>
        <w:t>out</w:t>
      </w:r>
      <w:r>
        <w:t xml:space="preserve">. </w:t>
      </w:r>
      <w:r>
        <w:rPr>
          <w:b/>
        </w:rPr>
        <w:t>Possibly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deal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drilling</w:t>
      </w:r>
      <w:r>
        <w:t xml:space="preserve">. </w:t>
      </w:r>
      <w:r>
        <w:rPr>
          <w:b/>
        </w:rPr>
        <w:t>Unlike</w:t>
      </w:r>
      <w:r>
        <w:t xml:space="preserve"> </w:t>
      </w:r>
      <w:r>
        <w:rPr>
          <w:b/>
        </w:rPr>
        <w:t>coal</w:t>
      </w:r>
      <w:r>
        <w:t xml:space="preserve">, </w:t>
      </w:r>
      <w:r>
        <w:rPr>
          <w:b/>
        </w:rPr>
        <w:t>the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accurately estimated, </w:t>
      </w:r>
      <w:r>
        <w:rPr>
          <w:b/>
        </w:rPr>
        <w:t>the</w:t>
      </w:r>
      <w:r>
        <w:t xml:space="preserve"> volume </w:t>
      </w:r>
      <w:r>
        <w:rPr>
          <w:b/>
        </w:rPr>
        <w:t>of</w:t>
      </w:r>
      <w:r>
        <w:t xml:space="preserve"> undiscovered </w:t>
      </w:r>
      <w:r>
        <w:rPr>
          <w:b/>
        </w:rPr>
        <w:t>oil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guessed</w:t>
      </w:r>
      <w:r>
        <w:t xml:space="preserve"> </w:t>
      </w:r>
      <w:r>
        <w:rPr>
          <w:b/>
        </w:rPr>
        <w:t>at</w:t>
      </w:r>
      <w:r>
        <w:t xml:space="preserve">. </w:t>
      </w:r>
      <w:r>
        <w:rPr>
          <w:b/>
        </w:rPr>
        <w:t>Guesses</w:t>
      </w:r>
      <w:r>
        <w:t xml:space="preserve"> involve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accumulated</w:t>
      </w:r>
      <w:r>
        <w:t xml:space="preserve"> </w:t>
      </w:r>
      <w:r>
        <w:rPr>
          <w:b/>
        </w:rPr>
        <w:t>experience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century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drilling</w:t>
      </w:r>
      <w:r>
        <w:t xml:space="preserve">. </w:t>
      </w:r>
      <w:r>
        <w:rPr>
          <w:b/>
        </w:rPr>
        <w:t>Knowing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an intensively </w:t>
      </w:r>
      <w:r>
        <w:rPr>
          <w:b/>
        </w:rPr>
        <w:t>drilled</w:t>
      </w:r>
      <w:r>
        <w:t xml:space="preserve"> </w:t>
      </w:r>
      <w:r>
        <w:rPr>
          <w:b/>
        </w:rPr>
        <w:t>area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eastern</w:t>
      </w:r>
      <w:r>
        <w:t xml:space="preserve"> Texas, </w:t>
      </w:r>
      <w:r>
        <w:rPr>
          <w:b/>
        </w:rPr>
        <w:t>experts</w:t>
      </w:r>
      <w:r>
        <w:t xml:space="preserve"> </w:t>
      </w:r>
      <w:r>
        <w:rPr>
          <w:b/>
        </w:rPr>
        <w:t>make</w:t>
      </w:r>
      <w:r>
        <w:t xml:space="preserve"> estimates </w:t>
      </w:r>
      <w:r>
        <w:rPr>
          <w:b/>
        </w:rPr>
        <w:t>of</w:t>
      </w:r>
      <w:r>
        <w:t xml:space="preserve"> </w:t>
      </w:r>
      <w:r>
        <w:rPr>
          <w:b/>
        </w:rPr>
        <w:t>probable</w:t>
      </w:r>
      <w:r>
        <w:t xml:space="preserve"> volumes </w:t>
      </w:r>
      <w:r>
        <w:rPr>
          <w:b/>
        </w:rPr>
        <w:t>in</w:t>
      </w:r>
      <w:r>
        <w:t xml:space="preserve"> </w:t>
      </w:r>
      <w:r>
        <w:rPr>
          <w:b/>
        </w:rPr>
        <w:t>other</w:t>
      </w:r>
      <w:r>
        <w:t xml:space="preserve"> regions </w:t>
      </w:r>
      <w:r>
        <w:rPr>
          <w:b/>
        </w:rPr>
        <w:t>where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types</w:t>
      </w:r>
      <w:r>
        <w:t xml:space="preserve"> </w:t>
      </w:r>
      <w:r>
        <w:rPr>
          <w:b/>
        </w:rPr>
        <w:t>and</w:t>
      </w:r>
      <w:r>
        <w:t xml:space="preserve"> structures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eastern</w:t>
      </w:r>
      <w:r>
        <w:t xml:space="preserve"> Texas. </w:t>
      </w:r>
      <w:r>
        <w:rPr>
          <w:b/>
        </w:rPr>
        <w:t>Using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approach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considering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sedimentary </w:t>
      </w:r>
      <w:r>
        <w:rPr>
          <w:b/>
        </w:rPr>
        <w:t>basins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, </w:t>
      </w:r>
      <w:r>
        <w:rPr>
          <w:b/>
        </w:rPr>
        <w:t>experts</w:t>
      </w:r>
      <w:r>
        <w:t xml:space="preserve"> estimate </w:t>
      </w:r>
      <w:r>
        <w:rPr>
          <w:b/>
        </w:rPr>
        <w:t>that</w:t>
      </w:r>
      <w:r>
        <w:t xml:space="preserve"> </w:t>
      </w:r>
      <w:r>
        <w:rPr>
          <w:b/>
        </w:rPr>
        <w:t>somewhere</w:t>
      </w:r>
      <w:r>
        <w:t xml:space="preserve"> </w:t>
      </w:r>
      <w:r>
        <w:rPr>
          <w:b/>
        </w:rPr>
        <w:t>between</w:t>
      </w:r>
      <w:r>
        <w:t xml:space="preserve"> 1,500 </w:t>
      </w:r>
      <w:r>
        <w:rPr>
          <w:b/>
        </w:rPr>
        <w:t>and</w:t>
      </w:r>
      <w:r>
        <w:t xml:space="preserve"> 3,000 </w:t>
      </w:r>
      <w:r>
        <w:rPr>
          <w:b/>
        </w:rPr>
        <w:t>billion</w:t>
      </w:r>
      <w:r>
        <w:t xml:space="preserve"> barrels </w:t>
      </w:r>
      <w:r>
        <w:rPr>
          <w:b/>
        </w:rPr>
        <w:t>of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will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discovered</w:t>
      </w:r>
      <w:r>
        <w:t>.</w:t>
      </w:r>
    </w:p>
    <w:p>
      <w:r>
        <w:t>count: 185</w:t>
      </w:r>
    </w:p>
    <w:p>
      <w:r>
        <w:br w:type="page"/>
      </w:r>
    </w:p>
    <w:p>
      <w:pPr>
        <w:pStyle w:val="Heading1"/>
      </w:pPr>
      <w:r>
        <w:t>Official 47-Passage 02 Termite Ingenuity</w:t>
      </w:r>
    </w:p>
    <w:p>
      <w:r>
        <w:t xml:space="preserve">    Termites, </w:t>
      </w:r>
      <w:r>
        <w:rPr>
          <w:b/>
        </w:rPr>
        <w:t>social</w:t>
      </w:r>
      <w:r>
        <w:t xml:space="preserve"> </w:t>
      </w:r>
      <w:r>
        <w:rPr>
          <w:b/>
        </w:rPr>
        <w:t>insects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in</w:t>
      </w:r>
      <w:r>
        <w:t xml:space="preserve"> colonies </w:t>
      </w:r>
      <w:r>
        <w:rPr>
          <w:b/>
        </w:rPr>
        <w:t>that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species, </w:t>
      </w:r>
      <w:r>
        <w:rPr>
          <w:b/>
        </w:rPr>
        <w:t>contain</w:t>
      </w:r>
      <w:r>
        <w:t xml:space="preserve"> 2 </w:t>
      </w:r>
      <w:r>
        <w:rPr>
          <w:b/>
        </w:rPr>
        <w:t>million</w:t>
      </w:r>
      <w:r>
        <w:t xml:space="preserve"> individuals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incorrectly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white</w:t>
      </w:r>
      <w:r>
        <w:t xml:space="preserve"> </w:t>
      </w:r>
      <w:r>
        <w:rPr>
          <w:b/>
        </w:rPr>
        <w:t>ants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certainly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ants</w:t>
      </w:r>
      <w:r>
        <w:t xml:space="preserve">. Termites, </w:t>
      </w:r>
      <w:r>
        <w:rPr>
          <w:b/>
        </w:rPr>
        <w:t>unlike</w:t>
      </w:r>
      <w:r>
        <w:t xml:space="preserve"> </w:t>
      </w:r>
      <w:r>
        <w:rPr>
          <w:b/>
        </w:rPr>
        <w:t>ants</w:t>
      </w:r>
      <w:r>
        <w:t xml:space="preserve">, </w:t>
      </w:r>
      <w:r>
        <w:rPr>
          <w:b/>
        </w:rPr>
        <w:t>have</w:t>
      </w:r>
      <w:r>
        <w:t xml:space="preserve"> gradual metamorphosis </w:t>
      </w:r>
      <w:r>
        <w:rPr>
          <w:b/>
        </w:rPr>
        <w:t>with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stages</w:t>
      </w:r>
      <w:r>
        <w:t xml:space="preserve">: </w:t>
      </w:r>
      <w:r>
        <w:rPr>
          <w:b/>
        </w:rPr>
        <w:t>egg</w:t>
      </w:r>
      <w:r>
        <w:t xml:space="preserve">, nymph, </w:t>
      </w:r>
      <w:r>
        <w:rPr>
          <w:b/>
        </w:rPr>
        <w:t>and</w:t>
      </w:r>
      <w:r>
        <w:t xml:space="preserve"> </w:t>
      </w:r>
      <w:r>
        <w:rPr>
          <w:b/>
        </w:rPr>
        <w:t>adult</w:t>
      </w:r>
      <w:r>
        <w:t xml:space="preserve">. </w:t>
      </w:r>
      <w:r>
        <w:rPr>
          <w:b/>
        </w:rPr>
        <w:t>Ants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order</w:t>
      </w:r>
      <w:r>
        <w:t xml:space="preserve">, </w:t>
      </w:r>
      <w:r>
        <w:rPr>
          <w:b/>
        </w:rPr>
        <w:t>certain</w:t>
      </w:r>
      <w:r>
        <w:t xml:space="preserve"> </w:t>
      </w:r>
      <w:r>
        <w:rPr>
          <w:b/>
        </w:rPr>
        <w:t>bees</w:t>
      </w:r>
      <w:r>
        <w:t xml:space="preserve"> </w:t>
      </w:r>
      <w:r>
        <w:rPr>
          <w:b/>
        </w:rPr>
        <w:t>and</w:t>
      </w:r>
      <w:r>
        <w:t xml:space="preserve"> wasps, </w:t>
      </w:r>
      <w:r>
        <w:rPr>
          <w:b/>
        </w:rPr>
        <w:t>have</w:t>
      </w:r>
      <w:r>
        <w:t xml:space="preserve"> </w:t>
      </w:r>
      <w:r>
        <w:rPr>
          <w:b/>
        </w:rPr>
        <w:t>complete</w:t>
      </w:r>
      <w:r>
        <w:t xml:space="preserve"> metamorphosis </w:t>
      </w:r>
      <w:r>
        <w:rPr>
          <w:b/>
        </w:rPr>
        <w:t>in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stages</w:t>
      </w:r>
      <w:r>
        <w:t xml:space="preserve">: </w:t>
      </w:r>
      <w:r>
        <w:rPr>
          <w:b/>
        </w:rPr>
        <w:t>egg</w:t>
      </w:r>
      <w:r>
        <w:t xml:space="preserve">, larva, pupa, </w:t>
      </w:r>
      <w:r>
        <w:rPr>
          <w:b/>
        </w:rPr>
        <w:t>and</w:t>
      </w:r>
      <w:r>
        <w:t xml:space="preserve"> </w:t>
      </w:r>
      <w:r>
        <w:rPr>
          <w:b/>
        </w:rPr>
        <w:t>adult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worker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soldier</w:t>
      </w:r>
      <w:r>
        <w:t xml:space="preserve"> castes </w:t>
      </w:r>
      <w:r>
        <w:rPr>
          <w:b/>
        </w:rPr>
        <w:t>of</w:t>
      </w:r>
      <w:r>
        <w:t xml:space="preserve"> </w:t>
      </w:r>
      <w:r>
        <w:rPr>
          <w:b/>
        </w:rPr>
        <w:t>social</w:t>
      </w:r>
      <w:r>
        <w:t xml:space="preserve"> </w:t>
      </w:r>
      <w:r>
        <w:rPr>
          <w:b/>
        </w:rPr>
        <w:t>ants</w:t>
      </w:r>
      <w:r>
        <w:t xml:space="preserve">, </w:t>
      </w:r>
      <w:r>
        <w:rPr>
          <w:b/>
        </w:rPr>
        <w:t>bees</w:t>
      </w:r>
      <w:r>
        <w:t xml:space="preserve">, </w:t>
      </w:r>
      <w:r>
        <w:rPr>
          <w:b/>
        </w:rPr>
        <w:t>and</w:t>
      </w:r>
      <w:r>
        <w:t xml:space="preserve"> wasps </w:t>
      </w:r>
      <w:r>
        <w:rPr>
          <w:b/>
        </w:rPr>
        <w:t>consist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females</w:t>
      </w:r>
      <w:r>
        <w:t xml:space="preserve">, </w:t>
      </w:r>
      <w:r>
        <w:rPr>
          <w:b/>
        </w:rPr>
        <w:t>all</w:t>
      </w:r>
      <w:r>
        <w:t xml:space="preserve"> </w:t>
      </w:r>
      <w:r>
        <w:rPr>
          <w:b/>
        </w:rPr>
        <w:t>daughters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queen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mated</w:t>
      </w:r>
      <w:r>
        <w:t xml:space="preserve"> </w:t>
      </w:r>
      <w:r>
        <w:rPr>
          <w:b/>
        </w:rPr>
        <w:t>soon</w:t>
      </w:r>
      <w:r>
        <w:t xml:space="preserve"> after </w:t>
      </w:r>
      <w:r>
        <w:rPr>
          <w:b/>
        </w:rPr>
        <w:t>she</w:t>
      </w:r>
      <w:r>
        <w:t xml:space="preserve"> </w:t>
      </w:r>
      <w:r>
        <w:rPr>
          <w:b/>
        </w:rPr>
        <w:t>matured</w:t>
      </w:r>
      <w:r>
        <w:t xml:space="preserve"> </w:t>
      </w:r>
      <w:r>
        <w:rPr>
          <w:b/>
        </w:rPr>
        <w:t>and</w:t>
      </w:r>
      <w:r>
        <w:t xml:space="preserve"> thereafter </w:t>
      </w:r>
      <w:r>
        <w:rPr>
          <w:b/>
        </w:rPr>
        <w:t>never</w:t>
      </w:r>
      <w:r>
        <w:t xml:space="preserve"> </w:t>
      </w:r>
      <w:r>
        <w:rPr>
          <w:b/>
        </w:rPr>
        <w:t>mated</w:t>
      </w:r>
      <w:r>
        <w:t xml:space="preserve"> </w:t>
      </w:r>
      <w:r>
        <w:rPr>
          <w:b/>
        </w:rPr>
        <w:t>again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worker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soldier</w:t>
      </w:r>
      <w:r>
        <w:t xml:space="preserve"> castes </w:t>
      </w:r>
      <w:r>
        <w:rPr>
          <w:b/>
        </w:rPr>
        <w:t>of</w:t>
      </w:r>
      <w:r>
        <w:t xml:space="preserve"> termites </w:t>
      </w:r>
      <w:r>
        <w:rPr>
          <w:b/>
        </w:rPr>
        <w:t>consist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males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females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queen</w:t>
      </w:r>
      <w:r>
        <w:t xml:space="preserve"> </w:t>
      </w:r>
      <w:r>
        <w:rPr>
          <w:b/>
        </w:rPr>
        <w:t>lives</w:t>
      </w:r>
      <w:r/>
      <w:r>
        <w:rPr>
          <w:b/>
        </w:rPr>
      </w:r>
      <w:r>
        <w:t xml:space="preserve"> permanently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male</w:t>
      </w:r>
      <w:r>
        <w:t xml:space="preserve"> consort.</w:t>
      </w:r>
    </w:p>
    <w:p>
      <w:r>
        <w:t xml:space="preserve">    </w:t>
      </w:r>
      <w:r>
        <w:rPr>
          <w:b/>
        </w:rPr>
        <w:t>Since</w:t>
      </w:r>
      <w:r>
        <w:t xml:space="preserve"> termites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soft</w:t>
      </w:r>
      <w:r>
        <w:t xml:space="preserve">-bodied, </w:t>
      </w:r>
      <w:r>
        <w:rPr>
          <w:b/>
        </w:rPr>
        <w:t>they</w:t>
      </w:r>
      <w:r>
        <w:t xml:space="preserve"> </w:t>
      </w:r>
      <w:r>
        <w:rPr>
          <w:b/>
        </w:rPr>
        <w:t>easily</w:t>
      </w:r>
      <w:r>
        <w:t xml:space="preserve"> </w:t>
      </w:r>
      <w:r>
        <w:rPr>
          <w:b/>
        </w:rPr>
        <w:t>become</w:t>
      </w:r>
      <w:r>
        <w:t xml:space="preserve"> desiccated </w:t>
      </w:r>
      <w:r>
        <w:rPr>
          <w:b/>
        </w:rPr>
        <w:t>and</w:t>
      </w:r>
      <w:r>
        <w:t xml:space="preserve"> must </w:t>
      </w:r>
      <w:r>
        <w:rPr>
          <w:b/>
        </w:rPr>
        <w:t>live</w:t>
      </w:r>
      <w:r>
        <w:t xml:space="preserve"> </w:t>
      </w:r>
      <w:r>
        <w:rPr>
          <w:b/>
        </w:rPr>
        <w:t>in</w:t>
      </w:r>
      <w:r>
        <w:t xml:space="preserve"> moist </w:t>
      </w:r>
      <w:r>
        <w:rPr>
          <w:b/>
        </w:rPr>
        <w:t>places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relative</w:t>
      </w:r>
      <w:r>
        <w:t xml:space="preserve"> humidity. </w:t>
      </w:r>
      <w:r>
        <w:rPr>
          <w:b/>
        </w:rPr>
        <w:t>They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best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relative</w:t>
      </w:r>
      <w:r>
        <w:t xml:space="preserve"> humidity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above</w:t>
      </w:r>
      <w:r>
        <w:t xml:space="preserve"> 96 </w:t>
      </w:r>
      <w:r>
        <w:rPr>
          <w:b/>
        </w:rPr>
        <w:t>percent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fairly</w:t>
      </w:r>
      <w:r>
        <w:t xml:space="preserve"> </w:t>
      </w:r>
      <w:r>
        <w:rPr>
          <w:b/>
        </w:rPr>
        <w:t>high</w:t>
      </w:r>
      <w:r>
        <w:t xml:space="preserve">, an optimum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79°</w:t>
      </w:r>
      <w:r>
        <w:rPr>
          <w:b/>
        </w:rPr>
        <w:t>F</w:t>
      </w:r>
      <w:r>
        <w:t xml:space="preserve"> </w:t>
      </w:r>
      <w:r>
        <w:rPr>
          <w:b/>
        </w:rPr>
        <w:t>for</w:t>
      </w:r>
      <w:r>
        <w:t xml:space="preserve"> temperate </w:t>
      </w:r>
      <w:r>
        <w:rPr>
          <w:b/>
        </w:rPr>
        <w:t>zone</w:t>
      </w:r>
      <w:r>
        <w:t xml:space="preserve"> species </w:t>
      </w:r>
      <w:r>
        <w:rPr>
          <w:b/>
        </w:rPr>
        <w:t>and</w:t>
      </w:r>
      <w:r>
        <w:t xml:space="preserve"> </w:t>
      </w:r>
      <w:r>
        <w:rPr>
          <w:b/>
        </w:rPr>
        <w:t>about</w:t>
      </w:r>
      <w:r>
        <w:t xml:space="preserve"> 86°</w:t>
      </w:r>
      <w:r>
        <w:rPr>
          <w:b/>
        </w:rPr>
        <w:t>F</w:t>
      </w:r>
      <w:r>
        <w:t xml:space="preserve"> </w:t>
      </w:r>
      <w:r>
        <w:rPr>
          <w:b/>
        </w:rPr>
        <w:t>for</w:t>
      </w:r>
      <w:r>
        <w:t xml:space="preserve"> tropical species. Subterranean termites, </w:t>
      </w:r>
      <w:r>
        <w:rPr>
          <w:b/>
        </w:rPr>
        <w:t>the</w:t>
      </w:r>
      <w:r>
        <w:t xml:space="preserve"> destructive species </w:t>
      </w:r>
      <w:r>
        <w:rPr>
          <w:b/>
        </w:rPr>
        <w:t>that</w:t>
      </w:r>
      <w:r>
        <w:t xml:space="preserve"> </w:t>
      </w:r>
      <w:r>
        <w:rPr>
          <w:b/>
        </w:rPr>
        <w:t>occurs</w:t>
      </w:r>
      <w:r>
        <w:t xml:space="preserve"> commonly </w:t>
      </w:r>
      <w:r>
        <w:rPr>
          <w:b/>
        </w:rPr>
        <w:t>throughout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attain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nesting</w:t>
      </w:r>
      <w:r>
        <w:t xml:space="preserve"> </w:t>
      </w:r>
      <w:r>
        <w:rPr>
          <w:b/>
        </w:rPr>
        <w:t>in</w:t>
      </w:r>
      <w:r>
        <w:t xml:space="preserve"> moist </w:t>
      </w:r>
      <w:r>
        <w:rPr>
          <w:b/>
        </w:rPr>
        <w:t>soil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in</w:t>
      </w:r>
      <w:r>
        <w:t xml:space="preserve"> contact </w:t>
      </w:r>
      <w:r>
        <w:rPr>
          <w:b/>
        </w:rPr>
        <w:t>with</w:t>
      </w:r>
      <w:r>
        <w:t xml:space="preserve"> </w:t>
      </w:r>
      <w:r>
        <w:rPr>
          <w:b/>
        </w:rPr>
        <w:t>wood</w:t>
      </w:r>
      <w:r>
        <w:t xml:space="preserve">, </w:t>
      </w:r>
      <w:r>
        <w:rPr>
          <w:b/>
        </w:rPr>
        <w:t>their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food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surrounding</w:t>
      </w:r>
      <w:r/>
      <w:r>
        <w:rPr>
          <w:b/>
        </w:rPr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keeps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 moist </w:t>
      </w:r>
      <w:r>
        <w:rPr>
          <w:b/>
        </w:rPr>
        <w:t>and</w:t>
      </w:r>
      <w:r>
        <w:t xml:space="preserve">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less</w:t>
      </w:r>
      <w:r>
        <w:t xml:space="preserve"> favorable </w:t>
      </w:r>
      <w:r>
        <w:rPr>
          <w:b/>
        </w:rPr>
        <w:t>level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winter</w:t>
      </w:r>
      <w:r>
        <w:t xml:space="preserve">, subterranean termites </w:t>
      </w:r>
      <w:r>
        <w:rPr>
          <w:b/>
        </w:rPr>
        <w:t>move</w:t>
      </w:r>
      <w:r>
        <w:t xml:space="preserve"> </w:t>
      </w:r>
      <w:r>
        <w:rPr>
          <w:b/>
        </w:rPr>
        <w:t>to</w:t>
      </w:r>
      <w:r>
        <w:t xml:space="preserve"> burrows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frost</w:t>
      </w:r>
      <w:r>
        <w:t xml:space="preserve"> </w:t>
      </w:r>
      <w:r>
        <w:rPr>
          <w:b/>
        </w:rPr>
        <w:t>line</w:t>
      </w:r>
      <w:r>
        <w:t>.</w:t>
      </w:r>
    </w:p>
    <w:p>
      <w:r>
        <w:t xml:space="preserve">    </w:t>
      </w:r>
      <w:r>
        <w:rPr>
          <w:b/>
        </w:rPr>
        <w:t>Some</w:t>
      </w:r>
      <w:r>
        <w:t xml:space="preserve"> tropical termites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ingenious </w:t>
      </w:r>
      <w:r>
        <w:rPr>
          <w:b/>
        </w:rPr>
        <w:t>engineers</w:t>
      </w:r>
      <w:r>
        <w:t xml:space="preserve">, </w:t>
      </w:r>
      <w:r>
        <w:rPr>
          <w:b/>
        </w:rPr>
        <w:t>constructing</w:t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above</w:t>
      </w:r>
      <w:r>
        <w:t>-</w:t>
      </w:r>
      <w:r>
        <w:rPr>
          <w:b/>
        </w:rPr>
        <w:t>ground</w:t>
      </w:r>
      <w:r>
        <w:t xml:space="preserve"> </w:t>
      </w:r>
      <w:r>
        <w:rPr>
          <w:b/>
        </w:rPr>
        <w:t>nests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built</w:t>
      </w:r>
      <w:r>
        <w:t>-</w:t>
      </w:r>
      <w:r>
        <w:rPr>
          <w:b/>
        </w:rPr>
        <w:t>in</w:t>
      </w:r>
      <w:r>
        <w:t xml:space="preserve"> “</w:t>
      </w:r>
      <w:r>
        <w:rPr>
          <w:b/>
        </w:rPr>
        <w:t>air</w:t>
      </w:r>
      <w:r>
        <w:t xml:space="preserve"> </w:t>
      </w:r>
      <w:r>
        <w:rPr>
          <w:b/>
        </w:rPr>
        <w:t>conditioning</w:t>
      </w:r>
      <w:r>
        <w:t xml:space="preserve">” </w:t>
      </w:r>
      <w:r>
        <w:rPr>
          <w:b/>
        </w:rPr>
        <w:t>that</w:t>
      </w:r>
      <w:r>
        <w:t xml:space="preserve"> </w:t>
      </w:r>
      <w:r>
        <w:rPr>
          <w:b/>
        </w:rPr>
        <w:t>keeps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 moist,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constant</w:t>
      </w:r>
      <w:r>
        <w:t xml:space="preserve"> </w:t>
      </w:r>
      <w:r>
        <w:rPr>
          <w:b/>
        </w:rPr>
        <w:t>temperature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supplied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oxygen</w:t>
      </w:r>
      <w:r>
        <w:t xml:space="preserve">.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architecturally </w:t>
      </w:r>
      <w:r>
        <w:rPr>
          <w:b/>
        </w:rPr>
        <w:t>advanced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termites </w:t>
      </w:r>
      <w:r>
        <w:rPr>
          <w:b/>
        </w:rPr>
        <w:t>is</w:t>
      </w:r>
      <w:r>
        <w:t xml:space="preserve"> an </w:t>
      </w:r>
      <w:r>
        <w:rPr>
          <w:b/>
        </w:rPr>
        <w:t>African</w:t>
      </w:r>
      <w:r>
        <w:t xml:space="preserve"> species, </w:t>
      </w:r>
    </w:p>
    <w:p>
      <w:r>
        <w:t xml:space="preserve">    </w:t>
      </w:r>
      <w:r>
        <w:rPr>
          <w:b/>
        </w:rPr>
        <w:t>According to</w:t>
      </w:r>
      <w:r/>
      <w:r>
        <w:rPr>
          <w:b/>
        </w:rPr>
      </w:r>
      <w:r>
        <w:t xml:space="preserve"> Lüscher,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medium</w:t>
      </w:r>
      <w:r>
        <w:t>-</w:t>
      </w:r>
      <w:r>
        <w:rPr>
          <w:b/>
        </w:rPr>
        <w:t>sized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of</w:t>
      </w:r>
      <w:r>
        <w:t xml:space="preserve"> </w:t>
      </w:r>
    </w:p>
    <w:p>
      <w:r>
        <w:t xml:space="preserve">    </w:t>
      </w:r>
      <w:r>
        <w:rPr>
          <w:b/>
        </w:rPr>
        <w:t>But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well</w:t>
      </w:r>
      <w:r>
        <w:t xml:space="preserve">-insulated </w:t>
      </w:r>
      <w:r>
        <w:rPr>
          <w:b/>
        </w:rPr>
        <w:t>nest</w:t>
      </w:r>
      <w:r>
        <w:t xml:space="preserve"> ventilated?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many</w:t>
      </w:r>
      <w:r>
        <w:t xml:space="preserve"> occupants </w:t>
      </w:r>
      <w:r>
        <w:rPr>
          <w:b/>
        </w:rPr>
        <w:t>require</w:t>
      </w:r>
      <w:r>
        <w:t xml:space="preserve"> </w:t>
      </w:r>
      <w:r>
        <w:rPr>
          <w:b/>
        </w:rPr>
        <w:t>over</w:t>
      </w:r>
      <w:r>
        <w:t xml:space="preserve"> 250 quarts </w:t>
      </w:r>
      <w:r>
        <w:rPr>
          <w:b/>
        </w:rPr>
        <w:t>of</w:t>
      </w:r>
      <w:r>
        <w:t xml:space="preserve"> </w:t>
      </w:r>
      <w:r>
        <w:rPr>
          <w:b/>
        </w:rPr>
        <w:t>oxygen</w:t>
      </w:r>
      <w:r>
        <w:t xml:space="preserve"> (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1,200 quarts </w:t>
      </w:r>
      <w:r>
        <w:rPr>
          <w:b/>
        </w:rPr>
        <w:t>of</w:t>
      </w:r>
      <w:r>
        <w:t xml:space="preserve"> </w:t>
      </w:r>
      <w:r>
        <w:rPr>
          <w:b/>
        </w:rPr>
        <w:t>air</w:t>
      </w:r>
      <w:r>
        <w:t xml:space="preserve">) </w:t>
      </w:r>
      <w:r>
        <w:rPr>
          <w:b/>
        </w:rPr>
        <w:t>per</w:t>
      </w:r>
      <w:r>
        <w:t xml:space="preserve"> </w:t>
      </w:r>
      <w:r>
        <w:rPr>
          <w:b/>
        </w:rPr>
        <w:t>day</w:t>
      </w:r>
      <w:r>
        <w:t xml:space="preserve">. </w:t>
      </w:r>
      <w:r>
        <w:rPr>
          <w:b/>
        </w:rPr>
        <w:t>How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oxygen</w:t>
      </w:r>
      <w:r>
        <w:t xml:space="preserve"> diffuse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mound?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pores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wall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stops</w:t>
      </w:r>
      <w:r>
        <w:t xml:space="preserve"> </w:t>
      </w:r>
      <w:r>
        <w:rPr>
          <w:b/>
        </w:rPr>
        <w:t>the</w:t>
      </w:r>
      <w:r>
        <w:t xml:space="preserve"> diffusion </w:t>
      </w:r>
      <w:r>
        <w:rPr>
          <w:b/>
        </w:rPr>
        <w:t>of</w:t>
      </w:r>
      <w:r>
        <w:t xml:space="preserve"> </w:t>
      </w:r>
      <w:r>
        <w:rPr>
          <w:b/>
        </w:rPr>
        <w:t>gases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answer</w:t>
      </w:r>
      <w:r>
        <w:t xml:space="preserve"> </w:t>
      </w:r>
      <w:r>
        <w:rPr>
          <w:b/>
        </w:rPr>
        <w:t>lies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construction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. </w:t>
      </w:r>
      <w:r>
        <w:rPr>
          <w:b/>
        </w:rPr>
        <w:t>The</w:t>
      </w:r>
      <w:r>
        <w:t xml:space="preserve"> interior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central</w:t>
      </w:r>
      <w:r>
        <w:t xml:space="preserve"> core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fungus </w:t>
      </w:r>
      <w:r>
        <w:rPr>
          <w:b/>
        </w:rPr>
        <w:t>is</w:t>
      </w:r>
      <w:r>
        <w:t xml:space="preserve"> </w:t>
      </w:r>
      <w:r>
        <w:rPr>
          <w:b/>
        </w:rPr>
        <w:t>grown</w:t>
      </w:r>
      <w:r>
        <w:t xml:space="preserve">, </w:t>
      </w:r>
      <w:r>
        <w:rPr>
          <w:b/>
        </w:rPr>
        <w:t>below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“</w:t>
      </w:r>
      <w:r>
        <w:rPr>
          <w:b/>
        </w:rPr>
        <w:t>cellar</w:t>
      </w:r>
      <w:r>
        <w:t xml:space="preserve">” </w:t>
      </w:r>
      <w:r>
        <w:rPr>
          <w:b/>
        </w:rPr>
        <w:t>of</w:t>
      </w:r>
      <w:r>
        <w:t xml:space="preserve"> </w:t>
      </w:r>
      <w:r>
        <w:rPr>
          <w:b/>
        </w:rPr>
        <w:t>empty</w:t>
      </w:r>
      <w:r>
        <w:t xml:space="preserve"> </w:t>
      </w:r>
      <w:r>
        <w:rPr>
          <w:b/>
        </w:rPr>
        <w:t>space</w:t>
      </w:r>
      <w:r>
        <w:t xml:space="preserve">, </w:t>
      </w:r>
      <w:r>
        <w:rPr>
          <w:b/>
        </w:rPr>
        <w:t>above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an “attic” </w:t>
      </w:r>
      <w:r>
        <w:rPr>
          <w:b/>
        </w:rPr>
        <w:t>of</w:t>
      </w:r>
      <w:r>
        <w:t xml:space="preserve"> </w:t>
      </w:r>
      <w:r>
        <w:rPr>
          <w:b/>
        </w:rPr>
        <w:t>empty</w:t>
      </w:r>
      <w:r>
        <w:t xml:space="preserve"> </w:t>
      </w:r>
      <w:r>
        <w:rPr>
          <w:b/>
        </w:rPr>
        <w:t>space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ridges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>
        <w:t xml:space="preserve"> </w:t>
      </w:r>
      <w:r>
        <w:rPr>
          <w:b/>
        </w:rPr>
        <w:t>wall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small</w:t>
      </w:r>
      <w:r>
        <w:t xml:space="preserve"> tunnels </w:t>
      </w:r>
      <w:r>
        <w:rPr>
          <w:b/>
        </w:rPr>
        <w:t>that</w:t>
      </w:r>
      <w:r>
        <w:t xml:space="preserve"> </w:t>
      </w:r>
      <w:r>
        <w:rPr>
          <w:b/>
        </w:rPr>
        <w:t>connect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cellar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attic. </w:t>
      </w:r>
      <w:r>
        <w:rPr>
          <w:b/>
        </w:rPr>
        <w:t>The</w:t>
      </w:r>
      <w:r>
        <w:t xml:space="preserve"> </w:t>
      </w:r>
      <w:r>
        <w:rPr>
          <w:b/>
        </w:rPr>
        <w:t>warm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fungus </w:t>
      </w:r>
      <w:r>
        <w:rPr>
          <w:b/>
        </w:rPr>
        <w:t>gardens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attic.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attic,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passes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tunnels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ridges </w:t>
      </w:r>
      <w:r>
        <w:rPr>
          <w:b/>
        </w:rPr>
        <w:t>and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cellar</w:t>
      </w:r>
      <w:r>
        <w:t xml:space="preserve">. </w:t>
      </w:r>
      <w:r>
        <w:rPr>
          <w:b/>
        </w:rPr>
        <w:t>Gases</w:t>
      </w:r>
      <w:r>
        <w:t xml:space="preserve">, mainly </w:t>
      </w:r>
      <w:r>
        <w:rPr>
          <w:b/>
        </w:rPr>
        <w:t>oxygen</w:t>
      </w:r>
      <w:r>
        <w:t xml:space="preserve"> </w:t>
      </w:r>
      <w:r>
        <w:rPr>
          <w:b/>
        </w:rPr>
        <w:t>coming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going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easily</w:t>
      </w:r>
      <w:r>
        <w:t xml:space="preserve"> diffuse </w:t>
      </w:r>
      <w:r>
        <w:rPr>
          <w:b/>
        </w:rPr>
        <w:t>into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ridges, </w:t>
      </w:r>
      <w:r>
        <w:rPr>
          <w:b/>
        </w:rPr>
        <w:t>since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walls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thin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protrude </w:t>
      </w:r>
      <w:r>
        <w:rPr>
          <w:b/>
        </w:rPr>
        <w:t>far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mound. </w:t>
      </w:r>
      <w:r>
        <w:rPr>
          <w:b/>
        </w:rPr>
        <w:t>Thus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cellar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ridges </w:t>
      </w:r>
      <w:r>
        <w:rPr>
          <w:b/>
        </w:rPr>
        <w:t>is</w:t>
      </w:r>
      <w:r>
        <w:t xml:space="preserve"> relatively </w:t>
      </w:r>
      <w:r>
        <w:rPr>
          <w:b/>
        </w:rPr>
        <w:t>rich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oxygen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</w:t>
      </w:r>
      <w:r>
        <w:t xml:space="preserve">’s inhabitants </w:t>
      </w:r>
      <w:r>
        <w:rPr>
          <w:b/>
        </w:rPr>
        <w:t>with</w:t>
      </w:r>
      <w:r>
        <w:t xml:space="preserve"> </w:t>
      </w:r>
      <w:r>
        <w:rPr>
          <w:b/>
        </w:rPr>
        <w:t>fresh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fungus-</w:t>
      </w:r>
      <w:r>
        <w:rPr>
          <w:b/>
        </w:rPr>
        <w:t>growing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back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attic.</w:t>
      </w:r>
    </w:p>
    <w:p>
      <w:r>
        <w:t>count: 183</w:t>
      </w:r>
    </w:p>
    <w:p>
      <w:r>
        <w:br w:type="page"/>
      </w:r>
    </w:p>
    <w:p>
      <w:pPr>
        <w:pStyle w:val="Heading1"/>
      </w:pPr>
      <w:r>
        <w:t>Official 41-Passage 03 Climate of Venus</w:t>
      </w:r>
    </w:p>
    <w:p>
      <w:r/>
      <w:r>
        <w:rPr>
          <w:b/>
        </w:rPr>
        <w:t>Earth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relatively </w:t>
      </w:r>
      <w:r>
        <w:rPr>
          <w:b/>
        </w:rPr>
        <w:t>thin</w:t>
      </w:r>
      <w:r>
        <w:t xml:space="preserve"> </w:t>
      </w:r>
      <w:r>
        <w:rPr>
          <w:b/>
        </w:rPr>
        <w:t>atmosphere</w:t>
      </w:r>
      <w:r>
        <w:t xml:space="preserve">. </w:t>
      </w:r>
      <w:r>
        <w:rPr>
          <w:b/>
        </w:rPr>
        <w:t>By</w:t>
      </w:r>
      <w:r>
        <w:t xml:space="preserve"> contrast, Venus </w:t>
      </w:r>
      <w:r>
        <w:rPr>
          <w:b/>
        </w:rPr>
        <w:t>is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is</w:t>
      </w:r>
      <w:r>
        <w:t xml:space="preserve"> mostly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. </w:t>
      </w:r>
      <w:r>
        <w:rPr>
          <w:b/>
        </w:rPr>
        <w:t>The</w:t>
      </w:r>
      <w:r>
        <w:t xml:space="preserve"> original </w:t>
      </w:r>
      <w:r>
        <w:rPr>
          <w:b/>
        </w:rPr>
        <w:t>atmospheres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Venus </w:t>
      </w:r>
      <w:r>
        <w:rPr>
          <w:b/>
        </w:rPr>
        <w:t>and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were</w:t>
      </w:r>
      <w:r>
        <w:t xml:space="preserve"> derived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gases</w:t>
      </w:r>
      <w:r>
        <w:t xml:space="preserve"> spewed forth, </w:t>
      </w:r>
      <w:r>
        <w:rPr>
          <w:b/>
        </w:rPr>
        <w:t>or</w:t>
      </w:r>
      <w:r>
        <w:t xml:space="preserve"> outgassed, </w:t>
      </w:r>
      <w:r>
        <w:rPr>
          <w:b/>
        </w:rPr>
        <w:t>by</w:t>
      </w:r>
      <w:r>
        <w:t xml:space="preserve"> </w:t>
      </w:r>
      <w:r>
        <w:rPr>
          <w:b/>
        </w:rPr>
        <w:t>volcanoes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that</w:t>
      </w:r>
      <w:r>
        <w:t xml:space="preserve"> emanate </w:t>
      </w:r>
      <w:r>
        <w:rPr>
          <w:b/>
        </w:rPr>
        <w:t>from</w:t>
      </w:r>
      <w:r>
        <w:t xml:space="preserve"> </w:t>
      </w:r>
      <w:r>
        <w:rPr>
          <w:b/>
        </w:rPr>
        <w:t>present</w:t>
      </w:r>
      <w:r>
        <w:t>-</w:t>
      </w:r>
      <w:r>
        <w:rPr>
          <w:b/>
        </w:rPr>
        <w:t>day</w:t>
      </w:r>
      <w:r>
        <w:t xml:space="preserve"> </w:t>
      </w:r>
      <w:r>
        <w:rPr>
          <w:b/>
        </w:rPr>
        <w:t>volcanoes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Mount Saint Helens, </w:t>
      </w:r>
      <w:r>
        <w:rPr>
          <w:b/>
        </w:rPr>
        <w:t>are</w:t>
      </w:r>
      <w:r/>
      <w:r>
        <w:rPr>
          <w:b/>
        </w:rPr>
      </w:r>
      <w:r>
        <w:t xml:space="preserve"> predominantly </w:t>
      </w:r>
      <w:r>
        <w:rPr>
          <w:b/>
        </w:rPr>
        <w:t>water</w:t>
      </w:r>
      <w:r>
        <w:t xml:space="preserve"> vapor,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, </w:t>
      </w:r>
      <w:r>
        <w:rPr>
          <w:b/>
        </w:rPr>
        <w:t>and</w:t>
      </w:r>
      <w:r>
        <w:t xml:space="preserve"> sulfur </w:t>
      </w:r>
      <w:r>
        <w:rPr>
          <w:b/>
        </w:rPr>
        <w:t>dioxide</w:t>
      </w:r>
      <w:r>
        <w:t xml:space="preserve">. </w:t>
      </w:r>
      <w:r>
        <w:rPr>
          <w:b/>
        </w:rPr>
        <w:t>These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therefore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original </w:t>
      </w:r>
      <w:r>
        <w:rPr>
          <w:b/>
        </w:rPr>
        <w:t>atmospheres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Venus </w:t>
      </w:r>
      <w:r>
        <w:rPr>
          <w:b/>
        </w:rPr>
        <w:t>and</w:t>
      </w:r>
      <w:r>
        <w:t xml:space="preserve"> </w:t>
      </w:r>
      <w:r>
        <w:rPr>
          <w:b/>
        </w:rPr>
        <w:t>Earth</w:t>
      </w:r>
      <w:r>
        <w:t xml:space="preserve">.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from</w:t>
      </w:r>
      <w:r>
        <w:t xml:space="preserve"> impacts </w:t>
      </w:r>
      <w:r>
        <w:rPr>
          <w:b/>
        </w:rPr>
        <w:t>from</w:t>
      </w:r>
      <w:r>
        <w:t xml:space="preserve"> comets, icy bodies </w:t>
      </w:r>
      <w:r>
        <w:rPr>
          <w:b/>
        </w:rPr>
        <w:t>formed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>.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fact</w:t>
      </w:r>
      <w:r>
        <w:t xml:space="preserve">, </w:t>
      </w:r>
      <w:r>
        <w:rPr>
          <w:b/>
        </w:rPr>
        <w:t>water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once</w:t>
      </w:r>
      <w:r>
        <w:t xml:space="preserve"> dominated </w:t>
      </w:r>
      <w:r>
        <w:rPr>
          <w:b/>
        </w:rPr>
        <w:t>the</w:t>
      </w:r>
      <w:r>
        <w:t xml:space="preserve"> Venusian </w:t>
      </w:r>
      <w:r>
        <w:rPr>
          <w:b/>
        </w:rPr>
        <w:t>atmosphere</w:t>
      </w:r>
      <w:r>
        <w:t xml:space="preserve">. Venus </w:t>
      </w:r>
      <w:r>
        <w:rPr>
          <w:b/>
        </w:rPr>
        <w:t>and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mass</w:t>
      </w:r>
      <w:r>
        <w:t xml:space="preserve">, </w:t>
      </w:r>
      <w:r>
        <w:rPr>
          <w:b/>
        </w:rPr>
        <w:t>so</w:t>
      </w:r>
      <w:r>
        <w:t xml:space="preserve"> Venusian </w:t>
      </w:r>
      <w:r>
        <w:rPr>
          <w:b/>
        </w:rPr>
        <w:t>volcanoes</w:t>
      </w:r>
      <w:r>
        <w:t xml:space="preserve"> may </w:t>
      </w:r>
      <w:r>
        <w:rPr>
          <w:b/>
        </w:rPr>
        <w:t>well</w:t>
      </w:r>
      <w:r>
        <w:t xml:space="preserve"> </w:t>
      </w:r>
      <w:r>
        <w:rPr>
          <w:b/>
        </w:rPr>
        <w:t>have</w:t>
      </w:r>
      <w:r>
        <w:t xml:space="preserve"> outgassed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comets </w:t>
      </w:r>
      <w:r>
        <w:rPr>
          <w:b/>
        </w:rPr>
        <w:t>strike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surfaces</w:t>
      </w:r>
      <w:r>
        <w:t xml:space="preserve">.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stars</w:t>
      </w:r>
      <w:r>
        <w:t xml:space="preserve"> evolve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about</w:t>
      </w:r>
      <w:r>
        <w:t xml:space="preserve"> 70 </w:t>
      </w:r>
      <w:r>
        <w:rPr>
          <w:b/>
        </w:rPr>
        <w:t>percent</w:t>
      </w:r>
      <w:r>
        <w:t xml:space="preserve"> </w:t>
      </w:r>
      <w:r>
        <w:rPr>
          <w:b/>
        </w:rPr>
        <w:t>as</w:t>
      </w:r>
      <w:r>
        <w:t xml:space="preserve"> luminous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in</w:t>
      </w:r>
      <w:r>
        <w:t xml:space="preserve"> Venus’ </w:t>
      </w:r>
      <w:r>
        <w:rPr>
          <w:b/>
        </w:rPr>
        <w:t>early</w:t>
      </w:r>
      <w:r>
        <w:t xml:space="preserve"> </w:t>
      </w:r>
      <w:r>
        <w:rPr>
          <w:b/>
        </w:rPr>
        <w:t>atmosphere</w:t>
      </w:r>
      <w:r>
        <w:t xml:space="preserve"> must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quite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bit</w:t>
      </w:r>
      <w:r/>
      <w:r>
        <w:rPr>
          <w:b/>
        </w:rPr>
      </w:r>
      <w:r>
        <w:t xml:space="preserve"> lower. </w:t>
      </w:r>
      <w:r>
        <w:rPr>
          <w:b/>
        </w:rPr>
        <w:t>Thus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liquefy </w:t>
      </w:r>
      <w:r>
        <w:rPr>
          <w:b/>
        </w:rPr>
        <w:t>and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on</w:t>
      </w:r>
      <w:r>
        <w:t xml:space="preserve"> Venus. </w:t>
      </w:r>
      <w:r>
        <w:rPr>
          <w:b/>
        </w:rPr>
        <w:t>But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and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Venus, </w:t>
      </w:r>
      <w:r>
        <w:rPr>
          <w:b/>
        </w:rPr>
        <w:t>what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? </w:t>
      </w:r>
      <w:r>
        <w:rPr>
          <w:b/>
        </w:rPr>
        <w:t>And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happened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Venus?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answer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abundance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now</w:t>
      </w:r>
      <w:r>
        <w:t xml:space="preserve">, </w:t>
      </w:r>
      <w:r>
        <w:rPr>
          <w:b/>
        </w:rPr>
        <w:t>instead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atmospheric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either</w:t>
      </w:r>
      <w:r>
        <w:t xml:space="preserve"> dissolved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or</w:t>
      </w:r>
      <w:r>
        <w:t xml:space="preserve"> chemically </w:t>
      </w:r>
      <w:r>
        <w:rPr>
          <w:b/>
        </w:rPr>
        <w:t>bound</w:t>
      </w:r>
      <w:r>
        <w:t xml:space="preserve"> </w:t>
      </w:r>
      <w:r>
        <w:rPr>
          <w:b/>
        </w:rPr>
        <w:t>into</w:t>
      </w:r>
      <w:r>
        <w:t xml:space="preserve"> carbonate </w:t>
      </w:r>
      <w:r>
        <w:rPr>
          <w:b/>
        </w:rPr>
        <w:t>rocks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limestone </w:t>
      </w:r>
      <w:r>
        <w:rPr>
          <w:b/>
        </w:rPr>
        <w:t>and</w:t>
      </w:r>
      <w:r>
        <w:t xml:space="preserve"> </w:t>
      </w:r>
      <w:r>
        <w:rPr>
          <w:b/>
        </w:rPr>
        <w:t>marble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as</w:t>
      </w:r>
      <w:r>
        <w:t xml:space="preserve"> Venus, </w:t>
      </w:r>
      <w:r>
        <w:rPr>
          <w:b/>
        </w:rPr>
        <w:t>much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boiled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baked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crust. </w:t>
      </w:r>
      <w:r>
        <w:rPr>
          <w:b/>
        </w:rPr>
        <w:t>Our</w:t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soon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, oppressive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Venus.</w:t>
      </w:r>
    </w:p>
    <w:p>
      <w:r/>
      <w:r>
        <w:rPr>
          <w:b/>
        </w:rPr>
        <w:t>To</w:t>
      </w:r>
      <w:r>
        <w:t xml:space="preserve"> </w:t>
      </w:r>
      <w:r>
        <w:rPr>
          <w:b/>
        </w:rPr>
        <w:t>answer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question</w:t>
      </w:r>
      <w:r>
        <w:t xml:space="preserve"> </w:t>
      </w:r>
      <w:r>
        <w:rPr>
          <w:b/>
        </w:rPr>
        <w:t>about</w:t>
      </w:r>
      <w:r>
        <w:t xml:space="preserve"> Venus’ </w:t>
      </w:r>
      <w:r>
        <w:rPr>
          <w:b/>
        </w:rPr>
        <w:t>lack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we</w:t>
      </w:r>
      <w:r>
        <w:t xml:space="preserve"> must </w:t>
      </w:r>
      <w:r>
        <w:rPr>
          <w:b/>
        </w:rPr>
        <w:t>return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</w:t>
      </w:r>
      <w:r>
        <w:t xml:space="preserve">. </w:t>
      </w:r>
      <w:r>
        <w:rPr>
          <w:b/>
        </w:rPr>
        <w:t>Just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present</w:t>
      </w:r>
      <w:r>
        <w:t>-</w:t>
      </w:r>
      <w:r>
        <w:rPr>
          <w:b/>
        </w:rPr>
        <w:t>day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of</w:t>
      </w:r>
      <w:r>
        <w:t xml:space="preserve"> Venus </w:t>
      </w:r>
      <w:r>
        <w:rPr>
          <w:b/>
        </w:rPr>
        <w:t>limited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atmospheric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by</w:t>
      </w:r>
      <w:r>
        <w:t xml:space="preserve"> dissolving </w:t>
      </w:r>
      <w:r>
        <w:rPr>
          <w:b/>
        </w:rPr>
        <w:t>it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and</w:t>
      </w:r>
      <w:r>
        <w:t xml:space="preserve"> binding </w:t>
      </w:r>
      <w:r>
        <w:rPr>
          <w:b/>
        </w:rPr>
        <w:t>it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in</w:t>
      </w:r>
      <w:r>
        <w:t xml:space="preserve"> carbonate </w:t>
      </w:r>
      <w:r>
        <w:rPr>
          <w:b/>
        </w:rPr>
        <w:t>rocks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closer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is</w:t>
      </w:r>
      <w:r>
        <w:t xml:space="preserve">, </w:t>
      </w:r>
      <w:r>
        <w:rPr>
          <w:b/>
        </w:rPr>
        <w:t>enough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Venus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vaporized </w:t>
      </w:r>
      <w:r>
        <w:rPr>
          <w:b/>
        </w:rPr>
        <w:t>to</w:t>
      </w:r>
      <w:r>
        <w:t xml:space="preserve"> </w:t>
      </w:r>
      <w:r>
        <w:rPr>
          <w:b/>
        </w:rPr>
        <w:t>create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cover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clouds</w:t>
      </w:r>
      <w:r>
        <w:t xml:space="preserve">. </w:t>
      </w:r>
      <w:r>
        <w:rPr>
          <w:b/>
        </w:rPr>
        <w:t>Since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greenhouse </w:t>
      </w:r>
      <w:r>
        <w:rPr>
          <w:b/>
        </w:rPr>
        <w:t>gas</w:t>
      </w:r>
      <w:r>
        <w:t xml:space="preserve">, </w:t>
      </w:r>
      <w:r>
        <w:rPr>
          <w:b/>
        </w:rPr>
        <w:t>this</w:t>
      </w:r>
      <w:r>
        <w:t xml:space="preserve"> humid </w:t>
      </w:r>
      <w:r>
        <w:rPr>
          <w:b/>
        </w:rPr>
        <w:t>atmosphere</w:t>
      </w:r>
      <w:r>
        <w:t>—</w:t>
      </w:r>
      <w:r>
        <w:rPr>
          <w:b/>
        </w:rPr>
        <w:t>perhaps</w:t>
      </w:r>
      <w:r>
        <w:t xml:space="preserve"> denser </w:t>
      </w:r>
      <w:r>
        <w:rPr>
          <w:b/>
        </w:rPr>
        <w:t>than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present</w:t>
      </w:r>
      <w:r>
        <w:t>-</w:t>
      </w:r>
      <w:r>
        <w:rPr>
          <w:b/>
        </w:rPr>
        <w:t>day</w:t>
      </w:r>
      <w:r>
        <w:t xml:space="preserve"> </w:t>
      </w:r>
      <w:r>
        <w:rPr>
          <w:b/>
        </w:rPr>
        <w:t>atmosphere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less</w:t>
      </w:r>
      <w:r>
        <w:t xml:space="preserve"> dense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that</w:t>
      </w:r>
      <w:r>
        <w:t xml:space="preserve"> envelops Venus </w:t>
      </w:r>
      <w:r>
        <w:rPr>
          <w:b/>
        </w:rPr>
        <w:t>today</w:t>
      </w:r>
      <w:r>
        <w:t>—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efficiently </w:t>
      </w:r>
      <w:r>
        <w:rPr>
          <w:b/>
        </w:rPr>
        <w:t>trapped</w:t>
      </w:r>
      <w:r>
        <w:t xml:space="preserve"> </w:t>
      </w:r>
      <w:r>
        <w:rPr>
          <w:b/>
        </w:rPr>
        <w:t>heat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first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of</w:t>
      </w:r>
      <w:r>
        <w:t xml:space="preserve"> Venus.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climbed</w:t>
      </w:r>
      <w:r>
        <w:t xml:space="preserve"> </w:t>
      </w:r>
      <w:r>
        <w:rPr>
          <w:b/>
        </w:rPr>
        <w:t>above</w:t>
      </w:r>
      <w:r>
        <w:t xml:space="preserve"> 100° C, </w:t>
      </w:r>
      <w:r>
        <w:rPr>
          <w:b/>
        </w:rPr>
        <w:t>the</w:t>
      </w:r>
      <w:r>
        <w:t xml:space="preserve"> </w:t>
      </w:r>
      <w:r>
        <w:rPr>
          <w:b/>
        </w:rPr>
        <w:t>boiling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added</w:t>
      </w:r>
      <w:r>
        <w:t xml:space="preserve"> atmospheric </w:t>
      </w:r>
      <w:r>
        <w:rPr>
          <w:b/>
        </w:rPr>
        <w:t>pressure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kept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Venus’ </w:t>
      </w:r>
      <w:r>
        <w:rPr>
          <w:b/>
        </w:rPr>
        <w:t>oceans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liquid</w:t>
      </w:r>
      <w:r>
        <w:t xml:space="preserve"> </w:t>
      </w:r>
      <w:r>
        <w:rPr>
          <w:b/>
        </w:rPr>
        <w:t>state</w:t>
      </w:r>
      <w:r>
        <w:t>.</w:t>
      </w:r>
    </w:p>
    <w:p>
      <w:r/>
      <w:r>
        <w:rPr>
          <w:b/>
        </w:rPr>
        <w:t>This</w:t>
      </w:r>
      <w:r>
        <w:t xml:space="preserve"> </w:t>
      </w:r>
      <w:r>
        <w:rPr>
          <w:b/>
        </w:rPr>
        <w:t>hot</w:t>
      </w:r>
      <w:r>
        <w:t xml:space="preserve"> </w:t>
      </w:r>
      <w:r>
        <w:rPr>
          <w:b/>
        </w:rPr>
        <w:t>and</w:t>
      </w:r>
      <w:r>
        <w:t xml:space="preserve"> humid </w:t>
      </w:r>
      <w:r>
        <w:rPr>
          <w:b/>
        </w:rPr>
        <w:t>state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affairs</w:t>
      </w:r>
      <w:r>
        <w:t xml:space="preserve"> may </w:t>
      </w:r>
      <w:r>
        <w:rPr>
          <w:b/>
        </w:rPr>
        <w:t>have</w:t>
      </w:r>
      <w:r>
        <w:t xml:space="preserve"> persisted </w:t>
      </w:r>
      <w:r>
        <w:rPr>
          <w:b/>
        </w:rPr>
        <w:t>for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hundred</w:t>
      </w:r>
      <w:r>
        <w:t xml:space="preserve">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energy </w:t>
      </w:r>
      <w:r>
        <w:rPr>
          <w:b/>
        </w:rPr>
        <w:t>output</w:t>
      </w:r>
      <w:r>
        <w:t xml:space="preserve"> slowly </w:t>
      </w:r>
      <w:r>
        <w:rPr>
          <w:b/>
        </w:rPr>
        <w:t>increased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risen</w:t>
      </w:r>
      <w:r>
        <w:t xml:space="preserve"> </w:t>
      </w:r>
      <w:r>
        <w:rPr>
          <w:b/>
        </w:rPr>
        <w:t>above</w:t>
      </w:r>
      <w:r>
        <w:t xml:space="preserve"> 374°C. </w:t>
      </w:r>
      <w:r>
        <w:rPr>
          <w:b/>
        </w:rPr>
        <w:t>Above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temperature</w:t>
      </w:r>
      <w:r>
        <w:t xml:space="preserve">, </w:t>
      </w:r>
      <w:r>
        <w:rPr>
          <w:b/>
        </w:rPr>
        <w:t>no</w:t>
      </w:r>
      <w:r>
        <w:t xml:space="preserve"> </w:t>
      </w:r>
      <w:r>
        <w:rPr>
          <w:b/>
        </w:rPr>
        <w:t>matter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the</w:t>
      </w:r>
      <w:r>
        <w:t xml:space="preserve"> atmospheric </w:t>
      </w:r>
      <w:r>
        <w:rPr>
          <w:b/>
        </w:rPr>
        <w:t>pressure</w:t>
      </w:r>
      <w:r>
        <w:t xml:space="preserve">, Venus’ </w:t>
      </w:r>
      <w:r>
        <w:rPr>
          <w:b/>
        </w:rPr>
        <w:t>oceans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begun</w:t>
      </w:r>
      <w:r>
        <w:t xml:space="preserve"> </w:t>
      </w:r>
      <w:r>
        <w:rPr>
          <w:b/>
        </w:rPr>
        <w:t>to</w:t>
      </w:r>
      <w:r>
        <w:t xml:space="preserve"> evaporate,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added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increased</w:t>
      </w:r>
      <w:r>
        <w:t xml:space="preserve"> </w:t>
      </w:r>
      <w:r>
        <w:rPr>
          <w:b/>
        </w:rPr>
        <w:t>the</w:t>
      </w:r>
      <w:r>
        <w:t xml:space="preserve"> greenhouse </w:t>
      </w:r>
      <w:r>
        <w:rPr>
          <w:b/>
        </w:rPr>
        <w:t>effect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even</w:t>
      </w:r>
      <w:r>
        <w:t xml:space="preserve"> higher </w:t>
      </w:r>
      <w:r>
        <w:rPr>
          <w:b/>
        </w:rPr>
        <w:t>and</w:t>
      </w:r>
      <w:r>
        <w:t xml:space="preserve"> </w:t>
      </w:r>
      <w:r>
        <w:rPr>
          <w:b/>
        </w:rPr>
        <w:t>caused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to</w:t>
      </w:r>
      <w:r>
        <w:t xml:space="preserve"> evaporate faster, </w:t>
      </w:r>
      <w:r>
        <w:rPr>
          <w:b/>
        </w:rPr>
        <w:t>producing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water</w:t>
      </w:r>
      <w:r>
        <w:t xml:space="preserve"> vapor. </w:t>
      </w:r>
      <w:r>
        <w:rPr>
          <w:b/>
        </w:rPr>
        <w:t>That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turn</w:t>
      </w:r>
      <w:r>
        <w:t xml:space="preserve">,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further intensified </w:t>
      </w:r>
      <w:r>
        <w:rPr>
          <w:b/>
        </w:rPr>
        <w:t>the</w:t>
      </w:r>
      <w:r>
        <w:t xml:space="preserve"> greenhouse </w:t>
      </w:r>
      <w:r>
        <w:rPr>
          <w:b/>
        </w:rPr>
        <w:t>effect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climb</w:t>
      </w:r>
      <w:r>
        <w:t xml:space="preserve"> higher </w:t>
      </w:r>
      <w:r>
        <w:rPr>
          <w:b/>
        </w:rPr>
        <w:t>still</w:t>
      </w:r>
      <w:r>
        <w:t>.</w:t>
      </w:r>
    </w:p>
    <w:p>
      <w:r/>
      <w:r>
        <w:rPr>
          <w:b/>
        </w:rPr>
        <w:t>Once</w:t>
      </w:r>
      <w:r>
        <w:t xml:space="preserve"> Venus’ </w:t>
      </w:r>
      <w:r>
        <w:rPr>
          <w:b/>
        </w:rPr>
        <w:t>oceans</w:t>
      </w:r>
      <w:r>
        <w:t xml:space="preserve"> </w:t>
      </w:r>
      <w:r>
        <w:rPr>
          <w:b/>
        </w:rPr>
        <w:t>disappeared</w:t>
      </w:r>
      <w:r>
        <w:t xml:space="preserve">, </w:t>
      </w:r>
      <w:r>
        <w:rPr>
          <w:b/>
        </w:rPr>
        <w:t>so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</w:t>
      </w:r>
      <w:r>
        <w:t xml:space="preserve"> mechanism </w:t>
      </w:r>
      <w:r>
        <w:rPr>
          <w:b/>
        </w:rPr>
        <w:t>for</w:t>
      </w:r>
      <w:r>
        <w:t xml:space="preserve"> </w:t>
      </w:r>
      <w:r>
        <w:rPr>
          <w:b/>
        </w:rPr>
        <w:t>removing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to</w:t>
      </w:r>
      <w:r>
        <w:t xml:space="preserve"> dissolve </w:t>
      </w:r>
      <w:r>
        <w:rPr>
          <w:b/>
        </w:rPr>
        <w:t>it</w:t>
      </w:r>
      <w:r>
        <w:t xml:space="preserve">, outgassed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accumulate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atmosphere</w:t>
      </w:r>
      <w:r>
        <w:t xml:space="preserve">, intensifying </w:t>
      </w:r>
      <w:r>
        <w:rPr>
          <w:b/>
        </w:rPr>
        <w:t>the</w:t>
      </w:r>
      <w:r>
        <w:t xml:space="preserve"> greenhouse </w:t>
      </w:r>
      <w:r>
        <w:rPr>
          <w:b/>
        </w:rPr>
        <w:t>effect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 xml:space="preserve">. </w:t>
      </w:r>
      <w:r>
        <w:rPr>
          <w:b/>
        </w:rPr>
        <w:t>Temperatures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to</w:t>
      </w:r>
      <w:r>
        <w:t xml:space="preserve"> “</w:t>
      </w:r>
      <w:r>
        <w:rPr>
          <w:b/>
        </w:rPr>
        <w:t>bake</w:t>
      </w:r>
      <w:r>
        <w:t xml:space="preserve"> </w:t>
      </w:r>
      <w:r>
        <w:rPr>
          <w:b/>
        </w:rPr>
        <w:t>out</w:t>
      </w:r>
      <w:r>
        <w:t xml:space="preserve">” </w:t>
      </w:r>
      <w:r>
        <w:rPr>
          <w:b/>
        </w:rPr>
        <w:t>any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trapped</w:t>
      </w:r>
      <w:r>
        <w:t xml:space="preserve"> </w:t>
      </w:r>
      <w:r>
        <w:rPr>
          <w:b/>
        </w:rPr>
        <w:t>in</w:t>
      </w:r>
      <w:r>
        <w:t xml:space="preserve"> carbonate </w:t>
      </w:r>
      <w:r>
        <w:rPr>
          <w:b/>
        </w:rPr>
        <w:t>rocks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liberated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atmosphere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present</w:t>
      </w:r>
      <w:r>
        <w:t>-</w:t>
      </w:r>
      <w:r>
        <w:rPr>
          <w:b/>
        </w:rPr>
        <w:t>day</w:t>
      </w:r>
      <w:r>
        <w:t xml:space="preserve"> Venus. </w:t>
      </w:r>
      <w:r>
        <w:rPr>
          <w:b/>
        </w:rPr>
        <w:t>Over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rising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leveled </w:t>
      </w:r>
      <w:r>
        <w:rPr>
          <w:b/>
        </w:rPr>
        <w:t>off</w:t>
      </w:r>
      <w:r>
        <w:t xml:space="preserve">, </w:t>
      </w:r>
      <w:r>
        <w:rPr>
          <w:b/>
        </w:rPr>
        <w:t>solar</w:t>
      </w:r>
      <w:r>
        <w:t xml:space="preserve"> ultraviolet </w:t>
      </w:r>
      <w:r>
        <w:rPr>
          <w:b/>
        </w:rPr>
        <w:t>radiation</w:t>
      </w:r>
      <w:r>
        <w:t xml:space="preserve"> </w:t>
      </w:r>
      <w:r>
        <w:rPr>
          <w:b/>
        </w:rPr>
        <w:t>having</w:t>
      </w:r>
      <w:r>
        <w:t xml:space="preserve"> </w:t>
      </w:r>
      <w:r>
        <w:rPr>
          <w:b/>
        </w:rPr>
        <w:t>broken</w:t>
      </w:r>
      <w:r/>
      <w:r>
        <w:rPr>
          <w:b/>
        </w:rPr>
      </w:r>
      <w:r>
        <w:t xml:space="preserve"> </w:t>
      </w:r>
      <w:r>
        <w:rPr>
          <w:b/>
        </w:rPr>
        <w:t>down</w:t>
      </w:r>
      <w:r>
        <w:t xml:space="preserve"> atmospheric </w:t>
      </w:r>
      <w:r>
        <w:rPr>
          <w:b/>
        </w:rPr>
        <w:t>water</w:t>
      </w:r>
      <w:r>
        <w:t xml:space="preserve"> vapor molecules </w:t>
      </w:r>
      <w:r>
        <w:rPr>
          <w:b/>
        </w:rPr>
        <w:t>into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oxygen</w:t>
      </w:r>
      <w:r>
        <w:t xml:space="preserve">. </w:t>
      </w:r>
      <w:r>
        <w:rPr>
          <w:b/>
        </w:rPr>
        <w:t>With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vapor </w:t>
      </w:r>
      <w:r>
        <w:rPr>
          <w:b/>
        </w:rPr>
        <w:t>gone</w:t>
      </w:r>
      <w:r>
        <w:t xml:space="preserve">, </w:t>
      </w:r>
      <w:r>
        <w:rPr>
          <w:b/>
        </w:rPr>
        <w:t>the</w:t>
      </w:r>
      <w:r>
        <w:t xml:space="preserve"> greenhouse </w:t>
      </w:r>
      <w:r>
        <w:rPr>
          <w:b/>
        </w:rPr>
        <w:t>effect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no</w:t>
      </w:r>
      <w:r>
        <w:t xml:space="preserve"> longer </w:t>
      </w:r>
      <w:r>
        <w:rPr>
          <w:b/>
        </w:rPr>
        <w:t>have</w:t>
      </w:r>
      <w:r>
        <w:t xml:space="preserve"> </w:t>
      </w:r>
      <w:r>
        <w:rPr>
          <w:b/>
        </w:rPr>
        <w:t>accelerated</w:t>
      </w:r>
      <w:r>
        <w:t>.</w:t>
      </w:r>
    </w:p>
    <w:p>
      <w:r>
        <w:t>count: 183</w:t>
      </w:r>
    </w:p>
    <w:p>
      <w:r>
        <w:br w:type="page"/>
      </w:r>
    </w:p>
    <w:p>
      <w:pPr>
        <w:pStyle w:val="Heading1"/>
      </w:pPr>
      <w:r>
        <w:t>Official 24-Passage 02 Breathing During Sleep</w:t>
      </w:r>
    </w:p>
    <w:p>
      <w:r/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physiological </w:t>
      </w:r>
      <w:r>
        <w:rPr>
          <w:b/>
        </w:rPr>
        <w:t>differences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human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compared</w:t>
      </w:r>
      <w:r>
        <w:t xml:space="preserve"> </w:t>
      </w:r>
      <w:r>
        <w:rPr>
          <w:b/>
        </w:rPr>
        <w:t>with</w:t>
      </w:r>
      <w:r>
        <w:t xml:space="preserve"> wakefulness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discovered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decade</w:t>
      </w:r>
      <w:r>
        <w:t xml:space="preserve">,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respiratory </w:t>
      </w:r>
      <w:r>
        <w:rPr>
          <w:b/>
        </w:rPr>
        <w:t>control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most</w:t>
      </w:r>
      <w:r>
        <w:t xml:space="preserve"> dramatic.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differences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functioning</w:t>
      </w:r>
      <w:r>
        <w:t xml:space="preserve"> </w:t>
      </w:r>
      <w:r>
        <w:rPr>
          <w:b/>
        </w:rPr>
        <w:t>of</w:t>
      </w:r>
      <w:r>
        <w:t xml:space="preserve"> respiratory </w:t>
      </w:r>
      <w:r>
        <w:rPr>
          <w:b/>
        </w:rPr>
        <w:t>systems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function</w:t>
      </w:r>
      <w:r>
        <w:t xml:space="preserve">. </w:t>
      </w:r>
      <w:r>
        <w:rPr>
          <w:b/>
        </w:rPr>
        <w:t>Movements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rib </w:t>
      </w:r>
      <w:r>
        <w:rPr>
          <w:b/>
        </w:rPr>
        <w:t>cage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sleep</w:t>
      </w:r>
      <w:r>
        <w:t xml:space="preserve">, </w:t>
      </w:r>
      <w:r>
        <w:rPr>
          <w:b/>
        </w:rPr>
        <w:t>making</w:t>
      </w:r>
      <w:r>
        <w:t xml:space="preserve"> </w:t>
      </w:r>
      <w:r>
        <w:rPr>
          <w:b/>
        </w:rPr>
        <w:t>the</w:t>
      </w:r>
      <w:r>
        <w:t xml:space="preserve"> contractions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diaphragm </w:t>
      </w:r>
      <w:r>
        <w:rPr>
          <w:b/>
        </w:rPr>
        <w:t>more</w:t>
      </w:r>
      <w:r>
        <w:t xml:space="preserve"> </w:t>
      </w:r>
      <w:r>
        <w:rPr>
          <w:b/>
        </w:rPr>
        <w:t>important</w:t>
      </w:r>
      <w:r>
        <w:t xml:space="preserve">. </w:t>
      </w:r>
      <w:r>
        <w:rPr>
          <w:b/>
        </w:rPr>
        <w:t>Yet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physics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lying</w:t>
      </w:r>
      <w:r>
        <w:t xml:space="preserve"> </w:t>
      </w:r>
      <w:r>
        <w:rPr>
          <w:b/>
        </w:rPr>
        <w:t>down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stomach</w:t>
      </w:r>
      <w:r>
        <w:t xml:space="preserve"> </w:t>
      </w:r>
      <w:r>
        <w:rPr>
          <w:b/>
        </w:rPr>
        <w:t>applies</w:t>
      </w:r>
      <w:r>
        <w:t xml:space="preserve"> </w:t>
      </w:r>
      <w:r>
        <w:rPr>
          <w:b/>
        </w:rPr>
        <w:t>weight</w:t>
      </w:r>
      <w:r>
        <w:t xml:space="preserve"> </w:t>
      </w:r>
      <w:r>
        <w:rPr>
          <w:b/>
        </w:rPr>
        <w:t>against</w:t>
      </w:r>
      <w:r>
        <w:t xml:space="preserve"> </w:t>
      </w:r>
      <w:r>
        <w:rPr>
          <w:b/>
        </w:rPr>
        <w:t>the</w:t>
      </w:r>
      <w:r>
        <w:t xml:space="preserve"> diaphragm </w:t>
      </w:r>
      <w:r>
        <w:rPr>
          <w:b/>
        </w:rPr>
        <w:t>and</w:t>
      </w:r>
      <w:r>
        <w:t xml:space="preserve"> </w:t>
      </w:r>
      <w:r>
        <w:rPr>
          <w:b/>
        </w:rPr>
        <w:t>makes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diaphragm </w:t>
      </w:r>
      <w:r>
        <w:rPr>
          <w:b/>
        </w:rPr>
        <w:t>to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job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affect</w:t>
      </w:r>
      <w:r>
        <w:t xml:space="preserve"> respiration </w:t>
      </w:r>
      <w:r>
        <w:rPr>
          <w:b/>
        </w:rPr>
        <w:t>when</w:t>
      </w:r>
      <w:r>
        <w:t xml:space="preserve"> </w:t>
      </w:r>
      <w:r>
        <w:rPr>
          <w:b/>
        </w:rPr>
        <w:t>asleep</w:t>
      </w:r>
      <w:r>
        <w:t>.</w:t>
      </w:r>
    </w:p>
    <w:p>
      <w:r/>
      <w:r>
        <w:rPr>
          <w:b/>
        </w:rPr>
        <w:t>During</w:t>
      </w:r>
      <w:r>
        <w:t xml:space="preserve"> wakefulness,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two</w:t>
      </w:r>
      <w:r>
        <w:t xml:space="preserve"> interacting </w:t>
      </w:r>
      <w:r>
        <w:rPr>
          <w:b/>
        </w:rPr>
        <w:t>systems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automatic</w:t>
      </w:r>
      <w:r>
        <w:t xml:space="preserve">, metabolic </w:t>
      </w:r>
      <w:r>
        <w:rPr>
          <w:b/>
        </w:rPr>
        <w:t>system</w:t>
      </w:r>
      <w:r>
        <w:t xml:space="preserve"> </w:t>
      </w:r>
      <w:r>
        <w:rPr>
          <w:b/>
        </w:rPr>
        <w:t>whose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is</w:t>
      </w:r>
      <w:r>
        <w:t xml:space="preserve"> centered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 stem. </w:t>
      </w:r>
      <w:r>
        <w:rPr>
          <w:b/>
        </w:rPr>
        <w:t>It</w:t>
      </w:r>
      <w:r>
        <w:t xml:space="preserve"> subconsciously </w:t>
      </w:r>
      <w:r>
        <w:rPr>
          <w:b/>
        </w:rPr>
        <w:t>adjusts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regulate </w:t>
      </w:r>
      <w:r>
        <w:rPr>
          <w:b/>
        </w:rPr>
        <w:t>the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(CO2) </w:t>
      </w:r>
      <w:r>
        <w:rPr>
          <w:b/>
        </w:rPr>
        <w:t>and</w:t>
      </w:r>
      <w:r>
        <w:t xml:space="preserve"> </w:t>
      </w:r>
      <w:r>
        <w:rPr>
          <w:b/>
        </w:rPr>
        <w:t>oxygen</w:t>
      </w:r>
      <w:r>
        <w:t xml:space="preserve"> (O2),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acid</w:t>
      </w:r>
      <w:r>
        <w:t>-</w:t>
      </w:r>
      <w:r>
        <w:rPr>
          <w:b/>
        </w:rPr>
        <w:t>base</w:t>
      </w:r>
      <w:r>
        <w:t xml:space="preserve"> ratio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blood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voluntary</w:t>
      </w:r>
      <w:r>
        <w:t xml:space="preserve">, behavioral </w:t>
      </w:r>
      <w:r>
        <w:rPr>
          <w:b/>
        </w:rPr>
        <w:t>system</w:t>
      </w:r>
      <w:r>
        <w:t xml:space="preserve">.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control</w:t>
      </w:r>
      <w:r>
        <w:t xml:space="preserve"> center </w:t>
      </w:r>
      <w:r>
        <w:rPr>
          <w:b/>
        </w:rPr>
        <w:t>is</w:t>
      </w:r>
      <w:r>
        <w:t xml:space="preserve"> </w:t>
      </w:r>
      <w:r>
        <w:rPr>
          <w:b/>
        </w:rPr>
        <w:t>based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forebrain,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regulates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speech</w:t>
      </w:r>
      <w:r>
        <w:t xml:space="preserve">, </w:t>
      </w:r>
      <w:r>
        <w:rPr>
          <w:b/>
        </w:rPr>
        <w:t>singing</w:t>
      </w:r>
      <w:r>
        <w:t xml:space="preserve">, </w:t>
      </w:r>
      <w:r>
        <w:rPr>
          <w:b/>
        </w:rPr>
        <w:t>sighing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on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capable </w:t>
      </w:r>
      <w:r>
        <w:rPr>
          <w:b/>
        </w:rPr>
        <w:t>of</w:t>
      </w:r>
      <w:r>
        <w:t xml:space="preserve"> </w:t>
      </w:r>
      <w:r>
        <w:rPr>
          <w:b/>
        </w:rPr>
        <w:t>ignoring</w:t>
      </w:r>
      <w:r>
        <w:t xml:space="preserve"> </w:t>
      </w:r>
      <w:r>
        <w:rPr>
          <w:b/>
        </w:rPr>
        <w:t>or</w:t>
      </w:r>
      <w:r>
        <w:t xml:space="preserve"> overriding </w:t>
      </w:r>
      <w:r>
        <w:rPr>
          <w:b/>
        </w:rPr>
        <w:t>the</w:t>
      </w:r>
      <w:r>
        <w:t xml:space="preserve"> </w:t>
      </w:r>
      <w:r>
        <w:rPr>
          <w:b/>
        </w:rPr>
        <w:t>automatic</w:t>
      </w:r>
      <w:r>
        <w:t xml:space="preserve">, metabolic </w:t>
      </w:r>
      <w:r>
        <w:rPr>
          <w:b/>
        </w:rPr>
        <w:t>system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produces</w:t>
      </w:r>
      <w:r>
        <w:t xml:space="preserve"> an irregular </w:t>
      </w:r>
      <w:r>
        <w:rPr>
          <w:b/>
        </w:rPr>
        <w:t>pattern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>.</w:t>
      </w:r>
    </w:p>
    <w:p>
      <w:r/>
      <w:r>
        <w:rPr>
          <w:b/>
        </w:rPr>
        <w:t>During</w:t>
      </w:r>
      <w:r>
        <w:t xml:space="preserve"> NREM (</w:t>
      </w:r>
      <w:r>
        <w:rPr>
          <w:b/>
        </w:rPr>
        <w:t>the</w:t>
      </w:r>
      <w:r>
        <w:t xml:space="preserve"> phase </w:t>
      </w:r>
      <w:r>
        <w:rPr>
          <w:b/>
        </w:rPr>
        <w:t>of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eye</w:t>
      </w:r>
      <w:r>
        <w:t xml:space="preserve"> </w:t>
      </w:r>
      <w:r>
        <w:rPr>
          <w:b/>
        </w:rPr>
        <w:t>movement</w:t>
      </w:r>
      <w:r>
        <w:t xml:space="preserve">)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becomes</w:t>
      </w:r>
      <w:r>
        <w:t xml:space="preserve"> deeper </w:t>
      </w:r>
      <w:r>
        <w:rPr>
          <w:b/>
        </w:rPr>
        <w:t>and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regular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rate</w:t>
      </w:r>
      <w:r>
        <w:t xml:space="preserve">,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exchanged</w:t>
      </w:r>
      <w:r>
        <w:t xml:space="preserve"> overall. </w:t>
      </w:r>
      <w:r>
        <w:rPr>
          <w:b/>
        </w:rPr>
        <w:t>This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during</w:t>
      </w:r>
      <w:r>
        <w:t xml:space="preserve"> NREM </w:t>
      </w:r>
      <w:r>
        <w:rPr>
          <w:b/>
        </w:rPr>
        <w:t>sleep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automatic</w:t>
      </w:r>
      <w:r>
        <w:t xml:space="preserve">, metabolic </w:t>
      </w:r>
      <w:r>
        <w:rPr>
          <w:b/>
        </w:rPr>
        <w:t>system</w:t>
      </w:r>
      <w:r>
        <w:t xml:space="preserve"> </w:t>
      </w:r>
      <w:r>
        <w:rPr>
          <w:b/>
        </w:rPr>
        <w:t>has</w:t>
      </w:r>
      <w:r>
        <w:t xml:space="preserve"> exclusive </w:t>
      </w:r>
      <w:r>
        <w:rPr>
          <w:b/>
        </w:rPr>
        <w:t>control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body </w:t>
      </w:r>
      <w:r>
        <w:rPr>
          <w:b/>
        </w:rPr>
        <w:t>uses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produces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. </w:t>
      </w:r>
      <w:r>
        <w:rPr>
          <w:b/>
        </w:rPr>
        <w:t>Also</w:t>
      </w:r>
      <w:r>
        <w:t xml:space="preserve">, </w:t>
      </w:r>
      <w:r>
        <w:rPr>
          <w:b/>
        </w:rPr>
        <w:t>during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automatic</w:t>
      </w:r>
      <w:r>
        <w:t xml:space="preserve"> metabolic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less</w:t>
      </w:r>
      <w:r>
        <w:t xml:space="preserve"> responsive </w:t>
      </w:r>
      <w:r>
        <w:rPr>
          <w:b/>
        </w:rPr>
        <w:t>to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blood</w:t>
      </w:r>
      <w:r>
        <w:t xml:space="preserve">. </w:t>
      </w:r>
      <w:r>
        <w:rPr>
          <w:b/>
        </w:rPr>
        <w:t>Two</w:t>
      </w:r>
      <w:r>
        <w:t xml:space="preserve"> </w:t>
      </w:r>
      <w:r>
        <w:rPr>
          <w:b/>
        </w:rPr>
        <w:t>things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sleep</w:t>
      </w:r>
      <w:r>
        <w:t xml:space="preserve">. </w:t>
      </w:r>
      <w:r>
        <w:rPr>
          <w:b/>
        </w:rPr>
        <w:t>First</w:t>
      </w:r>
      <w:r>
        <w:t xml:space="preserve">, </w:t>
      </w:r>
      <w:r>
        <w:rPr>
          <w:b/>
        </w:rPr>
        <w:t>there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brief</w:t>
      </w:r>
      <w:r>
        <w:t xml:space="preserve"> cessation </w:t>
      </w:r>
      <w:r>
        <w:rPr>
          <w:b/>
        </w:rPr>
        <w:t>or</w:t>
      </w:r>
      <w:r>
        <w:t xml:space="preserve"> reduction </w:t>
      </w:r>
      <w:r>
        <w:rPr>
          <w:b/>
        </w:rPr>
        <w:t>of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falling</w:t>
      </w:r>
      <w:r>
        <w:t xml:space="preserve"> </w:t>
      </w:r>
      <w:r>
        <w:rPr>
          <w:b/>
        </w:rPr>
        <w:t>asleep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sleeper </w:t>
      </w:r>
      <w:r>
        <w:rPr>
          <w:b/>
        </w:rPr>
        <w:t>waxes</w:t>
      </w:r>
      <w:r>
        <w:t xml:space="preserve"> </w:t>
      </w:r>
      <w:r>
        <w:rPr>
          <w:b/>
        </w:rPr>
        <w:t>and</w:t>
      </w:r>
      <w:r>
        <w:t xml:space="preserve"> wanes </w:t>
      </w:r>
      <w:r>
        <w:rPr>
          <w:b/>
        </w:rPr>
        <w:t>between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and</w:t>
      </w:r>
      <w:r>
        <w:t xml:space="preserve"> wakefulness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differing</w:t>
      </w:r>
      <w:r>
        <w:t xml:space="preserve"> </w:t>
      </w:r>
      <w:r>
        <w:rPr>
          <w:b/>
        </w:rPr>
        <w:t>control</w:t>
      </w:r>
      <w:r>
        <w:t xml:space="preserve"> mechanisms. </w:t>
      </w:r>
      <w:r>
        <w:rPr>
          <w:b/>
        </w:rPr>
        <w:t>Second</w:t>
      </w:r>
      <w:r>
        <w:t xml:space="preserve">, </w:t>
      </w:r>
      <w:r>
        <w:rPr>
          <w:b/>
        </w:rPr>
        <w:t>once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is</w:t>
      </w:r>
      <w:r>
        <w:t xml:space="preserve"> fully </w:t>
      </w:r>
      <w:r>
        <w:rPr>
          <w:b/>
        </w:rPr>
        <w:t>obtained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increase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decrease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blood</w:t>
      </w:r>
      <w:r>
        <w:t xml:space="preserve"> </w:t>
      </w:r>
      <w:r>
        <w:rPr>
          <w:b/>
        </w:rPr>
        <w:t>that</w:t>
      </w:r>
      <w:r>
        <w:t xml:space="preserve"> persists </w:t>
      </w:r>
      <w:r>
        <w:rPr>
          <w:b/>
        </w:rPr>
        <w:t>during</w:t>
      </w:r>
      <w:r>
        <w:t xml:space="preserve"> NREM.</w:t>
      </w:r>
    </w:p>
    <w:p>
      <w:r/>
      <w:r>
        <w:rPr>
          <w:b/>
        </w:rPr>
        <w:t>But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changes</w:t>
      </w:r>
      <w:r>
        <w:t xml:space="preserve">. </w:t>
      </w:r>
      <w:r>
        <w:rPr>
          <w:b/>
        </w:rPr>
        <w:t>During</w:t>
      </w:r>
      <w:r>
        <w:t xml:space="preserve"> </w:t>
      </w:r>
      <w:r>
        <w:rPr>
          <w:b/>
        </w:rPr>
        <w:t>all</w:t>
      </w:r>
      <w:r>
        <w:t xml:space="preserve"> phases </w:t>
      </w:r>
      <w:r>
        <w:rPr>
          <w:b/>
        </w:rPr>
        <w:t>of</w:t>
      </w:r>
      <w:r>
        <w:t xml:space="preserve"> </w:t>
      </w:r>
      <w:r>
        <w:rPr>
          <w:b/>
        </w:rPr>
        <w:t>sleep</w:t>
      </w:r>
      <w:r>
        <w:t xml:space="preserve">, </w:t>
      </w:r>
      <w:r>
        <w:rPr>
          <w:b/>
        </w:rPr>
        <w:t>several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passages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observed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twice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effort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breathe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greater resistance </w:t>
      </w:r>
      <w:r>
        <w:rPr>
          <w:b/>
        </w:rPr>
        <w:t>to</w:t>
      </w:r>
      <w:r>
        <w:t xml:space="preserve"> airflow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airways </w:t>
      </w:r>
      <w:r>
        <w:rPr>
          <w:b/>
        </w:rPr>
        <w:t>and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efficiency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muscles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.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muscles </w:t>
      </w:r>
      <w:r>
        <w:rPr>
          <w:b/>
        </w:rPr>
        <w:t>that</w:t>
      </w:r>
      <w:r>
        <w:t xml:space="preserve"> </w:t>
      </w:r>
      <w:r>
        <w:rPr>
          <w:b/>
        </w:rPr>
        <w:t>help</w:t>
      </w:r>
      <w:r>
        <w:t xml:space="preserve"> </w:t>
      </w:r>
      <w:r>
        <w:rPr>
          <w:b/>
        </w:rPr>
        <w:t>keep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>
        <w:t xml:space="preserve"> airway </w:t>
      </w:r>
      <w:r>
        <w:rPr>
          <w:b/>
        </w:rPr>
        <w:t>open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relaxed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sleep</w:t>
      </w:r>
      <w:r>
        <w:t xml:space="preserve">, </w:t>
      </w:r>
      <w:r>
        <w:rPr>
          <w:b/>
        </w:rPr>
        <w:t>especially</w:t>
      </w:r>
      <w:r>
        <w:t xml:space="preserve"> </w:t>
      </w:r>
      <w:r>
        <w:rPr>
          <w:b/>
        </w:rPr>
        <w:t>during</w:t>
      </w:r>
      <w:r>
        <w:t xml:space="preserve"> REM (</w:t>
      </w:r>
      <w:r>
        <w:rPr>
          <w:b/>
        </w:rPr>
        <w:t>the</w:t>
      </w:r>
      <w:r>
        <w:t xml:space="preserve"> phase </w:t>
      </w:r>
      <w:r>
        <w:rPr>
          <w:b/>
        </w:rPr>
        <w:t>of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eye</w:t>
      </w:r>
      <w:r>
        <w:t xml:space="preserve"> </w:t>
      </w:r>
      <w:r>
        <w:rPr>
          <w:b/>
        </w:rPr>
        <w:t>movement</w:t>
      </w:r>
      <w:r>
        <w:t xml:space="preserve">). </w:t>
      </w:r>
      <w:r>
        <w:rPr>
          <w:b/>
        </w:rPr>
        <w:t>Without</w:t>
      </w:r>
      <w:r>
        <w:t xml:space="preserve"> </w:t>
      </w:r>
      <w:r>
        <w:rPr>
          <w:b/>
        </w:rPr>
        <w:t>this</w:t>
      </w:r>
      <w:r>
        <w:t xml:space="preserve"> muscular </w:t>
      </w:r>
      <w:r>
        <w:rPr>
          <w:b/>
        </w:rPr>
        <w:t>action</w:t>
      </w:r>
      <w:r>
        <w:t xml:space="preserve">, inhaling </w:t>
      </w:r>
      <w:r>
        <w:rPr>
          <w:b/>
        </w:rPr>
        <w:t>is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sucking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balloon</w:t>
      </w:r>
      <w:r>
        <w:t>—</w:t>
      </w:r>
      <w:r>
        <w:rPr>
          <w:b/>
        </w:rPr>
        <w:t>the</w:t>
      </w:r>
      <w:r>
        <w:t xml:space="preserve"> </w:t>
      </w:r>
      <w:r>
        <w:rPr>
          <w:b/>
        </w:rPr>
        <w:t>narrow</w:t>
      </w:r>
      <w:r>
        <w:t xml:space="preserve"> </w:t>
      </w:r>
      <w:r>
        <w:rPr>
          <w:b/>
        </w:rPr>
        <w:t>passages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collapse. </w:t>
      </w:r>
      <w:r>
        <w:rPr>
          <w:b/>
        </w:rPr>
        <w:t>Also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cycle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resistance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sides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nose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something</w:t>
      </w:r>
      <w:r>
        <w:t xml:space="preserve"> </w:t>
      </w:r>
      <w:r>
        <w:rPr>
          <w:b/>
        </w:rPr>
        <w:t>blocks</w:t>
      </w:r>
      <w:r>
        <w:t xml:space="preserve"> </w:t>
      </w:r>
      <w:r>
        <w:rPr>
          <w:b/>
        </w:rPr>
        <w:t>the</w:t>
      </w:r>
      <w:r>
        <w:t xml:space="preserve"> “</w:t>
      </w:r>
      <w:r>
        <w:rPr>
          <w:b/>
        </w:rPr>
        <w:t>good</w:t>
      </w:r>
      <w:r>
        <w:t xml:space="preserve">” </w:t>
      </w:r>
      <w:r>
        <w:rPr>
          <w:b/>
        </w:rPr>
        <w:t>side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congestion </w:t>
      </w:r>
      <w:r>
        <w:rPr>
          <w:b/>
        </w:rPr>
        <w:t>from</w:t>
      </w:r>
      <w:r>
        <w:t xml:space="preserve"> allergies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cold</w:t>
      </w:r>
      <w:r>
        <w:t xml:space="preserve">, </w:t>
      </w:r>
      <w:r>
        <w:rPr>
          <w:b/>
        </w:rPr>
        <w:t>then</w:t>
      </w:r>
      <w:r>
        <w:t xml:space="preserve"> resistance </w:t>
      </w:r>
      <w:r>
        <w:rPr>
          <w:b/>
        </w:rPr>
        <w:t>increases</w:t>
      </w:r>
      <w:r>
        <w:t xml:space="preserve"> dramatically. </w:t>
      </w:r>
      <w:r>
        <w:rPr>
          <w:b/>
        </w:rPr>
        <w:t>Coupled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these</w:t>
      </w:r>
      <w:r>
        <w:t xml:space="preserve"> factors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complex</w:t>
      </w:r>
      <w:r>
        <w:t xml:space="preserve"> interactions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muscles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the</w:t>
      </w:r>
      <w:r>
        <w:t xml:space="preserve"> route </w:t>
      </w:r>
      <w:r>
        <w:rPr>
          <w:b/>
        </w:rPr>
        <w:t>of</w:t>
      </w:r>
      <w:r>
        <w:t xml:space="preserve"> airflow </w:t>
      </w:r>
      <w:r>
        <w:rPr>
          <w:b/>
        </w:rPr>
        <w:t>from</w:t>
      </w:r>
      <w:r>
        <w:t xml:space="preserve"> </w:t>
      </w:r>
      <w:r>
        <w:rPr>
          <w:b/>
        </w:rPr>
        <w:t>nose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mouth</w:t>
      </w:r>
      <w:r>
        <w:t>.</w:t>
      </w:r>
    </w:p>
    <w:p>
      <w:r/>
      <w:r>
        <w:rPr>
          <w:b/>
        </w:rPr>
        <w:t>Other</w:t>
      </w:r>
      <w:r>
        <w:t xml:space="preserve"> respiratory regulating mechanisms apparently cease </w:t>
      </w:r>
      <w:r>
        <w:rPr>
          <w:b/>
        </w:rPr>
        <w:t>functioning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sleep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during</w:t>
      </w:r>
      <w:r>
        <w:t xml:space="preserve"> wakefulness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an </w:t>
      </w:r>
      <w:r>
        <w:rPr>
          <w:b/>
        </w:rPr>
        <w:t>immediate</w:t>
      </w:r>
      <w:r>
        <w:t xml:space="preserve">, </w:t>
      </w:r>
      <w:r>
        <w:rPr>
          <w:b/>
        </w:rPr>
        <w:t>automatic</w:t>
      </w:r>
      <w:r>
        <w:t xml:space="preserve">, adaptive </w:t>
      </w:r>
      <w:r>
        <w:rPr>
          <w:b/>
        </w:rPr>
        <w:t>increase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effort</w:t>
      </w:r>
      <w:r>
        <w:t xml:space="preserve"> </w:t>
      </w:r>
      <w:r>
        <w:rPr>
          <w:b/>
        </w:rPr>
        <w:t>when</w:t>
      </w:r>
      <w:r>
        <w:t xml:space="preserve"> inhaling </w:t>
      </w:r>
      <w:r>
        <w:rPr>
          <w:b/>
        </w:rPr>
        <w:t>is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difficult</w:t>
      </w:r>
      <w:r>
        <w:t xml:space="preserve"> (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restrictive </w:t>
      </w:r>
      <w:r>
        <w:rPr>
          <w:b/>
        </w:rPr>
        <w:t>face</w:t>
      </w:r>
      <w:r>
        <w:t xml:space="preserve"> </w:t>
      </w:r>
      <w:r>
        <w:rPr>
          <w:b/>
        </w:rPr>
        <w:t>mask</w:t>
      </w:r>
      <w:r>
        <w:t xml:space="preserve">). </w:t>
      </w:r>
      <w:r>
        <w:rPr>
          <w:b/>
        </w:rPr>
        <w:t>This</w:t>
      </w:r>
      <w:r>
        <w:t xml:space="preserve"> reflexive </w:t>
      </w:r>
      <w:r>
        <w:rPr>
          <w:b/>
        </w:rPr>
        <w:t>adjustment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totally</w:t>
      </w:r>
      <w:r>
        <w:t xml:space="preserve"> </w:t>
      </w:r>
      <w:r>
        <w:rPr>
          <w:b/>
        </w:rPr>
        <w:t>absent</w:t>
      </w:r>
      <w:r>
        <w:t xml:space="preserve"> </w:t>
      </w:r>
      <w:r>
        <w:rPr>
          <w:b/>
        </w:rPr>
        <w:t>during</w:t>
      </w:r>
      <w:r>
        <w:t xml:space="preserve"> NREM </w:t>
      </w:r>
      <w:r>
        <w:rPr>
          <w:b/>
        </w:rPr>
        <w:t>sleep</w:t>
      </w:r>
      <w:r>
        <w:t xml:space="preserve">. </w:t>
      </w:r>
      <w:r>
        <w:rPr>
          <w:b/>
        </w:rPr>
        <w:t>Only</w:t>
      </w:r>
      <w:r>
        <w:t xml:space="preserve"> after </w:t>
      </w:r>
      <w:r>
        <w:rPr>
          <w:b/>
        </w:rPr>
        <w:t>several</w:t>
      </w:r>
      <w:r>
        <w:t xml:space="preserve"> inadequate </w:t>
      </w:r>
      <w:r>
        <w:rPr>
          <w:b/>
        </w:rPr>
        <w:t>breaths</w:t>
      </w:r>
      <w:r>
        <w:t xml:space="preserve"> </w:t>
      </w:r>
      <w:r>
        <w:rPr>
          <w:b/>
        </w:rPr>
        <w:t>under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conditions</w:t>
      </w:r>
      <w:r>
        <w:t xml:space="preserve">, </w:t>
      </w:r>
      <w:r>
        <w:rPr>
          <w:b/>
        </w:rPr>
        <w:t>resulting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considerable elevation </w:t>
      </w:r>
      <w:r>
        <w:rPr>
          <w:b/>
        </w:rPr>
        <w:t>of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 </w:t>
      </w:r>
      <w:r>
        <w:rPr>
          <w:b/>
        </w:rPr>
        <w:t>and</w:t>
      </w:r>
      <w:r>
        <w:t xml:space="preserve"> reduction </w:t>
      </w:r>
      <w:r>
        <w:rPr>
          <w:b/>
        </w:rPr>
        <w:t>of</w:t>
      </w:r>
      <w:r>
        <w:t xml:space="preserve"> </w:t>
      </w:r>
      <w:r>
        <w:rPr>
          <w:b/>
        </w:rPr>
        <w:t>oxygen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blood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effort</w:t>
      </w:r>
      <w:r>
        <w:t xml:space="preserve"> </w:t>
      </w:r>
      <w:r>
        <w:rPr>
          <w:b/>
        </w:rPr>
        <w:t>adjusted</w:t>
      </w:r>
      <w:r>
        <w:t xml:space="preserve">. Finally, </w:t>
      </w:r>
      <w:r>
        <w:rPr>
          <w:b/>
        </w:rPr>
        <w:t>the</w:t>
      </w:r>
      <w:r>
        <w:t xml:space="preserve"> </w:t>
      </w:r>
      <w:r>
        <w:rPr>
          <w:b/>
        </w:rPr>
        <w:t>coughing</w:t>
      </w:r>
      <w:r>
        <w:t xml:space="preserve"> reflex </w:t>
      </w:r>
      <w:r>
        <w:rPr>
          <w:b/>
        </w:rPr>
        <w:t>in</w:t>
      </w:r>
      <w:r>
        <w:t xml:space="preserve"> reaction </w:t>
      </w:r>
      <w:r>
        <w:rPr>
          <w:b/>
        </w:rPr>
        <w:t>to</w:t>
      </w:r>
      <w:r>
        <w:t xml:space="preserve"> irritants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airway </w:t>
      </w:r>
      <w:r>
        <w:rPr>
          <w:b/>
        </w:rPr>
        <w:t>produces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cough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sleep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cessation </w:t>
      </w:r>
      <w:r>
        <w:rPr>
          <w:b/>
        </w:rPr>
        <w:t>of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irritation </w:t>
      </w:r>
      <w:r>
        <w:rPr>
          <w:b/>
        </w:rPr>
        <w:t>is</w:t>
      </w:r>
      <w:r>
        <w:t xml:space="preserve"> </w:t>
      </w:r>
      <w:r>
        <w:rPr>
          <w:b/>
        </w:rPr>
        <w:t>severe</w:t>
      </w:r>
      <w:r>
        <w:t xml:space="preserve"> </w:t>
      </w:r>
      <w:r>
        <w:rPr>
          <w:b/>
        </w:rPr>
        <w:t>enough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sleeping</w:t>
      </w:r>
      <w:r>
        <w:t xml:space="preserve"> </w:t>
      </w:r>
      <w:r>
        <w:rPr>
          <w:b/>
        </w:rPr>
        <w:t>person</w:t>
      </w:r>
      <w:r>
        <w:t xml:space="preserve"> </w:t>
      </w:r>
      <w:r>
        <w:rPr>
          <w:b/>
        </w:rPr>
        <w:t>will</w:t>
      </w:r>
      <w:r>
        <w:t xml:space="preserve"> arouse, </w:t>
      </w:r>
      <w:r>
        <w:rPr>
          <w:b/>
        </w:rPr>
        <w:t>clear</w:t>
      </w:r>
      <w:r>
        <w:t xml:space="preserve"> resume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return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sleep</w:t>
      </w:r>
      <w:r>
        <w:t xml:space="preserve">. Additional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during</w:t>
      </w:r>
      <w:r>
        <w:t xml:space="preserve"> REM </w:t>
      </w:r>
      <w:r>
        <w:rPr>
          <w:b/>
        </w:rPr>
        <w:t>sleep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 xml:space="preserve"> dramatic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during</w:t>
      </w:r>
      <w:r>
        <w:t xml:space="preserve"> NREM.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air</w:t>
      </w:r>
      <w:r>
        <w:t xml:space="preserve"> </w:t>
      </w:r>
      <w:r>
        <w:rPr>
          <w:b/>
        </w:rPr>
        <w:t>exchanged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even</w:t>
      </w:r>
      <w:r>
        <w:t xml:space="preserve"> lower </w:t>
      </w:r>
      <w:r>
        <w:rPr>
          <w:b/>
        </w:rPr>
        <w:t>in</w:t>
      </w:r>
      <w:r>
        <w:t xml:space="preserve"> REM </w:t>
      </w:r>
      <w:r>
        <w:rPr>
          <w:b/>
        </w:rPr>
        <w:t>than</w:t>
      </w:r>
      <w:r>
        <w:t xml:space="preserve"> NREM </w:t>
      </w:r>
      <w:r>
        <w:rPr>
          <w:b/>
        </w:rPr>
        <w:t>because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in</w:t>
      </w:r>
      <w:r>
        <w:t xml:space="preserve"> REM,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more</w:t>
      </w:r>
      <w:r>
        <w:t xml:space="preserve"> irregular, </w:t>
      </w:r>
      <w:r>
        <w:rPr>
          <w:b/>
        </w:rPr>
        <w:t>with</w:t>
      </w:r>
      <w:r>
        <w:t xml:space="preserve"> </w:t>
      </w:r>
      <w:r>
        <w:rPr>
          <w:b/>
        </w:rPr>
        <w:t>brief</w:t>
      </w:r>
      <w:r>
        <w:t xml:space="preserve"> episodes </w:t>
      </w:r>
      <w:r>
        <w:rPr>
          <w:b/>
        </w:rPr>
        <w:t>of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, </w:t>
      </w:r>
      <w:r>
        <w:rPr>
          <w:b/>
        </w:rPr>
        <w:t>breathing</w:t>
      </w:r>
      <w:r/>
      <w:r>
        <w:rPr>
          <w:b/>
        </w:rPr>
      </w:r>
      <w:r>
        <w:t xml:space="preserve"> </w:t>
      </w:r>
      <w:r>
        <w:rPr>
          <w:b/>
        </w:rPr>
        <w:t>during</w:t>
      </w:r>
      <w:r>
        <w:t xml:space="preserve"> REM </w:t>
      </w:r>
      <w:r>
        <w:rPr>
          <w:b/>
        </w:rPr>
        <w:t>depends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diaphragm </w:t>
      </w:r>
      <w:r>
        <w:rPr>
          <w:b/>
        </w:rPr>
        <w:t>and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less</w:t>
      </w:r>
      <w:r>
        <w:t xml:space="preserve"> </w:t>
      </w:r>
      <w:r>
        <w:rPr>
          <w:b/>
        </w:rPr>
        <w:t>on</w:t>
      </w:r>
      <w:r>
        <w:t xml:space="preserve"> rib </w:t>
      </w:r>
      <w:r>
        <w:rPr>
          <w:b/>
        </w:rPr>
        <w:t>cage</w:t>
      </w:r>
      <w:r>
        <w:t xml:space="preserve"> </w:t>
      </w:r>
      <w:r>
        <w:rPr>
          <w:b/>
        </w:rPr>
        <w:t>action</w:t>
      </w:r>
      <w:r>
        <w:t>.</w:t>
      </w:r>
    </w:p>
    <w:p>
      <w:r>
        <w:t>count: 183</w:t>
      </w:r>
    </w:p>
    <w:p>
      <w:r>
        <w:br w:type="page"/>
      </w:r>
    </w:p>
    <w:p>
      <w:pPr>
        <w:pStyle w:val="Heading1"/>
      </w:pPr>
      <w:r>
        <w:t>Official 02-Passage 02 The Origins of Cetaceans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obvious</w:t>
      </w:r>
      <w:r>
        <w:t xml:space="preserve"> </w:t>
      </w:r>
      <w:r>
        <w:rPr>
          <w:b/>
        </w:rPr>
        <w:t>that</w:t>
      </w:r>
      <w:r>
        <w:t xml:space="preserve"> cetaceans--</w:t>
      </w:r>
      <w:r>
        <w:rPr>
          <w:b/>
        </w:rPr>
        <w:t>whales</w:t>
      </w:r>
      <w:r>
        <w:t xml:space="preserve">, porpoises, </w:t>
      </w:r>
      <w:r>
        <w:rPr>
          <w:b/>
        </w:rPr>
        <w:t>and</w:t>
      </w:r>
      <w:r>
        <w:t xml:space="preserve"> dolphins--</w:t>
      </w:r>
      <w:r>
        <w:rPr>
          <w:b/>
        </w:rPr>
        <w:t>are</w:t>
      </w:r>
      <w:r/>
      <w:r>
        <w:rPr>
          <w:b/>
        </w:rPr>
      </w:r>
      <w:r>
        <w:t xml:space="preserve"> mammals.  </w:t>
      </w:r>
      <w:r>
        <w:rPr>
          <w:b/>
        </w:rPr>
        <w:t>They</w:t>
      </w:r>
      <w:r>
        <w:t xml:space="preserve"> </w:t>
      </w:r>
      <w:r>
        <w:rPr>
          <w:b/>
        </w:rPr>
        <w:t>breathe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lungs</w:t>
      </w:r>
      <w:r>
        <w:t xml:space="preserve">, </w:t>
      </w:r>
      <w:r>
        <w:rPr>
          <w:b/>
        </w:rPr>
        <w:t>not</w:t>
      </w:r>
      <w:r>
        <w:t xml:space="preserve"> </w:t>
      </w:r>
      <w:r>
        <w:rPr>
          <w:b/>
        </w:rPr>
        <w:t>through</w:t>
      </w:r>
      <w:r>
        <w:t xml:space="preserve"> gills, </w:t>
      </w:r>
      <w:r>
        <w:rPr>
          <w:b/>
        </w:rPr>
        <w:t>and</w:t>
      </w:r>
      <w:r>
        <w:t xml:space="preserve"> </w:t>
      </w:r>
      <w:r>
        <w:rPr>
          <w:b/>
        </w:rPr>
        <w:t>give</w:t>
      </w:r>
      <w:r>
        <w:t xml:space="preserve"> </w:t>
      </w:r>
      <w:r>
        <w:rPr>
          <w:b/>
        </w:rPr>
        <w:t>birth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young</w:t>
      </w:r>
      <w:r>
        <w:t xml:space="preserve">.  </w:t>
      </w:r>
      <w:r>
        <w:rPr>
          <w:b/>
        </w:rPr>
        <w:t>Their</w:t>
      </w:r>
      <w:r>
        <w:t xml:space="preserve"> streamlined bodies, </w:t>
      </w:r>
      <w:r>
        <w:rPr>
          <w:b/>
        </w:rPr>
        <w:t>the</w:t>
      </w:r>
      <w:r>
        <w:t xml:space="preserve"> </w:t>
      </w:r>
      <w:r>
        <w:rPr>
          <w:b/>
        </w:rPr>
        <w:t>absence</w:t>
      </w:r>
      <w:r>
        <w:t xml:space="preserve"> </w:t>
      </w:r>
      <w:r>
        <w:rPr>
          <w:b/>
        </w:rPr>
        <w:t>of</w:t>
      </w:r>
      <w:r>
        <w:t xml:space="preserve"> hind </w:t>
      </w:r>
      <w:r>
        <w:rPr>
          <w:b/>
        </w:rPr>
        <w:t>legs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presence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fluke </w:t>
      </w:r>
      <w:r>
        <w:rPr>
          <w:b/>
        </w:rPr>
        <w:t>and</w:t>
      </w:r>
      <w:r>
        <w:t xml:space="preserve"> blowhole cannot disguise </w:t>
      </w:r>
      <w:r>
        <w:rPr>
          <w:b/>
        </w:rPr>
        <w:t>their</w:t>
      </w:r>
      <w:r>
        <w:t xml:space="preserve"> affinities </w:t>
      </w:r>
      <w:r>
        <w:rPr>
          <w:b/>
        </w:rPr>
        <w:t>with</w:t>
      </w:r>
      <w:r>
        <w:t xml:space="preserve"> </w:t>
      </w:r>
      <w:r>
        <w:rPr>
          <w:b/>
        </w:rPr>
        <w:t>land</w:t>
      </w:r>
      <w:r>
        <w:t xml:space="preserve">-dwelling mammals.  </w:t>
      </w:r>
      <w:r>
        <w:rPr>
          <w:b/>
        </w:rPr>
        <w:t>However</w:t>
      </w:r>
      <w:r>
        <w:t xml:space="preserve">, </w:t>
      </w:r>
      <w:r>
        <w:rPr>
          <w:b/>
        </w:rPr>
        <w:t>unlike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sea</w:t>
      </w:r>
      <w:r>
        <w:t xml:space="preserve"> otters </w:t>
      </w:r>
      <w:r>
        <w:rPr>
          <w:b/>
        </w:rPr>
        <w:t>and</w:t>
      </w:r>
      <w:r>
        <w:t xml:space="preserve"> pinnipeds (</w:t>
      </w:r>
      <w:r>
        <w:rPr>
          <w:b/>
        </w:rPr>
        <w:t>seals</w:t>
      </w:r>
      <w:r>
        <w:t xml:space="preserve">, </w:t>
      </w:r>
      <w:r>
        <w:rPr>
          <w:b/>
        </w:rPr>
        <w:t>sea</w:t>
      </w:r>
      <w:r>
        <w:t xml:space="preserve"> </w:t>
      </w:r>
      <w:r>
        <w:rPr>
          <w:b/>
        </w:rPr>
        <w:t>lions</w:t>
      </w:r>
      <w:r>
        <w:t xml:space="preserve">, </w:t>
      </w:r>
      <w:r>
        <w:rPr>
          <w:b/>
        </w:rPr>
        <w:t>and</w:t>
      </w:r>
      <w:r>
        <w:t xml:space="preserve"> walruses, </w:t>
      </w:r>
      <w:r>
        <w:rPr>
          <w:b/>
        </w:rPr>
        <w:t>whose</w:t>
      </w:r>
      <w:r>
        <w:t xml:space="preserve"> limbs </w:t>
      </w:r>
      <w:r>
        <w:rPr>
          <w:b/>
        </w:rPr>
        <w:t>are</w:t>
      </w:r>
      <w:r/>
      <w:r>
        <w:rPr>
          <w:b/>
        </w:rPr>
      </w:r>
      <w:r>
        <w:t xml:space="preserve"> functional </w:t>
      </w:r>
      <w:r>
        <w:rPr>
          <w:b/>
        </w:rPr>
        <w:t>both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sea</w:t>
      </w:r>
      <w:r>
        <w:t xml:space="preserve">),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easy</w:t>
      </w:r>
      <w:r>
        <w:t xml:space="preserve"> </w:t>
      </w:r>
      <w:r>
        <w:rPr>
          <w:b/>
        </w:rPr>
        <w:t>to</w:t>
      </w:r>
      <w:r>
        <w:t xml:space="preserve"> envision </w:t>
      </w:r>
      <w:r>
        <w:rPr>
          <w:b/>
        </w:rPr>
        <w:t>what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whales</w:t>
      </w:r>
      <w:r>
        <w:t xml:space="preserve"> </w:t>
      </w:r>
      <w:r>
        <w:rPr>
          <w:b/>
        </w:rPr>
        <w:t>looked</w:t>
      </w:r>
      <w:r>
        <w:t xml:space="preserve"> </w:t>
      </w:r>
      <w:r>
        <w:rPr>
          <w:b/>
        </w:rPr>
        <w:t>like</w:t>
      </w:r>
      <w:r>
        <w:t xml:space="preserve">.  Extinct </w:t>
      </w:r>
      <w:r>
        <w:rPr>
          <w:b/>
        </w:rPr>
        <w:t>but</w:t>
      </w:r>
      <w:r>
        <w:t xml:space="preserve"> </w:t>
      </w:r>
      <w:r>
        <w:rPr>
          <w:b/>
        </w:rPr>
        <w:t>already</w:t>
      </w:r>
      <w:r>
        <w:t xml:space="preserve"> fully marine cetaceans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fossil </w:t>
      </w:r>
      <w:r>
        <w:rPr>
          <w:b/>
        </w:rPr>
        <w:t>record</w:t>
      </w:r>
      <w:r>
        <w:t xml:space="preserve">.  </w:t>
      </w:r>
      <w:r>
        <w:rPr>
          <w:b/>
        </w:rPr>
        <w:t>How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gap </w:t>
      </w:r>
      <w:r>
        <w:rPr>
          <w:b/>
        </w:rPr>
        <w:t>between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walking</w:t>
      </w:r>
      <w:r>
        <w:t xml:space="preserve"> mammal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swimming</w:t>
      </w:r>
      <w:r/>
      <w:r>
        <w:rPr>
          <w:b/>
        </w:rPr>
      </w:r>
      <w:r>
        <w:t xml:space="preserve"> </w:t>
      </w:r>
      <w:r>
        <w:rPr>
          <w:b/>
        </w:rPr>
        <w:t>whale</w:t>
      </w:r>
      <w:r>
        <w:t xml:space="preserve"> </w:t>
      </w:r>
      <w:r>
        <w:rPr>
          <w:b/>
        </w:rPr>
        <w:t>bridged</w:t>
      </w:r>
      <w:r>
        <w:t xml:space="preserve">?  </w:t>
      </w:r>
      <w:r>
        <w:rPr>
          <w:b/>
        </w:rPr>
        <w:t>Missing</w:t>
      </w:r>
      <w:r>
        <w:t xml:space="preserve"> </w:t>
      </w:r>
      <w:r>
        <w:rPr>
          <w:b/>
        </w:rPr>
        <w:t>until</w:t>
      </w:r>
      <w:r>
        <w:t xml:space="preserve"> recently </w:t>
      </w:r>
      <w:r>
        <w:rPr>
          <w:b/>
        </w:rPr>
        <w:t>were</w:t>
      </w:r>
      <w:r>
        <w:t xml:space="preserve"> fossils </w:t>
      </w:r>
      <w:r>
        <w:rPr>
          <w:b/>
        </w:rPr>
        <w:t>clearly</w:t>
      </w:r>
      <w:r>
        <w:t xml:space="preserve"> intermediate, </w:t>
      </w:r>
      <w:r>
        <w:rPr>
          <w:b/>
        </w:rPr>
        <w:t>or</w:t>
      </w:r>
      <w:r>
        <w:t xml:space="preserve"> transitional, </w:t>
      </w:r>
      <w:r>
        <w:rPr>
          <w:b/>
        </w:rPr>
        <w:t>between</w:t>
      </w:r>
      <w:r>
        <w:t xml:space="preserve"> </w:t>
      </w:r>
      <w:r>
        <w:rPr>
          <w:b/>
        </w:rPr>
        <w:t>land</w:t>
      </w:r>
      <w:r>
        <w:t xml:space="preserve"> mammals </w:t>
      </w:r>
      <w:r>
        <w:rPr>
          <w:b/>
        </w:rPr>
        <w:t>and</w:t>
      </w:r>
      <w:r>
        <w:t xml:space="preserve"> cetaceans.</w:t>
      </w:r>
    </w:p>
    <w:p>
      <w:r/>
      <w:r>
        <w:rPr>
          <w:b/>
        </w:rPr>
        <w:t>Very</w:t>
      </w:r>
      <w:r>
        <w:t xml:space="preserve"> </w:t>
      </w:r>
      <w:r>
        <w:rPr>
          <w:b/>
        </w:rPr>
        <w:t>exciting</w:t>
      </w:r>
      <w:r>
        <w:t xml:space="preserve"> </w:t>
      </w:r>
      <w:r>
        <w:rPr>
          <w:b/>
        </w:rPr>
        <w:t>discoveries</w:t>
      </w:r>
      <w:r>
        <w:t xml:space="preserve"> </w:t>
      </w:r>
      <w:r>
        <w:rPr>
          <w:b/>
        </w:rPr>
        <w:t>have</w:t>
      </w:r>
      <w:r>
        <w:t xml:space="preserve"> finally </w:t>
      </w:r>
      <w:r>
        <w:rPr>
          <w:b/>
        </w:rPr>
        <w:t>allowed</w:t>
      </w:r>
      <w:r>
        <w:t xml:space="preserve"> </w:t>
      </w:r>
      <w:r>
        <w:rPr>
          <w:b/>
        </w:rPr>
        <w:t>scientists</w:t>
      </w:r>
      <w:r>
        <w:t xml:space="preserve"> </w:t>
      </w:r>
      <w:r>
        <w:rPr>
          <w:b/>
        </w:rPr>
        <w:t>to</w:t>
      </w:r>
      <w:r>
        <w:t xml:space="preserve"> reconstruct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of</w:t>
      </w:r>
      <w:r>
        <w:t xml:space="preserve"> cetaceans.  </w:t>
      </w:r>
      <w:r>
        <w:rPr>
          <w:b/>
        </w:rPr>
        <w:t>In</w:t>
      </w:r>
      <w:r>
        <w:t xml:space="preserve"> 1979,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team</w:t>
      </w:r>
      <w:r>
        <w:t xml:space="preserve"> </w:t>
      </w:r>
      <w:r>
        <w:rPr>
          <w:b/>
        </w:rPr>
        <w:t>looking</w:t>
      </w:r>
      <w:r>
        <w:t xml:space="preserve"> </w:t>
      </w:r>
      <w:r>
        <w:rPr>
          <w:b/>
        </w:rPr>
        <w:t>for</w:t>
      </w:r>
      <w:r>
        <w:t xml:space="preserve"> fossils </w:t>
      </w:r>
      <w:r>
        <w:rPr>
          <w:b/>
        </w:rPr>
        <w:t>in</w:t>
      </w:r>
      <w:r>
        <w:t xml:space="preserve"> </w:t>
      </w:r>
      <w:r>
        <w:rPr>
          <w:b/>
        </w:rPr>
        <w:t>northern</w:t>
      </w:r>
      <w:r>
        <w:t xml:space="preserve"> Pakistan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proved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oldest fossil </w:t>
      </w:r>
      <w:r>
        <w:rPr>
          <w:b/>
        </w:rPr>
        <w:t>whale</w:t>
      </w:r>
      <w:r>
        <w:t xml:space="preserve">.  </w:t>
      </w:r>
      <w:r>
        <w:rPr>
          <w:b/>
        </w:rPr>
        <w:t>The</w:t>
      </w:r>
      <w:r>
        <w:t xml:space="preserve"> fossil </w:t>
      </w:r>
      <w:r>
        <w:rPr>
          <w:b/>
        </w:rPr>
        <w:t>was</w:t>
      </w:r>
      <w:r>
        <w:t xml:space="preserve"> officially </w:t>
      </w:r>
      <w:r>
        <w:rPr>
          <w:b/>
        </w:rPr>
        <w:t>named</w:t>
      </w:r>
      <w:r>
        <w:t xml:space="preserve"> Pakicetus </w:t>
      </w:r>
      <w:r>
        <w:rPr>
          <w:b/>
        </w:rPr>
        <w:t>in</w:t>
      </w:r>
      <w:r>
        <w:t xml:space="preserve"> honor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discovery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made</w:t>
      </w:r>
      <w:r>
        <w:t xml:space="preserve">.  Pakicetus </w:t>
      </w:r>
      <w:r>
        <w:rPr>
          <w:b/>
        </w:rPr>
        <w:t>was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embedded </w:t>
      </w:r>
      <w:r>
        <w:rPr>
          <w:b/>
        </w:rPr>
        <w:t>in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52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old</w:t>
      </w:r>
      <w:r>
        <w:t xml:space="preserve">.  </w:t>
      </w:r>
      <w:r>
        <w:rPr>
          <w:b/>
        </w:rPr>
        <w:t>The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was</w:t>
      </w:r>
      <w:r>
        <w:t xml:space="preserve"> actually </w:t>
      </w:r>
      <w:r>
        <w:rPr>
          <w:b/>
        </w:rPr>
        <w:t>not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from</w:t>
      </w:r>
      <w:r>
        <w:t xml:space="preserve"> an </w:t>
      </w:r>
      <w:r>
        <w:rPr>
          <w:b/>
        </w:rPr>
        <w:t>ancient</w:t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Tethys </w:t>
      </w:r>
      <w:r>
        <w:rPr>
          <w:b/>
        </w:rPr>
        <w:t>Sea</w:t>
      </w:r>
      <w:r>
        <w:t>.</w:t>
      </w:r>
    </w:p>
    <w:p>
      <w:r/>
      <w:r>
        <w:rPr>
          <w:b/>
        </w:rPr>
        <w:t>The</w:t>
      </w:r>
      <w:r>
        <w:t xml:space="preserve"> fossil </w:t>
      </w:r>
      <w:r>
        <w:rPr>
          <w:b/>
        </w:rPr>
        <w:t>consists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complete</w:t>
      </w:r>
      <w:r>
        <w:t xml:space="preserve"> skull </w:t>
      </w:r>
      <w:r>
        <w:rPr>
          <w:b/>
        </w:rPr>
        <w:t>of</w:t>
      </w:r>
      <w:r>
        <w:t xml:space="preserve"> an archaeocyte, an extinct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ancestors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modern</w:t>
      </w:r>
      <w:r>
        <w:t xml:space="preserve"> cetaceans.  </w:t>
      </w:r>
      <w:r>
        <w:rPr>
          <w:b/>
        </w:rPr>
        <w:t>Although</w:t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skull, </w:t>
      </w:r>
      <w:r>
        <w:rPr>
          <w:b/>
        </w:rPr>
        <w:t>the</w:t>
      </w:r>
      <w:r>
        <w:t xml:space="preserve"> Pakicetus fossil </w:t>
      </w:r>
      <w:r>
        <w:rPr>
          <w:b/>
        </w:rPr>
        <w:t>provides</w:t>
      </w:r>
      <w:r>
        <w:t xml:space="preserve"> </w:t>
      </w:r>
      <w:r>
        <w:rPr>
          <w:b/>
        </w:rPr>
        <w:t>precious</w:t>
      </w:r>
      <w:r>
        <w:t xml:space="preserve"> details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origins</w:t>
      </w:r>
      <w:r>
        <w:t xml:space="preserve"> </w:t>
      </w:r>
      <w:r>
        <w:rPr>
          <w:b/>
        </w:rPr>
        <w:t>of</w:t>
      </w:r>
      <w:r>
        <w:t xml:space="preserve"> cetaceans.  </w:t>
      </w:r>
      <w:r>
        <w:rPr>
          <w:b/>
        </w:rPr>
        <w:t>The</w:t>
      </w:r>
      <w:r>
        <w:t xml:space="preserve"> skull </w:t>
      </w:r>
      <w:r>
        <w:rPr>
          <w:b/>
        </w:rPr>
        <w:t>is</w:t>
      </w:r>
      <w:r>
        <w:t xml:space="preserve"> cetacean-</w:t>
      </w:r>
      <w:r>
        <w:rPr>
          <w:b/>
        </w:rPr>
        <w:t>like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jawbones </w:t>
      </w:r>
      <w:r>
        <w:rPr>
          <w:b/>
        </w:rPr>
        <w:t>lack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enlarged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fat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receiving</w:t>
      </w:r>
      <w:r>
        <w:t xml:space="preserve"> underwater </w:t>
      </w:r>
      <w:r>
        <w:rPr>
          <w:b/>
        </w:rPr>
        <w:t>sound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whales</w:t>
      </w:r>
      <w:r>
        <w:t xml:space="preserve">.  Pakicetus </w:t>
      </w:r>
      <w:r>
        <w:rPr>
          <w:b/>
        </w:rPr>
        <w:t>probably</w:t>
      </w:r>
      <w:r>
        <w:t xml:space="preserve"> detected </w:t>
      </w:r>
      <w:r>
        <w:rPr>
          <w:b/>
        </w:rPr>
        <w:t>sound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land</w:t>
      </w:r>
      <w:r>
        <w:t xml:space="preserve"> mammals.  </w:t>
      </w:r>
      <w:r>
        <w:rPr>
          <w:b/>
        </w:rPr>
        <w:t>The</w:t>
      </w:r>
      <w:r>
        <w:t xml:space="preserve"> skull </w:t>
      </w:r>
      <w:r>
        <w:rPr>
          <w:b/>
        </w:rPr>
        <w:t>also</w:t>
      </w:r>
      <w:r>
        <w:t xml:space="preserve"> </w:t>
      </w:r>
      <w:r>
        <w:rPr>
          <w:b/>
        </w:rPr>
        <w:t>lacks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blowhole, </w:t>
      </w:r>
      <w:r>
        <w:rPr>
          <w:b/>
        </w:rPr>
        <w:t>another</w:t>
      </w:r>
      <w:r>
        <w:t xml:space="preserve"> cetacean </w:t>
      </w:r>
      <w:r>
        <w:rPr>
          <w:b/>
        </w:rPr>
        <w:t>adaptation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diving</w:t>
      </w:r>
      <w:r>
        <w:t xml:space="preserve">.  </w:t>
      </w:r>
      <w:r>
        <w:rPr>
          <w:b/>
        </w:rPr>
        <w:t>Other</w:t>
      </w:r>
      <w:r>
        <w:t xml:space="preserve"> features, </w:t>
      </w:r>
      <w:r>
        <w:rPr>
          <w:b/>
        </w:rPr>
        <w:t>however</w:t>
      </w:r>
      <w:r>
        <w:t xml:space="preserve">, </w:t>
      </w:r>
      <w:r>
        <w:rPr>
          <w:b/>
        </w:rPr>
        <w:t>show</w:t>
      </w:r>
      <w:r>
        <w:t xml:space="preserve"> </w:t>
      </w:r>
      <w:r>
        <w:rPr>
          <w:b/>
        </w:rPr>
        <w:t>experts</w:t>
      </w:r>
      <w:r>
        <w:t xml:space="preserve"> </w:t>
      </w:r>
      <w:r>
        <w:rPr>
          <w:b/>
        </w:rPr>
        <w:t>that</w:t>
      </w:r>
      <w:r>
        <w:t xml:space="preserve"> Pakicetus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transitional </w:t>
      </w:r>
      <w:r>
        <w:rPr>
          <w:b/>
        </w:rPr>
        <w:t>form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extinct </w:t>
      </w:r>
      <w:r>
        <w:rPr>
          <w:b/>
        </w:rPr>
        <w:t>flesh</w:t>
      </w:r>
      <w:r>
        <w:t>-</w:t>
      </w:r>
      <w:r>
        <w:rPr>
          <w:b/>
        </w:rPr>
        <w:t>eating</w:t>
      </w:r>
      <w:r>
        <w:t xml:space="preserve"> mammals, </w:t>
      </w:r>
      <w:r>
        <w:rPr>
          <w:b/>
        </w:rPr>
        <w:t>the</w:t>
      </w:r>
      <w:r>
        <w:t xml:space="preserve"> mesonychids, </w:t>
      </w:r>
      <w:r>
        <w:rPr>
          <w:b/>
        </w:rPr>
        <w:t>and</w:t>
      </w:r>
      <w:r>
        <w:t xml:space="preserve"> cetaceans. 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Pakicetus </w:t>
      </w:r>
      <w:r>
        <w:rPr>
          <w:b/>
        </w:rPr>
        <w:t>fed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fish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yet</w:t>
      </w:r>
      <w:r>
        <w:t xml:space="preserve"> </w:t>
      </w:r>
      <w:r>
        <w:rPr>
          <w:b/>
        </w:rPr>
        <w:t>adapted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open</w:t>
      </w:r>
      <w:r>
        <w:t xml:space="preserve"> </w:t>
      </w:r>
      <w:r>
        <w:rPr>
          <w:b/>
        </w:rPr>
        <w:t>ocean</w:t>
      </w:r>
      <w:r>
        <w:t xml:space="preserve">.  </w:t>
      </w:r>
      <w:r>
        <w:rPr>
          <w:b/>
        </w:rPr>
        <w:t>It</w:t>
      </w:r>
      <w:r>
        <w:t xml:space="preserve"> </w:t>
      </w:r>
      <w:r>
        <w:rPr>
          <w:b/>
        </w:rPr>
        <w:t>probably</w:t>
      </w:r>
      <w:r>
        <w:t xml:space="preserve"> bred </w:t>
      </w:r>
      <w:r>
        <w:rPr>
          <w:b/>
        </w:rPr>
        <w:t>and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birth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>.</w:t>
      </w:r>
    </w:p>
    <w:p>
      <w:r/>
      <w:r>
        <w:rPr>
          <w:b/>
        </w:rPr>
        <w:t>Another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discovery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Egypt</w:t>
      </w:r>
      <w:r>
        <w:t xml:space="preserve"> </w:t>
      </w:r>
      <w:r>
        <w:rPr>
          <w:b/>
        </w:rPr>
        <w:t>in</w:t>
      </w:r>
      <w:r>
        <w:t xml:space="preserve"> 1989.  </w:t>
      </w:r>
      <w:r>
        <w:rPr>
          <w:b/>
        </w:rPr>
        <w:t>Several</w:t>
      </w:r>
      <w:r>
        <w:t xml:space="preserve"> skeletons </w:t>
      </w:r>
      <w:r>
        <w:rPr>
          <w:b/>
        </w:rPr>
        <w:t>of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whale</w:t>
      </w:r>
      <w:r>
        <w:t xml:space="preserve">, Basilosaurus, </w:t>
      </w:r>
      <w:r>
        <w:rPr>
          <w:b/>
        </w:rPr>
        <w:t>were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sediments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Tethys </w:t>
      </w:r>
      <w:r>
        <w:rPr>
          <w:b/>
        </w:rPr>
        <w:t>Sea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Sahara </w:t>
      </w:r>
      <w:r>
        <w:rPr>
          <w:b/>
        </w:rPr>
        <w:t>desert</w:t>
      </w:r>
      <w:r>
        <w:t xml:space="preserve">.  </w:t>
      </w:r>
      <w:r>
        <w:rPr>
          <w:b/>
        </w:rPr>
        <w:t>This</w:t>
      </w:r>
      <w:r>
        <w:t xml:space="preserve"> </w:t>
      </w:r>
      <w:r>
        <w:rPr>
          <w:b/>
        </w:rPr>
        <w:t>whale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around</w:t>
      </w:r>
      <w:r>
        <w:t xml:space="preserve"> 40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12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after Pakicetus.   </w:t>
      </w:r>
      <w:r>
        <w:rPr>
          <w:b/>
        </w:rPr>
        <w:t>Many</w:t>
      </w:r>
      <w:r>
        <w:t xml:space="preserve"> incomplete skeletons </w:t>
      </w:r>
      <w:r>
        <w:rPr>
          <w:b/>
        </w:rPr>
        <w:t>were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included</w:t>
      </w:r>
      <w:r>
        <w:t xml:space="preserve">,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in</w:t>
      </w:r>
      <w:r>
        <w:t xml:space="preserve"> an archaeocyte,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complete</w:t>
      </w:r>
      <w:r>
        <w:t xml:space="preserve"> hind </w:t>
      </w:r>
      <w:r>
        <w:rPr>
          <w:b/>
        </w:rPr>
        <w:t>leg</w:t>
      </w:r>
      <w:r>
        <w:t xml:space="preserve"> </w:t>
      </w:r>
      <w:r>
        <w:rPr>
          <w:b/>
        </w:rPr>
        <w:t>that</w:t>
      </w:r>
      <w:r>
        <w:t xml:space="preserve"> features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foot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tiny</w:t>
      </w:r>
      <w:r>
        <w:t xml:space="preserve"> toes.  </w:t>
      </w:r>
      <w:r>
        <w:rPr>
          <w:b/>
        </w:rPr>
        <w:t>Such</w:t>
      </w:r>
      <w:r>
        <w:t xml:space="preserve"> </w:t>
      </w:r>
      <w:r>
        <w:rPr>
          <w:b/>
        </w:rPr>
        <w:t>legs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supported</w:t>
      </w:r>
      <w:r>
        <w:t xml:space="preserve"> </w:t>
      </w:r>
      <w:r>
        <w:rPr>
          <w:b/>
        </w:rPr>
        <w:t>the</w:t>
      </w:r>
      <w:r>
        <w:t xml:space="preserve"> 50-</w:t>
      </w:r>
      <w:r>
        <w:rPr>
          <w:b/>
        </w:rPr>
        <w:t>foot</w:t>
      </w:r>
      <w:r>
        <w:t>-</w:t>
      </w:r>
      <w:r>
        <w:rPr>
          <w:b/>
        </w:rPr>
        <w:t>long</w:t>
      </w:r>
      <w:r>
        <w:t xml:space="preserve"> Basilosaurus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.   Basilosaurus </w:t>
      </w:r>
      <w:r>
        <w:rPr>
          <w:b/>
        </w:rPr>
        <w:t>was</w:t>
      </w:r>
      <w:r>
        <w:t xml:space="preserve"> undoubtedly </w:t>
      </w:r>
      <w:r>
        <w:rPr>
          <w:b/>
        </w:rPr>
        <w:t>a</w:t>
      </w:r>
      <w:r/>
      <w:r>
        <w:rPr>
          <w:b/>
        </w:rPr>
      </w:r>
      <w:r>
        <w:t xml:space="preserve"> fully marine </w:t>
      </w:r>
      <w:r>
        <w:rPr>
          <w:b/>
        </w:rPr>
        <w:t>whale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possibly</w:t>
      </w:r>
      <w:r>
        <w:t xml:space="preserve"> nonfunctional, </w:t>
      </w:r>
      <w:r>
        <w:rPr>
          <w:b/>
        </w:rPr>
        <w:t>or</w:t>
      </w:r>
      <w:r>
        <w:t xml:space="preserve"> vestigial, hind </w:t>
      </w:r>
      <w:r>
        <w:rPr>
          <w:b/>
        </w:rPr>
        <w:t>legs</w:t>
      </w:r>
      <w:r>
        <w:t>.</w:t>
      </w:r>
    </w:p>
    <w:p>
      <w:r>
        <w:t xml:space="preserve">An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exciting</w:t>
      </w:r>
      <w:r>
        <w:t xml:space="preserve"> </w:t>
      </w:r>
      <w:r>
        <w:rPr>
          <w:b/>
        </w:rPr>
        <w:t>find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reported</w:t>
      </w:r>
      <w:r>
        <w:t xml:space="preserve"> </w:t>
      </w:r>
      <w:r>
        <w:rPr>
          <w:b/>
        </w:rPr>
        <w:t>in</w:t>
      </w:r>
      <w:r>
        <w:t xml:space="preserve"> 1994, </w:t>
      </w:r>
      <w:r>
        <w:rPr>
          <w:b/>
        </w:rPr>
        <w:t>also</w:t>
      </w:r>
      <w:r>
        <w:t xml:space="preserve"> </w:t>
      </w:r>
      <w:r>
        <w:rPr>
          <w:b/>
        </w:rPr>
        <w:t>from</w:t>
      </w:r>
      <w:r>
        <w:t xml:space="preserve"> Pakistan.  </w:t>
      </w:r>
      <w:r>
        <w:rPr>
          <w:b/>
        </w:rPr>
        <w:t>The</w:t>
      </w:r>
      <w:r>
        <w:t xml:space="preserve"> </w:t>
      </w:r>
      <w:r>
        <w:rPr>
          <w:b/>
        </w:rPr>
        <w:t>now</w:t>
      </w:r>
      <w:r>
        <w:t xml:space="preserve"> extinct </w:t>
      </w:r>
      <w:r>
        <w:rPr>
          <w:b/>
        </w:rPr>
        <w:t>whale</w:t>
      </w:r>
      <w:r>
        <w:t xml:space="preserve"> Ambulocetus natans (“</w:t>
      </w:r>
      <w:r>
        <w:rPr>
          <w:b/>
        </w:rPr>
        <w:t>the</w:t>
      </w:r>
      <w:r>
        <w:t xml:space="preserve"> </w:t>
      </w:r>
      <w:r>
        <w:rPr>
          <w:b/>
        </w:rPr>
        <w:t>walking</w:t>
      </w:r>
      <w:r>
        <w:t xml:space="preserve"> </w:t>
      </w:r>
      <w:r>
        <w:rPr>
          <w:b/>
        </w:rPr>
        <w:t>whale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swam</w:t>
      </w:r>
      <w:r>
        <w:t xml:space="preserve">”) </w:t>
      </w:r>
      <w:r>
        <w:rPr>
          <w:b/>
        </w:rPr>
        <w:t>lived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Tethys </w:t>
      </w:r>
      <w:r>
        <w:rPr>
          <w:b/>
        </w:rPr>
        <w:t>Sea</w:t>
      </w:r>
      <w:r>
        <w:t xml:space="preserve"> 49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  </w:t>
      </w:r>
      <w:r>
        <w:rPr>
          <w:b/>
        </w:rPr>
        <w:t>It</w:t>
      </w:r>
      <w:r>
        <w:t xml:space="preserve"> </w:t>
      </w:r>
      <w:r>
        <w:rPr>
          <w:b/>
        </w:rPr>
        <w:t>lived</w:t>
      </w:r>
      <w:r>
        <w:t xml:space="preserve"> </w:t>
      </w:r>
      <w:r>
        <w:rPr>
          <w:b/>
        </w:rPr>
        <w:t>around</w:t>
      </w:r>
      <w:r>
        <w:t xml:space="preserve"> 3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after Pakicetus </w:t>
      </w:r>
      <w:r>
        <w:rPr>
          <w:b/>
        </w:rPr>
        <w:t>but</w:t>
      </w:r>
      <w:r>
        <w:t xml:space="preserve"> 9 </w:t>
      </w:r>
      <w:r>
        <w:rPr>
          <w:b/>
        </w:rPr>
        <w:t>million</w:t>
      </w:r>
      <w:r>
        <w:t xml:space="preserve"> </w:t>
      </w:r>
      <w:r>
        <w:rPr>
          <w:b/>
        </w:rPr>
        <w:t>before</w:t>
      </w:r>
      <w:r>
        <w:t xml:space="preserve"> Basilosaurus.  </w:t>
      </w:r>
      <w:r>
        <w:rPr>
          <w:b/>
        </w:rPr>
        <w:t>The</w:t>
      </w:r>
      <w:r>
        <w:t xml:space="preserve"> fossil luckily </w:t>
      </w:r>
      <w:r>
        <w:rPr>
          <w:b/>
        </w:rPr>
        <w:t>includes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good</w:t>
      </w:r>
      <w:r>
        <w:t xml:space="preserve"> portion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hind </w:t>
      </w:r>
      <w:r>
        <w:rPr>
          <w:b/>
        </w:rPr>
        <w:t>legs</w:t>
      </w:r>
      <w:r>
        <w:t xml:space="preserve">.  </w:t>
      </w:r>
      <w:r>
        <w:rPr>
          <w:b/>
        </w:rPr>
        <w:t>The</w:t>
      </w:r>
      <w:r>
        <w:t xml:space="preserve"> </w:t>
      </w:r>
      <w:r>
        <w:rPr>
          <w:b/>
        </w:rPr>
        <w:t>legs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strong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ended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feet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modern</w:t>
      </w:r>
      <w:r>
        <w:t xml:space="preserve"> pinniped.  </w:t>
      </w:r>
      <w:r>
        <w:rPr>
          <w:b/>
        </w:rPr>
        <w:t>The</w:t>
      </w:r>
      <w:r>
        <w:t xml:space="preserve"> </w:t>
      </w:r>
      <w:r>
        <w:rPr>
          <w:b/>
        </w:rPr>
        <w:t>legs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certainly</w:t>
      </w:r>
      <w:r>
        <w:t xml:space="preserve"> functional </w:t>
      </w:r>
      <w:r>
        <w:rPr>
          <w:b/>
        </w:rPr>
        <w:t>both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sea</w:t>
      </w:r>
      <w:r>
        <w:t xml:space="preserve">.  </w:t>
      </w:r>
      <w:r>
        <w:rPr>
          <w:b/>
        </w:rPr>
        <w:t>The</w:t>
      </w:r>
      <w:r>
        <w:t xml:space="preserve"> </w:t>
      </w:r>
      <w:r>
        <w:rPr>
          <w:b/>
        </w:rPr>
        <w:t>whale</w:t>
      </w:r>
      <w:r>
        <w:t xml:space="preserve"> retained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tail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lacked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fluke,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locomotion </w:t>
      </w:r>
      <w:r>
        <w:rPr>
          <w:b/>
        </w:rPr>
        <w:t>in</w:t>
      </w:r>
      <w:r>
        <w:t xml:space="preserve"> </w:t>
      </w:r>
      <w:r>
        <w:rPr>
          <w:b/>
        </w:rPr>
        <w:t>modern</w:t>
      </w:r>
      <w:r>
        <w:t xml:space="preserve"> cetaceans.  </w:t>
      </w:r>
      <w:r>
        <w:rPr>
          <w:b/>
        </w:rPr>
        <w:t>The</w:t>
      </w:r>
      <w:r>
        <w:t xml:space="preserve"> structure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backbone </w:t>
      </w:r>
      <w:r>
        <w:rPr>
          <w:b/>
        </w:rPr>
        <w:t>shows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that</w:t>
      </w:r>
      <w:r>
        <w:t xml:space="preserve"> Ambulocetus </w:t>
      </w:r>
      <w:r>
        <w:rPr>
          <w:b/>
        </w:rPr>
        <w:t>swam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whales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the</w:t>
      </w:r>
      <w:r>
        <w:t xml:space="preserve"> rear portion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body </w:t>
      </w:r>
      <w:r>
        <w:rPr>
          <w:b/>
        </w:rPr>
        <w:t>up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down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fluke </w:t>
      </w:r>
      <w:r>
        <w:rPr>
          <w:b/>
        </w:rPr>
        <w:t>was</w:t>
      </w:r>
      <w:r>
        <w:t xml:space="preserve"> </w:t>
      </w:r>
      <w:r>
        <w:rPr>
          <w:b/>
        </w:rPr>
        <w:t>missing</w:t>
      </w:r>
      <w:r>
        <w:t xml:space="preserve">. 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hind </w:t>
      </w:r>
      <w:r>
        <w:rPr>
          <w:b/>
        </w:rPr>
        <w:t>legs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propulsion </w:t>
      </w:r>
      <w:r>
        <w:rPr>
          <w:b/>
        </w:rPr>
        <w:t>in</w:t>
      </w:r>
      <w:r>
        <w:t xml:space="preserve"> </w:t>
      </w:r>
      <w:r>
        <w:rPr>
          <w:b/>
        </w:rPr>
        <w:t>water</w:t>
      </w:r>
      <w:r>
        <w:t xml:space="preserve">. 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probably</w:t>
      </w:r>
      <w:r>
        <w:t xml:space="preserve"> bred </w:t>
      </w:r>
      <w:r>
        <w:rPr>
          <w:b/>
        </w:rPr>
        <w:t>and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birth</w:t>
      </w:r>
      <w:r>
        <w:t xml:space="preserve">, Ambulocetus may </w:t>
      </w:r>
      <w:r>
        <w:rPr>
          <w:b/>
        </w:rPr>
        <w:t>have</w:t>
      </w:r>
      <w:r>
        <w:t xml:space="preserve"> </w:t>
      </w:r>
      <w:r>
        <w:rPr>
          <w:b/>
        </w:rPr>
        <w:t>moved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sea</w:t>
      </w:r>
      <w:r>
        <w:t xml:space="preserve"> </w:t>
      </w:r>
      <w:r>
        <w:rPr>
          <w:b/>
        </w:rPr>
        <w:t>lion</w:t>
      </w:r>
      <w:r>
        <w:t xml:space="preserve">. 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undoubtedly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whale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linked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sea</w:t>
      </w:r>
      <w:r>
        <w:t>.</w:t>
      </w:r>
    </w:p>
    <w:p>
      <w:r>
        <w:t>----------------</w:t>
      </w:r>
    </w:p>
    <w:p>
      <w:r>
        <w:t xml:space="preserve">Fluke: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that</w:t>
      </w:r>
      <w:r>
        <w:t xml:space="preserve"> constitute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triangular </w:t>
      </w:r>
      <w:r>
        <w:rPr>
          <w:b/>
        </w:rPr>
        <w:t>tail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whale</w:t>
      </w:r>
      <w:r/>
    </w:p>
    <w:p>
      <w:r>
        <w:t xml:space="preserve">2 Blowhole: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head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breathing</w:t>
      </w:r>
      <w:r/>
      <w:r>
        <w:rPr>
          <w:b/>
        </w:rPr>
      </w:r>
      <w:r/>
    </w:p>
    <w:p>
      <w:r>
        <w:t>count: 182</w:t>
      </w:r>
    </w:p>
    <w:p>
      <w:r>
        <w:br w:type="page"/>
      </w:r>
    </w:p>
    <w:p>
      <w:pPr>
        <w:pStyle w:val="Heading1"/>
      </w:pPr>
      <w:r>
        <w:t>Official 51-Passage 01 Memphis: United Egypt's First Capital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Memphis, located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Nile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modern</w:t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of</w:t>
      </w:r>
      <w:r>
        <w:t xml:space="preserve"> Cairo, </w:t>
      </w:r>
      <w:r>
        <w:rPr>
          <w:b/>
        </w:rPr>
        <w:t>was</w:t>
      </w:r>
      <w:r>
        <w:t xml:space="preserve"> </w:t>
      </w:r>
      <w:r>
        <w:rPr>
          <w:b/>
        </w:rPr>
        <w:t>founded</w:t>
      </w:r>
      <w:r>
        <w:t xml:space="preserve"> </w:t>
      </w:r>
      <w:r>
        <w:rPr>
          <w:b/>
        </w:rPr>
        <w:t>around</w:t>
      </w:r>
      <w:r>
        <w:t xml:space="preserve"> 3100 B.C.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recently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Egypt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choice</w:t>
      </w:r>
      <w:r>
        <w:t xml:space="preserve"> </w:t>
      </w:r>
      <w:r>
        <w:rPr>
          <w:b/>
        </w:rPr>
        <w:t>of</w:t>
      </w:r>
      <w:r>
        <w:t xml:space="preserve"> Memphis </w:t>
      </w:r>
      <w:r>
        <w:rPr>
          <w:b/>
        </w:rPr>
        <w:t>by</w:t>
      </w:r>
      <w:r>
        <w:t xml:space="preserve"> </w:t>
      </w:r>
      <w:r>
        <w:rPr>
          <w:b/>
        </w:rPr>
        <w:t>Egypt</w:t>
      </w:r>
      <w:r>
        <w:t xml:space="preserve">’s </w:t>
      </w:r>
      <w:r>
        <w:rPr>
          <w:b/>
        </w:rPr>
        <w:t>first</w:t>
      </w:r>
      <w:r>
        <w:t xml:space="preserve"> </w:t>
      </w:r>
      <w:r>
        <w:rPr>
          <w:b/>
        </w:rPr>
        <w:t>kings</w:t>
      </w:r>
      <w:r>
        <w:t xml:space="preserve"> </w:t>
      </w:r>
      <w:r>
        <w:rPr>
          <w:b/>
        </w:rPr>
        <w:t>reflects</w:t>
      </w:r>
      <w:r>
        <w:t xml:space="preserve"> </w:t>
      </w:r>
      <w:r>
        <w:rPr>
          <w:b/>
        </w:rPr>
        <w:t>the</w:t>
      </w:r>
      <w:r>
        <w:t xml:space="preserve"> site’s strategic </w:t>
      </w:r>
      <w:r>
        <w:rPr>
          <w:b/>
        </w:rPr>
        <w:t>importance</w:t>
      </w:r>
      <w:r>
        <w:t xml:space="preserve">. </w:t>
      </w:r>
      <w:r>
        <w:rPr>
          <w:b/>
        </w:rPr>
        <w:t>First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obvious</w:t>
      </w:r>
      <w:r>
        <w:t xml:space="preserve">, </w:t>
      </w:r>
      <w:r>
        <w:rPr>
          <w:b/>
        </w:rPr>
        <w:t>the</w:t>
      </w:r>
      <w:r>
        <w:t xml:space="preserve"> apex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Nile </w:t>
      </w:r>
      <w:r>
        <w:rPr>
          <w:b/>
        </w:rPr>
        <w:t>River</w:t>
      </w:r>
      <w:r>
        <w:t xml:space="preserve"> delta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politically opportune location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’s administrative center, </w:t>
      </w:r>
      <w:r>
        <w:rPr>
          <w:b/>
        </w:rPr>
        <w:t>standing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united</w:t>
      </w:r>
      <w:r/>
      <w:r>
        <w:rPr>
          <w:b/>
        </w:rPr>
      </w:r>
      <w:r>
        <w:t xml:space="preserve"> </w:t>
      </w:r>
      <w:r>
        <w:rPr>
          <w:b/>
        </w:rPr>
        <w:t>lands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Upper</w:t>
      </w:r>
      <w:r>
        <w:t xml:space="preserve"> </w:t>
      </w:r>
      <w:r>
        <w:rPr>
          <w:b/>
        </w:rPr>
        <w:t>and</w:t>
      </w:r>
      <w:r>
        <w:t xml:space="preserve"> Lower </w:t>
      </w:r>
      <w:r>
        <w:rPr>
          <w:b/>
        </w:rPr>
        <w:t>Egypt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offering</w:t>
      </w:r>
      <w:r>
        <w:t xml:space="preserve"> </w:t>
      </w:r>
      <w:r>
        <w:rPr>
          <w:b/>
        </w:rPr>
        <w:t>ready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country</w:t>
      </w:r>
      <w:r>
        <w:t xml:space="preserve">. </w:t>
      </w:r>
      <w:r>
        <w:rPr>
          <w:b/>
        </w:rPr>
        <w:t>The</w:t>
      </w:r>
      <w:r>
        <w:t xml:space="preserve"> older predynastic (pre-3100 B.C.) centers </w:t>
      </w:r>
      <w:r>
        <w:rPr>
          <w:b/>
        </w:rPr>
        <w:t>of</w:t>
      </w:r>
      <w:r>
        <w:t xml:space="preserve"> </w:t>
      </w:r>
      <w:r>
        <w:rPr>
          <w:b/>
        </w:rPr>
        <w:t>power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and</w:t>
      </w:r>
      <w:r>
        <w:t xml:space="preserve"> Hierakonpolis, </w:t>
      </w:r>
      <w:r>
        <w:rPr>
          <w:b/>
        </w:rPr>
        <w:t>were</w:t>
      </w:r>
      <w:r>
        <w:t xml:space="preserve"> </w:t>
      </w:r>
      <w:r>
        <w:rPr>
          <w:b/>
        </w:rPr>
        <w:t>too</w:t>
      </w:r>
      <w:r>
        <w:t xml:space="preserve"> </w:t>
      </w:r>
      <w:r>
        <w:rPr>
          <w:b/>
        </w:rPr>
        <w:t>remote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vast</w:t>
      </w:r>
      <w:r>
        <w:t xml:space="preserve"> expanse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delta, </w:t>
      </w:r>
      <w:r>
        <w:rPr>
          <w:b/>
        </w:rPr>
        <w:t>which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incorporated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unified </w:t>
      </w:r>
      <w:r>
        <w:rPr>
          <w:b/>
        </w:rPr>
        <w:t>state</w:t>
      </w:r>
      <w:r>
        <w:t xml:space="preserve">.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city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easy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Nile </w:t>
      </w:r>
      <w:r>
        <w:rPr>
          <w:b/>
        </w:rPr>
        <w:t>valley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out</w:t>
      </w:r>
      <w:r>
        <w:t xml:space="preserve">, </w:t>
      </w:r>
      <w:r>
        <w:rPr>
          <w:b/>
        </w:rPr>
        <w:t>difficult</w:t>
      </w:r>
      <w:r>
        <w:t xml:space="preserve"> terrain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could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necessary</w:t>
      </w:r>
      <w:r>
        <w:t xml:space="preserve"> </w:t>
      </w:r>
      <w:r>
        <w:rPr>
          <w:b/>
        </w:rPr>
        <w:t>political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rulers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early</w:t>
      </w:r>
      <w:r>
        <w:t xml:space="preserve"> dynastic </w:t>
      </w:r>
      <w:r>
        <w:rPr>
          <w:b/>
        </w:rPr>
        <w:t>Egypt</w:t>
      </w:r>
      <w:r>
        <w:t xml:space="preserve"> (roughly 3000–2600 B.C.) </w:t>
      </w:r>
      <w:r>
        <w:rPr>
          <w:b/>
        </w:rPr>
        <w:t>required</w:t>
      </w:r>
      <w:r>
        <w:t>.</w:t>
      </w:r>
    </w:p>
    <w:p>
      <w:r/>
      <w:r>
        <w:rPr>
          <w:b/>
        </w:rPr>
        <w:t>The</w:t>
      </w:r>
      <w:r>
        <w:t xml:space="preserve"> region </w:t>
      </w:r>
      <w:r>
        <w:rPr>
          <w:b/>
        </w:rPr>
        <w:t>of</w:t>
      </w:r>
      <w:r>
        <w:t xml:space="preserve"> Memphis must </w:t>
      </w:r>
      <w:r>
        <w:rPr>
          <w:b/>
        </w:rPr>
        <w:t>have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as</w:t>
      </w:r>
      <w:r>
        <w:t xml:space="preserve"> an </w:t>
      </w:r>
      <w:r>
        <w:rPr>
          <w:b/>
        </w:rPr>
        <w:t>important</w:t>
      </w:r>
      <w:r>
        <w:t xml:space="preserve"> node </w:t>
      </w:r>
      <w:r>
        <w:rPr>
          <w:b/>
        </w:rPr>
        <w:t>for</w:t>
      </w:r>
      <w:r>
        <w:t xml:space="preserve"> </w:t>
      </w:r>
      <w:r>
        <w:rPr>
          <w:b/>
        </w:rPr>
        <w:t>transport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communications</w:t>
      </w:r>
      <w:r>
        <w:t xml:space="preserve">, </w:t>
      </w:r>
      <w:r>
        <w:rPr>
          <w:b/>
        </w:rPr>
        <w:t>even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the</w:t>
      </w:r>
      <w:r>
        <w:t xml:space="preserve"> unification </w:t>
      </w:r>
      <w:r>
        <w:rPr>
          <w:b/>
        </w:rPr>
        <w:t>of</w:t>
      </w:r>
      <w:r>
        <w:t xml:space="preserve"> </w:t>
      </w:r>
      <w:r>
        <w:rPr>
          <w:b/>
        </w:rPr>
        <w:t>Egypt</w:t>
      </w:r>
      <w:r>
        <w:t xml:space="preserve">. </w:t>
      </w:r>
      <w:r>
        <w:rPr>
          <w:b/>
        </w:rPr>
        <w:t>The</w:t>
      </w:r>
      <w:r>
        <w:t xml:space="preserve"> region </w:t>
      </w:r>
      <w:r>
        <w:rPr>
          <w:b/>
        </w:rPr>
        <w:t>probably</w:t>
      </w:r>
      <w:r>
        <w:t xml:space="preserve"> </w:t>
      </w:r>
      <w:r>
        <w:rPr>
          <w:b/>
        </w:rPr>
        <w:t>acted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conduit </w:t>
      </w:r>
      <w:r>
        <w:rPr>
          <w:b/>
        </w:rPr>
        <w:t>for</w:t>
      </w:r>
      <w:r>
        <w:t xml:space="preserve"> </w:t>
      </w:r>
      <w:r>
        <w:rPr>
          <w:b/>
        </w:rPr>
        <w:t>much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all</w:t>
      </w:r>
      <w:r>
        <w:t xml:space="preserve">,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river</w:t>
      </w:r>
      <w:r>
        <w:t>-</w:t>
      </w:r>
      <w:r>
        <w:rPr>
          <w:b/>
        </w:rPr>
        <w:t>based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northern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Egypt</w:t>
      </w:r>
      <w:r>
        <w:t>. Moreover, commodities (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wine</w:t>
      </w:r>
      <w:r>
        <w:t xml:space="preserve">, </w:t>
      </w:r>
      <w:r>
        <w:rPr>
          <w:b/>
        </w:rPr>
        <w:t>precious</w:t>
      </w:r>
      <w:r>
        <w:t xml:space="preserve"> </w:t>
      </w:r>
      <w:r>
        <w:rPr>
          <w:b/>
        </w:rPr>
        <w:t>oils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metals</w:t>
      </w:r>
      <w:r>
        <w:t xml:space="preserve">) </w:t>
      </w:r>
      <w:r>
        <w:rPr>
          <w:b/>
        </w:rPr>
        <w:t>imported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royal</w:t>
      </w:r>
      <w:r>
        <w:t xml:space="preserve"> </w:t>
      </w:r>
      <w:r>
        <w:rPr>
          <w:b/>
        </w:rPr>
        <w:t>courts</w:t>
      </w:r>
      <w:r>
        <w:t xml:space="preserve"> </w:t>
      </w:r>
      <w:r>
        <w:rPr>
          <w:b/>
        </w:rPr>
        <w:t>of</w:t>
      </w:r>
      <w:r>
        <w:t xml:space="preserve"> predynastic </w:t>
      </w:r>
      <w:r>
        <w:rPr>
          <w:b/>
        </w:rPr>
        <w:t>Upper</w:t>
      </w:r>
      <w:r>
        <w:t xml:space="preserve"> </w:t>
      </w:r>
      <w:r>
        <w:rPr>
          <w:b/>
        </w:rPr>
        <w:t>Egypt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channeled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Memphis region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south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short</w:t>
      </w:r>
      <w:r>
        <w:t xml:space="preserve">, </w:t>
      </w:r>
      <w:r>
        <w:rPr>
          <w:b/>
        </w:rPr>
        <w:t>therefore</w:t>
      </w:r>
      <w:r>
        <w:t xml:space="preserve">, </w:t>
      </w:r>
      <w:r>
        <w:rPr>
          <w:b/>
        </w:rPr>
        <w:t>the</w:t>
      </w:r>
      <w:r>
        <w:t xml:space="preserve"> site </w:t>
      </w:r>
      <w:r>
        <w:rPr>
          <w:b/>
        </w:rPr>
        <w:t>of</w:t>
      </w:r>
      <w:r>
        <w:t xml:space="preserve"> Memphis </w:t>
      </w:r>
      <w:r>
        <w:rPr>
          <w:b/>
        </w:rPr>
        <w:t>offered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rulers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Dynastic </w:t>
      </w:r>
      <w:r>
        <w:rPr>
          <w:b/>
        </w:rPr>
        <w:t>Period</w:t>
      </w:r>
      <w:r>
        <w:t xml:space="preserve"> an ideal location </w:t>
      </w:r>
      <w:r>
        <w:rPr>
          <w:b/>
        </w:rPr>
        <w:t>for</w:t>
      </w:r>
      <w:r>
        <w:t xml:space="preserve"> </w:t>
      </w:r>
      <w:r>
        <w:rPr>
          <w:b/>
        </w:rPr>
        <w:t>controlling</w:t>
      </w:r>
      <w:r>
        <w:t xml:space="preserve"> internal </w:t>
      </w:r>
      <w:r>
        <w:rPr>
          <w:b/>
        </w:rPr>
        <w:t>trade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their</w:t>
      </w:r>
      <w:r>
        <w:t xml:space="preserve"> realm, an essential </w:t>
      </w:r>
      <w:r>
        <w:rPr>
          <w:b/>
        </w:rPr>
        <w:t>requirement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state</w:t>
      </w:r>
      <w:r>
        <w:t>-</w:t>
      </w:r>
      <w:r>
        <w:rPr>
          <w:b/>
        </w:rPr>
        <w:t>directed</w:t>
      </w:r>
      <w:r>
        <w:t xml:space="preserve"> economy </w:t>
      </w:r>
      <w:r>
        <w:rPr>
          <w:b/>
        </w:rPr>
        <w:t>that</w:t>
      </w:r>
      <w:r>
        <w:t xml:space="preserve"> </w:t>
      </w:r>
      <w:r>
        <w:rPr>
          <w:b/>
        </w:rPr>
        <w:t>depended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goods</w:t>
      </w:r>
      <w:r/>
      <w:r>
        <w:rPr>
          <w:b/>
        </w:rPr>
      </w:r>
      <w:r>
        <w:t>.</w:t>
      </w:r>
    </w:p>
    <w:p>
      <w:r>
        <w:t xml:space="preserve">Equally </w:t>
      </w:r>
      <w:r>
        <w:rPr>
          <w:b/>
        </w:rPr>
        <w:t>important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administration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communications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Egypt</w:t>
      </w:r>
      <w:r>
        <w:t xml:space="preserve">. </w:t>
      </w:r>
      <w:r>
        <w:rPr>
          <w:b/>
        </w:rPr>
        <w:t>The</w:t>
      </w:r>
      <w:r>
        <w:t xml:space="preserve"> Nile </w:t>
      </w:r>
      <w:r>
        <w:rPr>
          <w:b/>
        </w:rPr>
        <w:t>provided</w:t>
      </w:r>
      <w:r>
        <w:t xml:space="preserve"> </w:t>
      </w:r>
      <w:r>
        <w:rPr>
          <w:b/>
        </w:rPr>
        <w:t>the</w:t>
      </w:r>
      <w:r>
        <w:t xml:space="preserve"> easiest </w:t>
      </w:r>
      <w:r>
        <w:rPr>
          <w:b/>
        </w:rPr>
        <w:t>and</w:t>
      </w:r>
      <w:r>
        <w:t xml:space="preserve"> quickest artery </w:t>
      </w:r>
      <w:r>
        <w:rPr>
          <w:b/>
        </w:rPr>
        <w:t>of</w:t>
      </w:r>
      <w:r>
        <w:t xml:space="preserve"> </w:t>
      </w:r>
      <w:r>
        <w:rPr>
          <w:b/>
        </w:rPr>
        <w:t>communication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was</w:t>
      </w:r>
      <w:r>
        <w:t xml:space="preserve">, </w:t>
      </w:r>
      <w:r>
        <w:rPr>
          <w:b/>
        </w:rPr>
        <w:t>again</w:t>
      </w:r>
      <w:r>
        <w:t xml:space="preserve">, ideally located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respect</w:t>
      </w:r>
      <w:r>
        <w:t xml:space="preserve">. </w:t>
      </w:r>
      <w:r>
        <w:rPr>
          <w:b/>
        </w:rPr>
        <w:t>Recent</w:t>
      </w:r>
      <w:r>
        <w:t xml:space="preserve"> geological surveys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Memphis region </w:t>
      </w:r>
      <w:r>
        <w:rPr>
          <w:b/>
        </w:rPr>
        <w:t>have</w:t>
      </w:r>
      <w:r>
        <w:t xml:space="preserve"> revealed </w:t>
      </w:r>
      <w:r>
        <w:rPr>
          <w:b/>
        </w:rPr>
        <w:t>much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topography </w:t>
      </w:r>
      <w:r>
        <w:rPr>
          <w:b/>
        </w:rPr>
        <w:t>in</w:t>
      </w:r>
      <w:r>
        <w:t xml:space="preserve"> </w:t>
      </w:r>
      <w:r>
        <w:rPr>
          <w:b/>
        </w:rPr>
        <w:t>ancient</w:t>
      </w:r>
      <w:r>
        <w:t xml:space="preserve"> </w:t>
      </w:r>
      <w:r>
        <w:rPr>
          <w:b/>
        </w:rPr>
        <w:t>times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location </w:t>
      </w:r>
      <w:r>
        <w:rPr>
          <w:b/>
        </w:rPr>
        <w:t>of</w:t>
      </w:r>
      <w:r>
        <w:t xml:space="preserve"> Memphis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more</w:t>
      </w:r>
      <w:r>
        <w:t xml:space="preserve"> advantageous </w:t>
      </w:r>
      <w:r>
        <w:rPr>
          <w:b/>
        </w:rPr>
        <w:t>for</w:t>
      </w:r>
      <w:r>
        <w:t xml:space="preserve"> </w:t>
      </w:r>
      <w:r>
        <w:rPr>
          <w:b/>
        </w:rPr>
        <w:t>controlling</w:t>
      </w:r>
      <w:r>
        <w:t xml:space="preserve"> </w:t>
      </w:r>
      <w:r>
        <w:rPr>
          <w:b/>
        </w:rPr>
        <w:t>trade</w:t>
      </w:r>
      <w:r>
        <w:t xml:space="preserve">, </w:t>
      </w:r>
      <w:r>
        <w:rPr>
          <w:b/>
        </w:rPr>
        <w:t>transport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communications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was</w:t>
      </w:r>
      <w:r>
        <w:t xml:space="preserve"> previously </w:t>
      </w:r>
      <w:r>
        <w:rPr>
          <w:b/>
        </w:rPr>
        <w:t>appreciated</w:t>
      </w:r>
      <w:r>
        <w:t xml:space="preserve">. Surveys </w:t>
      </w:r>
      <w:r>
        <w:rPr>
          <w:b/>
        </w:rPr>
        <w:t>and</w:t>
      </w:r>
      <w:r>
        <w:t xml:space="preserve"> </w:t>
      </w:r>
      <w:r>
        <w:rPr>
          <w:b/>
        </w:rPr>
        <w:t>drill</w:t>
      </w:r>
      <w:r>
        <w:t xml:space="preserve"> cores </w:t>
      </w:r>
      <w:r>
        <w:rPr>
          <w:b/>
        </w:rPr>
        <w:t>have</w:t>
      </w:r>
      <w:r>
        <w:t xml:space="preserve"> </w:t>
      </w:r>
      <w:r>
        <w:rPr>
          <w:b/>
        </w:rPr>
        <w:t>shown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Nile floodplain </w:t>
      </w:r>
      <w:r>
        <w:rPr>
          <w:b/>
        </w:rPr>
        <w:t>has</w:t>
      </w:r>
      <w:r>
        <w:t xml:space="preserve"> steadily </w:t>
      </w:r>
      <w:r>
        <w:rPr>
          <w:b/>
        </w:rPr>
        <w:t>risen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five</w:t>
      </w:r>
      <w:r>
        <w:t xml:space="preserve"> millenniums.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floodplain </w:t>
      </w:r>
      <w:r>
        <w:rPr>
          <w:b/>
        </w:rPr>
        <w:t>was</w:t>
      </w:r>
      <w:r>
        <w:t xml:space="preserve"> </w:t>
      </w:r>
      <w:r>
        <w:rPr>
          <w:b/>
        </w:rPr>
        <w:t>much</w:t>
      </w:r>
      <w:r>
        <w:t xml:space="preserve"> lower, </w:t>
      </w:r>
      <w:r>
        <w:rPr>
          <w:b/>
        </w:rPr>
        <w:t>as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in</w:t>
      </w:r>
      <w:r>
        <w:t xml:space="preserve"> predynastic </w:t>
      </w:r>
      <w:r>
        <w:rPr>
          <w:b/>
        </w:rPr>
        <w:t>and</w:t>
      </w:r>
      <w:r>
        <w:t xml:space="preserve"> </w:t>
      </w:r>
      <w:r>
        <w:rPr>
          <w:b/>
        </w:rPr>
        <w:t>early</w:t>
      </w:r>
      <w:r>
        <w:t xml:space="preserve"> dynastic </w:t>
      </w:r>
      <w:r>
        <w:rPr>
          <w:b/>
        </w:rPr>
        <w:t>times</w:t>
      </w:r>
      <w:r>
        <w:t xml:space="preserve">, </w:t>
      </w:r>
      <w:r>
        <w:rPr>
          <w:b/>
        </w:rPr>
        <w:t>the</w:t>
      </w:r>
      <w:r>
        <w:t xml:space="preserve"> outwash </w:t>
      </w:r>
      <w:r>
        <w:rPr>
          <w:b/>
        </w:rPr>
        <w:t>fans</w:t>
      </w:r>
      <w:r>
        <w:t xml:space="preserve"> (</w:t>
      </w:r>
      <w:r>
        <w:rPr>
          <w:b/>
        </w:rPr>
        <w:t>fan</w:t>
      </w:r>
      <w:r>
        <w:t>-</w:t>
      </w:r>
      <w:r>
        <w:rPr>
          <w:b/>
        </w:rPr>
        <w:t>shaped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of</w:t>
      </w:r>
      <w:r>
        <w:t xml:space="preserve"> sediments) </w:t>
      </w:r>
      <w:r>
        <w:rPr>
          <w:b/>
        </w:rPr>
        <w:t>of</w:t>
      </w:r>
      <w:r>
        <w:t xml:space="preserve"> </w:t>
      </w:r>
      <w:r>
        <w:rPr>
          <w:b/>
        </w:rPr>
        <w:t>various</w:t>
      </w:r>
      <w:r>
        <w:t xml:space="preserve"> wadis (</w:t>
      </w:r>
      <w:r>
        <w:rPr>
          <w:b/>
        </w:rPr>
        <w:t>stream</w:t>
      </w:r>
      <w:r>
        <w:t>-</w:t>
      </w:r>
      <w:r>
        <w:rPr>
          <w:b/>
        </w:rPr>
        <w:t>beds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rainy</w:t>
      </w:r>
      <w:r>
        <w:t xml:space="preserve"> </w:t>
      </w:r>
      <w:r>
        <w:rPr>
          <w:b/>
        </w:rPr>
        <w:t>periods</w:t>
      </w:r>
      <w:r>
        <w:t xml:space="preserve">)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prominent features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bank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fan</w:t>
      </w:r>
      <w:r>
        <w:t xml:space="preserve"> </w:t>
      </w:r>
      <w:r>
        <w:rPr>
          <w:b/>
        </w:rPr>
        <w:t>associated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Wadi Hof extended </w:t>
      </w:r>
      <w:r>
        <w:rPr>
          <w:b/>
        </w:rPr>
        <w:t>a</w:t>
      </w:r>
      <w:r/>
      <w:r>
        <w:rPr>
          <w:b/>
        </w:rPr>
      </w:r>
      <w:r>
        <w:t xml:space="preserve"> significant </w:t>
      </w:r>
      <w:r>
        <w:rPr>
          <w:b/>
        </w:rPr>
        <w:t>way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Nile floodplain, </w:t>
      </w:r>
      <w:r>
        <w:rPr>
          <w:b/>
        </w:rPr>
        <w:t>forming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constriction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vicinity </w:t>
      </w:r>
      <w:r>
        <w:rPr>
          <w:b/>
        </w:rPr>
        <w:t>of</w:t>
      </w:r>
      <w:r>
        <w:t xml:space="preserve"> Memphis. </w:t>
      </w:r>
      <w:r>
        <w:rPr>
          <w:b/>
        </w:rPr>
        <w:t>The</w:t>
      </w:r>
      <w:r>
        <w:t xml:space="preserve"> </w:t>
      </w:r>
      <w:r>
        <w:rPr>
          <w:b/>
        </w:rPr>
        <w:t>valley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narrowed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mere </w:t>
      </w:r>
      <w:r>
        <w:rPr>
          <w:b/>
        </w:rPr>
        <w:t>three</w:t>
      </w:r>
      <w:r>
        <w:t xml:space="preserve"> kilometers, </w:t>
      </w:r>
      <w:r>
        <w:rPr>
          <w:b/>
        </w:rPr>
        <w:t>making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the</w:t>
      </w:r>
      <w:r>
        <w:t xml:space="preserve"> ideal </w:t>
      </w:r>
      <w:r>
        <w:rPr>
          <w:b/>
        </w:rPr>
        <w:t>place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controlling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traffic</w:t>
      </w:r>
      <w:r>
        <w:t>.</w:t>
      </w:r>
    </w:p>
    <w:p>
      <w:r>
        <w:t xml:space="preserve">Furthermore, </w:t>
      </w:r>
      <w:r>
        <w:rPr>
          <w:b/>
        </w:rPr>
        <w:t>the</w:t>
      </w:r>
      <w:r>
        <w:t xml:space="preserve"> Memphis region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favorably located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river</w:t>
      </w:r>
      <w:r>
        <w:t>-</w:t>
      </w:r>
      <w:r>
        <w:rPr>
          <w:b/>
        </w:rPr>
        <w:t>based</w:t>
      </w:r>
      <w:r>
        <w:t xml:space="preserve"> </w:t>
      </w:r>
      <w:r>
        <w:rPr>
          <w:b/>
        </w:rPr>
        <w:t>trade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desert</w:t>
      </w:r>
      <w:r>
        <w:t xml:space="preserve"> </w:t>
      </w:r>
      <w:r>
        <w:rPr>
          <w:b/>
        </w:rPr>
        <w:t>trade</w:t>
      </w:r>
      <w:r>
        <w:t xml:space="preserve"> routes.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outwash </w:t>
      </w:r>
      <w:r>
        <w:rPr>
          <w:b/>
        </w:rPr>
        <w:t>fans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gave</w:t>
      </w:r>
      <w:r>
        <w:t xml:space="preserve">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extensive wadi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eastern</w:t>
      </w:r>
      <w:r>
        <w:t xml:space="preserve"> </w:t>
      </w:r>
      <w:r>
        <w:rPr>
          <w:b/>
        </w:rPr>
        <w:t>desert</w:t>
      </w:r>
      <w:r>
        <w:t xml:space="preserve">. </w:t>
      </w:r>
      <w:r>
        <w:rPr>
          <w:b/>
        </w:rPr>
        <w:t>In</w:t>
      </w:r>
      <w:r>
        <w:t xml:space="preserve"> predynastic </w:t>
      </w:r>
      <w:r>
        <w:rPr>
          <w:b/>
        </w:rPr>
        <w:t>times</w:t>
      </w:r>
      <w:r>
        <w:t xml:space="preserve">, </w:t>
      </w:r>
      <w:r>
        <w:rPr>
          <w:b/>
        </w:rPr>
        <w:t>the</w:t>
      </w:r>
      <w:r>
        <w:t xml:space="preserve"> Wadi Digla may </w:t>
      </w:r>
      <w:r>
        <w:rPr>
          <w:b/>
        </w:rPr>
        <w:t>have</w:t>
      </w:r>
      <w:r>
        <w:t xml:space="preserve"> </w:t>
      </w:r>
      <w:r>
        <w:rPr>
          <w:b/>
        </w:rPr>
        <w:t>served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trade</w:t>
      </w:r>
      <w:r>
        <w:t xml:space="preserve"> route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Memphis region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to</w:t>
      </w:r>
      <w:r>
        <w:t xml:space="preserve"> </w:t>
      </w:r>
      <w:r>
        <w:rPr>
          <w:b/>
        </w:rPr>
        <w:t>judge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unusual</w:t>
      </w:r>
      <w:r>
        <w:t xml:space="preserve"> concentration </w:t>
      </w:r>
      <w:r>
        <w:rPr>
          <w:b/>
        </w:rPr>
        <w:t>of</w:t>
      </w:r>
      <w:r>
        <w:t xml:space="preserve"> </w:t>
      </w:r>
      <w:r>
        <w:rPr>
          <w:b/>
        </w:rPr>
        <w:t>foreign</w:t>
      </w:r>
      <w:r>
        <w:t xml:space="preserve"> artifacts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predynastic </w:t>
      </w:r>
      <w:r>
        <w:rPr>
          <w:b/>
        </w:rPr>
        <w:t>settlement</w:t>
      </w:r>
      <w:r>
        <w:t xml:space="preserve"> </w:t>
      </w:r>
      <w:r>
        <w:rPr>
          <w:b/>
        </w:rPr>
        <w:t>of</w:t>
      </w:r>
      <w:r>
        <w:t xml:space="preserve"> Maadi. </w:t>
      </w:r>
      <w:r>
        <w:rPr>
          <w:b/>
        </w:rPr>
        <w:t>Access</w:t>
      </w:r>
      <w:r>
        <w:t xml:space="preserve"> </w:t>
      </w:r>
      <w:r>
        <w:rPr>
          <w:b/>
        </w:rPr>
        <w:t>to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of</w:t>
      </w:r>
      <w:r>
        <w:t xml:space="preserve">, </w:t>
      </w:r>
      <w:r>
        <w:rPr>
          <w:b/>
        </w:rPr>
        <w:t>trade</w:t>
      </w:r>
      <w:r>
        <w:t xml:space="preserve"> routes </w:t>
      </w:r>
      <w:r>
        <w:rPr>
          <w:b/>
        </w:rPr>
        <w:t>between</w:t>
      </w:r>
      <w:r>
        <w:t xml:space="preserve"> </w:t>
      </w:r>
      <w:r>
        <w:rPr>
          <w:b/>
        </w:rPr>
        <w:t>Egypt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seems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preoccupation </w:t>
      </w:r>
      <w:r>
        <w:rPr>
          <w:b/>
        </w:rPr>
        <w:t>of</w:t>
      </w:r>
      <w:r>
        <w:t xml:space="preserve"> </w:t>
      </w:r>
      <w:r>
        <w:rPr>
          <w:b/>
        </w:rPr>
        <w:t>Egypt</w:t>
      </w:r>
      <w:r>
        <w:t xml:space="preserve">’s </w:t>
      </w:r>
      <w:r>
        <w:rPr>
          <w:b/>
        </w:rPr>
        <w:t>rulers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state</w:t>
      </w:r>
      <w:r>
        <w:t xml:space="preserve"> formation. </w:t>
      </w:r>
      <w:r>
        <w:rPr>
          <w:b/>
        </w:rPr>
        <w:t>The</w:t>
      </w:r>
      <w:r>
        <w:t xml:space="preserve"> </w:t>
      </w:r>
      <w:r>
        <w:rPr>
          <w:b/>
        </w:rPr>
        <w:t>desire</w:t>
      </w:r>
      <w:r>
        <w:t xml:space="preserve"> </w:t>
      </w:r>
      <w:r>
        <w:rPr>
          <w:b/>
        </w:rPr>
        <w:t>to</w:t>
      </w:r>
      <w:r>
        <w:t xml:space="preserve"> monopolize </w:t>
      </w:r>
      <w:r>
        <w:rPr>
          <w:b/>
        </w:rPr>
        <w:t>foreign</w:t>
      </w:r>
      <w:r>
        <w:t xml:space="preserve"> </w:t>
      </w:r>
      <w:r>
        <w:rPr>
          <w:b/>
        </w:rPr>
        <w:t>trade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factors </w:t>
      </w:r>
      <w:r>
        <w:rPr>
          <w:b/>
        </w:rPr>
        <w:t>behind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political</w:t>
      </w:r>
      <w:r>
        <w:t xml:space="preserve"> unification </w:t>
      </w:r>
      <w:r>
        <w:rPr>
          <w:b/>
        </w:rPr>
        <w:t>of</w:t>
      </w:r>
      <w:r>
        <w:t xml:space="preserve"> </w:t>
      </w:r>
      <w:r>
        <w:rPr>
          <w:b/>
        </w:rPr>
        <w:t>Egypt</w:t>
      </w:r>
      <w:r>
        <w:t xml:space="preserve">. </w:t>
      </w:r>
      <w:r>
        <w:rPr>
          <w:b/>
        </w:rPr>
        <w:t>The</w:t>
      </w:r>
      <w:r>
        <w:t xml:space="preserve"> foundation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national</w:t>
      </w:r>
      <w:r>
        <w:t xml:space="preserve"> </w:t>
      </w:r>
      <w:r>
        <w:rPr>
          <w:b/>
        </w:rPr>
        <w:t>capital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junction </w:t>
      </w:r>
      <w:r>
        <w:rPr>
          <w:b/>
        </w:rPr>
        <w:t>of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trade</w:t>
      </w:r>
      <w:r>
        <w:t xml:space="preserve"> route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Nile </w:t>
      </w:r>
      <w:r>
        <w:rPr>
          <w:b/>
        </w:rPr>
        <w:t>valley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accidental. Moreover, </w:t>
      </w:r>
      <w:r>
        <w:rPr>
          <w:b/>
        </w:rPr>
        <w:t>the</w:t>
      </w:r>
      <w:r>
        <w:t xml:space="preserve"> Wadis Hof </w:t>
      </w:r>
      <w:r>
        <w:rPr>
          <w:b/>
        </w:rPr>
        <w:t>and</w:t>
      </w:r>
      <w:r>
        <w:t xml:space="preserve"> Digla </w:t>
      </w:r>
      <w:r>
        <w:rPr>
          <w:b/>
        </w:rPr>
        <w:t>provided</w:t>
      </w:r>
      <w:r>
        <w:t xml:space="preserve"> </w:t>
      </w:r>
      <w:r>
        <w:rPr>
          <w:b/>
        </w:rPr>
        <w:t>the</w:t>
      </w:r>
      <w:r>
        <w:t xml:space="preserve"> Memphis region </w:t>
      </w:r>
      <w:r>
        <w:rPr>
          <w:b/>
        </w:rPr>
        <w:t>with</w:t>
      </w:r>
      <w:r>
        <w:t xml:space="preserve"> </w:t>
      </w:r>
      <w:r>
        <w:rPr>
          <w:b/>
        </w:rPr>
        <w:t>accessible</w:t>
      </w:r>
      <w:r>
        <w:t xml:space="preserve"> </w:t>
      </w:r>
      <w:r>
        <w:rPr>
          <w:b/>
        </w:rPr>
        <w:t>desert</w:t>
      </w:r>
      <w:r>
        <w:t xml:space="preserve"> pasturage. </w:t>
      </w:r>
      <w:r>
        <w:rPr>
          <w:b/>
        </w:rPr>
        <w:t>As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cities</w:t>
      </w:r>
      <w:r>
        <w:t xml:space="preserve"> </w:t>
      </w:r>
      <w:r>
        <w:rPr>
          <w:b/>
        </w:rPr>
        <w:t>of</w:t>
      </w:r>
      <w:r>
        <w:t xml:space="preserve"> Hierakonpolis </w:t>
      </w:r>
      <w:r>
        <w:rPr>
          <w:b/>
        </w:rPr>
        <w:t>and</w:t>
      </w:r>
      <w:r>
        <w:t xml:space="preserve"> Elkab, </w:t>
      </w:r>
      <w:r>
        <w:rPr>
          <w:b/>
        </w:rPr>
        <w:t>the</w:t>
      </w:r>
      <w:r>
        <w:t xml:space="preserve"> combination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desert</w:t>
      </w:r>
      <w:r>
        <w:t xml:space="preserve"> pasturage </w:t>
      </w:r>
      <w:r>
        <w:rPr>
          <w:b/>
        </w:rPr>
        <w:t>and</w:t>
      </w:r>
      <w:r>
        <w:t xml:space="preserve"> alluvial arable </w:t>
      </w:r>
      <w:r>
        <w:rPr>
          <w:b/>
        </w:rPr>
        <w:t>land</w:t>
      </w:r>
      <w:r>
        <w:t xml:space="preserve"> (</w:t>
      </w:r>
      <w:r>
        <w:rPr>
          <w:b/>
        </w:rPr>
        <w:t>land</w:t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crops</w:t>
      </w:r>
      <w:r>
        <w:t xml:space="preserve">) </w:t>
      </w:r>
      <w:r>
        <w:rPr>
          <w:b/>
        </w:rPr>
        <w:t>was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particularly </w:t>
      </w:r>
      <w:r>
        <w:rPr>
          <w:b/>
        </w:rPr>
        <w:t>attractive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settlement</w:t>
      </w:r>
      <w:r>
        <w:t xml:space="preserve">; </w:t>
      </w:r>
      <w:r>
        <w:rPr>
          <w:b/>
        </w:rPr>
        <w:t>this</w:t>
      </w:r>
      <w:r>
        <w:t xml:space="preserve"> combination </w:t>
      </w:r>
      <w:r>
        <w:rPr>
          <w:b/>
        </w:rPr>
        <w:t>no</w:t>
      </w:r>
      <w:r>
        <w:t xml:space="preserve"> </w:t>
      </w:r>
      <w:r>
        <w:rPr>
          <w:b/>
        </w:rPr>
        <w:t>doubt</w:t>
      </w:r>
      <w:r>
        <w:t xml:space="preserve"> </w:t>
      </w:r>
      <w:r>
        <w:rPr>
          <w:b/>
        </w:rPr>
        <w:t>contributed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prosperity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Memphis region </w:t>
      </w:r>
      <w:r>
        <w:rPr>
          <w:b/>
        </w:rPr>
        <w:t>from</w:t>
      </w:r>
      <w:r>
        <w:t xml:space="preserve"> </w:t>
      </w:r>
      <w:r>
        <w:rPr>
          <w:b/>
        </w:rPr>
        <w:t>early</w:t>
      </w:r>
      <w:r>
        <w:t xml:space="preserve"> predynastic </w:t>
      </w:r>
      <w:r>
        <w:rPr>
          <w:b/>
        </w:rPr>
        <w:t>times</w:t>
      </w:r>
      <w:r>
        <w:t>.</w:t>
      </w:r>
    </w:p>
    <w:p>
      <w:r>
        <w:t>count: 181</w:t>
      </w:r>
    </w:p>
    <w:p>
      <w:r>
        <w:br w:type="page"/>
      </w:r>
    </w:p>
    <w:p>
      <w:pPr>
        <w:pStyle w:val="Heading1"/>
      </w:pPr>
      <w:r>
        <w:t>Official 13-Passage 03 Methods of Studying Infant Perception</w:t>
      </w:r>
    </w:p>
    <w:p>
      <w:r/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of</w:t>
      </w:r>
      <w:r>
        <w:t xml:space="preserve"> perceptual </w:t>
      </w:r>
      <w:r>
        <w:rPr>
          <w:b/>
        </w:rPr>
        <w:t>abilities</w:t>
      </w:r>
      <w:r>
        <w:t xml:space="preserve"> </w:t>
      </w:r>
      <w:r>
        <w:rPr>
          <w:b/>
        </w:rPr>
        <w:t>of</w:t>
      </w:r>
      <w:r>
        <w:t xml:space="preserve"> infants,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infants’ responses </w:t>
      </w:r>
      <w:r>
        <w:rPr>
          <w:b/>
        </w:rPr>
        <w:t>to</w:t>
      </w:r>
      <w:r>
        <w:t xml:space="preserve"> </w:t>
      </w:r>
      <w:r>
        <w:rPr>
          <w:b/>
        </w:rPr>
        <w:t>various</w:t>
      </w:r>
      <w:r>
        <w:t xml:space="preserve"> stimuli.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cannot verbalize </w:t>
      </w:r>
      <w:r>
        <w:rPr>
          <w:b/>
        </w:rPr>
        <w:t>or</w:t>
      </w:r>
      <w:r>
        <w:t xml:space="preserve"> </w:t>
      </w:r>
      <w:r>
        <w:rPr>
          <w:b/>
        </w:rPr>
        <w:t>fill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questionnaires</w:t>
      </w:r>
      <w:r>
        <w:t xml:space="preserve">, indirect </w:t>
      </w:r>
      <w:r>
        <w:rPr>
          <w:b/>
        </w:rPr>
        <w:t>techniques</w:t>
      </w:r>
      <w:r>
        <w:t xml:space="preserve"> </w:t>
      </w:r>
      <w:r>
        <w:rPr>
          <w:b/>
        </w:rPr>
        <w:t>of</w:t>
      </w:r>
      <w:r>
        <w:t xml:space="preserve"> naturalistic observation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primary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determining</w:t>
      </w:r>
      <w:r>
        <w:t xml:space="preserve"> </w:t>
      </w:r>
      <w:r>
        <w:rPr>
          <w:b/>
        </w:rPr>
        <w:t>what</w:t>
      </w:r>
      <w:r>
        <w:t xml:space="preserve"> infants </w:t>
      </w:r>
      <w:r>
        <w:rPr>
          <w:b/>
        </w:rPr>
        <w:t>can</w:t>
      </w:r>
      <w:r>
        <w:t xml:space="preserve"> </w:t>
      </w:r>
      <w:r>
        <w:rPr>
          <w:b/>
        </w:rPr>
        <w:t>see</w:t>
      </w:r>
      <w:r>
        <w:t xml:space="preserve">, </w:t>
      </w:r>
      <w:r>
        <w:rPr>
          <w:b/>
        </w:rPr>
        <w:t>hear</w:t>
      </w:r>
      <w:r>
        <w:t xml:space="preserve">, </w:t>
      </w:r>
      <w:r>
        <w:rPr>
          <w:b/>
        </w:rPr>
        <w:t>feel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forth. </w:t>
      </w:r>
      <w:r>
        <w:rPr>
          <w:b/>
        </w:rPr>
        <w:t>Each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compares</w:t>
      </w:r>
      <w:r>
        <w:t xml:space="preserve"> an infant’s </w:t>
      </w:r>
      <w:r>
        <w:rPr>
          <w:b/>
        </w:rPr>
        <w:t>state</w:t>
      </w:r>
      <w:r>
        <w:t xml:space="preserve"> prior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introduction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stimulus </w:t>
      </w:r>
      <w:r>
        <w:rPr>
          <w:b/>
        </w:rPr>
        <w:t>with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immediately</w:t>
      </w:r>
      <w:r>
        <w:t xml:space="preserve">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stimulus. </w:t>
      </w:r>
      <w:r>
        <w:rPr>
          <w:b/>
        </w:rPr>
        <w:t>The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measures</w:t>
      </w:r>
      <w:r>
        <w:t xml:space="preserve"> </w:t>
      </w:r>
      <w:r>
        <w:rPr>
          <w:b/>
        </w:rPr>
        <w:t>provides</w:t>
      </w:r>
      <w:r>
        <w:t xml:space="preserve"> </w:t>
      </w:r>
      <w:r>
        <w:rPr>
          <w:b/>
        </w:rPr>
        <w:t>the</w:t>
      </w:r>
      <w:r>
        <w:t xml:space="preserve"> researcher </w:t>
      </w:r>
      <w:r>
        <w:rPr>
          <w:b/>
        </w:rPr>
        <w:t>with</w:t>
      </w:r>
      <w:r>
        <w:t xml:space="preserve"> an indication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and</w:t>
      </w:r>
      <w:r>
        <w:t xml:space="preserve"> duration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response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stimulus.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uniformly </w:t>
      </w:r>
      <w:r>
        <w:rPr>
          <w:b/>
        </w:rPr>
        <w:t>moving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sort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passed</w:t>
      </w:r>
      <w:r>
        <w:t xml:space="preserve">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visual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neonate (newborn), repetitive </w:t>
      </w:r>
      <w:r>
        <w:rPr>
          <w:b/>
        </w:rPr>
        <w:t>following</w:t>
      </w:r>
      <w:r/>
      <w:r>
        <w:rPr>
          <w:b/>
        </w:rPr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eye</w:t>
      </w:r>
      <w:r>
        <w:t xml:space="preserve"> </w:t>
      </w:r>
      <w:r>
        <w:rPr>
          <w:b/>
        </w:rPr>
        <w:t>occur</w:t>
      </w:r>
      <w:r>
        <w:t xml:space="preserve">. </w:t>
      </w:r>
      <w:r>
        <w:rPr>
          <w:b/>
        </w:rPr>
        <w:t>The</w:t>
      </w:r>
      <w:r>
        <w:t xml:space="preserve"> occurrence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eye</w:t>
      </w:r>
      <w:r>
        <w:t xml:space="preserve"> </w:t>
      </w:r>
      <w:r>
        <w:rPr>
          <w:b/>
        </w:rPr>
        <w:t>movements</w:t>
      </w:r>
      <w:r>
        <w:t xml:space="preserve"> </w:t>
      </w:r>
      <w:r>
        <w:rPr>
          <w:b/>
        </w:rPr>
        <w:t>provides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moving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is</w:t>
      </w:r>
      <w:r>
        <w:t xml:space="preserve"> perceived </w:t>
      </w:r>
      <w:r>
        <w:rPr>
          <w:b/>
        </w:rPr>
        <w:t>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newborn. Similarly,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infant’s </w:t>
      </w:r>
      <w:r>
        <w:rPr>
          <w:b/>
        </w:rPr>
        <w:t>general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motor</w:t>
      </w:r>
      <w:r>
        <w:t xml:space="preserve"> </w:t>
      </w:r>
      <w:r>
        <w:rPr>
          <w:b/>
        </w:rPr>
        <w:t>activity</w:t>
      </w:r>
      <w:r>
        <w:t xml:space="preserve"> — </w:t>
      </w:r>
      <w:r>
        <w:rPr>
          <w:b/>
        </w:rPr>
        <w:t>turning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head</w:t>
      </w:r>
      <w:r>
        <w:t xml:space="preserve">, blinking </w:t>
      </w:r>
      <w:r>
        <w:rPr>
          <w:b/>
        </w:rPr>
        <w:t>the</w:t>
      </w:r>
      <w:r>
        <w:t xml:space="preserve"> </w:t>
      </w:r>
      <w:r>
        <w:rPr>
          <w:b/>
        </w:rPr>
        <w:t>eyes</w:t>
      </w:r>
      <w:r>
        <w:t xml:space="preserve">, </w:t>
      </w:r>
      <w:r>
        <w:rPr>
          <w:b/>
        </w:rPr>
        <w:t>crying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forth —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researchers </w:t>
      </w:r>
      <w:r>
        <w:rPr>
          <w:b/>
        </w:rPr>
        <w:t>as</w:t>
      </w:r>
      <w:r>
        <w:t xml:space="preserve"> </w:t>
      </w:r>
      <w:r>
        <w:rPr>
          <w:b/>
        </w:rPr>
        <w:t>visual</w:t>
      </w:r>
      <w:r>
        <w:t xml:space="preserve"> indicators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infant’s perceptual </w:t>
      </w:r>
      <w:r>
        <w:rPr>
          <w:b/>
        </w:rPr>
        <w:t>abilities</w:t>
      </w:r>
      <w:r>
        <w:t>.</w:t>
      </w:r>
    </w:p>
    <w:p>
      <w:r/>
      <w:r>
        <w:rPr>
          <w:b/>
        </w:rPr>
        <w:t>Such</w:t>
      </w:r>
      <w:r>
        <w:t xml:space="preserve"> </w:t>
      </w:r>
      <w:r>
        <w:rPr>
          <w:b/>
        </w:rPr>
        <w:t>techniques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have</w:t>
      </w:r>
      <w:r>
        <w:t xml:space="preserve"> limitations. </w:t>
      </w:r>
      <w:r>
        <w:rPr>
          <w:b/>
        </w:rPr>
        <w:t>First</w:t>
      </w:r>
      <w:r>
        <w:t xml:space="preserve">, </w:t>
      </w:r>
      <w:r>
        <w:rPr>
          <w:b/>
        </w:rPr>
        <w:t>the</w:t>
      </w:r>
      <w:r>
        <w:t xml:space="preserve"> observation may </w:t>
      </w:r>
      <w:r>
        <w:rPr>
          <w:b/>
        </w:rPr>
        <w:t>be</w:t>
      </w:r>
      <w:r>
        <w:t xml:space="preserve"> unreliable </w:t>
      </w:r>
      <w:r>
        <w:rPr>
          <w:b/>
        </w:rPr>
        <w:t>in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>
        <w:t xml:space="preserve"> observers may </w:t>
      </w:r>
      <w:r>
        <w:rPr>
          <w:b/>
        </w:rPr>
        <w:t>not</w:t>
      </w:r>
      <w:r>
        <w:t xml:space="preserve"> </w:t>
      </w:r>
      <w:r>
        <w:rPr>
          <w:b/>
        </w:rPr>
        <w:t>agree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particular</w:t>
      </w:r>
      <w:r>
        <w:t xml:space="preserve"> response </w:t>
      </w:r>
      <w:r>
        <w:rPr>
          <w:b/>
        </w:rPr>
        <w:t>occurred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occurred</w:t>
      </w:r>
      <w:r>
        <w:t xml:space="preserve">. </w:t>
      </w:r>
      <w:r>
        <w:rPr>
          <w:b/>
        </w:rPr>
        <w:t>Second</w:t>
      </w:r>
      <w:r>
        <w:t xml:space="preserve">, responses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quantify. </w:t>
      </w:r>
      <w:r>
        <w:rPr>
          <w:b/>
        </w:rPr>
        <w:t>Often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and</w:t>
      </w:r>
      <w:r>
        <w:t xml:space="preserve"> diffuse </w:t>
      </w:r>
      <w:r>
        <w:rPr>
          <w:b/>
        </w:rPr>
        <w:t>movements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infant </w:t>
      </w:r>
      <w:r>
        <w:rPr>
          <w:b/>
        </w:rPr>
        <w:t>make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get</w:t>
      </w:r>
      <w:r>
        <w:t xml:space="preserve"> an accurate </w:t>
      </w:r>
      <w:r>
        <w:rPr>
          <w:b/>
        </w:rPr>
        <w:t>record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responses. </w:t>
      </w:r>
      <w:r>
        <w:rPr>
          <w:b/>
        </w:rPr>
        <w:t>The</w:t>
      </w:r>
      <w:r>
        <w:t xml:space="preserve"> </w:t>
      </w:r>
      <w:r>
        <w:rPr>
          <w:b/>
        </w:rPr>
        <w:t>third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most</w:t>
      </w:r>
      <w:r>
        <w:t xml:space="preserve"> potent, limitation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certain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infant’s response </w:t>
      </w:r>
      <w:r>
        <w:rPr>
          <w:b/>
        </w:rPr>
        <w:t>was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stimulus </w:t>
      </w:r>
      <w:r>
        <w:rPr>
          <w:b/>
        </w:rPr>
        <w:t>presented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no</w:t>
      </w:r>
      <w:r>
        <w:t xml:space="preserve"> stimulus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stimulus. </w:t>
      </w:r>
      <w:r>
        <w:rPr>
          <w:b/>
        </w:rPr>
        <w:t>The</w:t>
      </w:r>
      <w:r>
        <w:t xml:space="preserve"> infant may </w:t>
      </w:r>
      <w:r>
        <w:rPr>
          <w:b/>
        </w:rPr>
        <w:t>be</w:t>
      </w:r>
      <w:r>
        <w:t xml:space="preserve"> </w:t>
      </w:r>
      <w:r>
        <w:rPr>
          <w:b/>
        </w:rPr>
        <w:t>responding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aspects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stimulus </w:t>
      </w:r>
      <w:r>
        <w:rPr>
          <w:b/>
        </w:rPr>
        <w:t>different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those</w:t>
      </w:r>
      <w:r>
        <w:t xml:space="preserve"> identified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investigator. </w:t>
      </w:r>
      <w:r>
        <w:rPr>
          <w:b/>
        </w:rPr>
        <w:t>Therefore</w:t>
      </w:r>
      <w:r>
        <w:t xml:space="preserve">, </w:t>
      </w:r>
      <w:r>
        <w:rPr>
          <w:b/>
        </w:rPr>
        <w:t>when</w:t>
      </w:r>
      <w:r>
        <w:t xml:space="preserve"> observational </w:t>
      </w:r>
      <w:r>
        <w:rPr>
          <w:b/>
        </w:rPr>
        <w:t>assessment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studying</w:t>
      </w:r>
      <w:r>
        <w:t xml:space="preserve"> infant perceptual </w:t>
      </w:r>
      <w:r>
        <w:rPr>
          <w:b/>
        </w:rPr>
        <w:t>abilities</w:t>
      </w:r>
      <w:r>
        <w:t xml:space="preserve">, </w:t>
      </w:r>
      <w:r>
        <w:rPr>
          <w:b/>
        </w:rPr>
        <w:t>care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to</w:t>
      </w:r>
      <w:r>
        <w:t xml:space="preserve"> overgeneralize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data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rely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as</w:t>
      </w:r>
      <w:r>
        <w:t xml:space="preserve"> conclusive </w:t>
      </w:r>
      <w:r>
        <w:rPr>
          <w:b/>
        </w:rPr>
        <w:t>evidence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perceptual </w:t>
      </w:r>
      <w:r>
        <w:rPr>
          <w:b/>
        </w:rPr>
        <w:t>ability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infant.</w:t>
      </w:r>
    </w:p>
    <w:p>
      <w:r>
        <w:t xml:space="preserve">Observational </w:t>
      </w:r>
      <w:r>
        <w:rPr>
          <w:b/>
        </w:rPr>
        <w:t>assessment</w:t>
      </w:r>
      <w:r>
        <w:t xml:space="preserve"> </w:t>
      </w:r>
      <w:r>
        <w:rPr>
          <w:b/>
        </w:rPr>
        <w:t>techniques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sophisticated, </w:t>
      </w:r>
      <w:r>
        <w:rPr>
          <w:b/>
        </w:rPr>
        <w:t>reducing</w:t>
      </w:r>
      <w:r>
        <w:t xml:space="preserve"> </w:t>
      </w:r>
      <w:r>
        <w:rPr>
          <w:b/>
        </w:rPr>
        <w:t>the</w:t>
      </w:r>
      <w:r>
        <w:t xml:space="preserve"> limitations </w:t>
      </w:r>
      <w:r>
        <w:rPr>
          <w:b/>
        </w:rPr>
        <w:t>just</w:t>
      </w:r>
      <w:r>
        <w:t xml:space="preserve"> </w:t>
      </w:r>
      <w:r>
        <w:rPr>
          <w:b/>
        </w:rPr>
        <w:t>presented</w:t>
      </w:r>
      <w:r>
        <w:t xml:space="preserve">. </w:t>
      </w:r>
      <w:r>
        <w:rPr>
          <w:b/>
        </w:rPr>
        <w:t>Film</w:t>
      </w:r>
      <w:r>
        <w:t xml:space="preserve"> </w:t>
      </w:r>
      <w:r>
        <w:rPr>
          <w:b/>
        </w:rPr>
        <w:t>analysis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infant’s responses, </w:t>
      </w:r>
      <w:r>
        <w:rPr>
          <w:b/>
        </w:rPr>
        <w:t>heart</w:t>
      </w:r>
      <w:r>
        <w:t xml:space="preserve"> </w:t>
      </w:r>
      <w:r>
        <w:rPr>
          <w:b/>
        </w:rPr>
        <w:t>and</w:t>
      </w:r>
      <w:r>
        <w:t xml:space="preserve"> respiration </w:t>
      </w:r>
      <w:r>
        <w:rPr>
          <w:b/>
        </w:rPr>
        <w:t>rate</w:t>
      </w:r>
      <w:r>
        <w:t xml:space="preserve"> </w:t>
      </w:r>
      <w:r>
        <w:rPr>
          <w:b/>
        </w:rPr>
        <w:t>monitors</w:t>
      </w:r>
      <w:r>
        <w:t xml:space="preserve">, </w:t>
      </w:r>
      <w:r>
        <w:rPr>
          <w:b/>
        </w:rPr>
        <w:t>and</w:t>
      </w:r>
      <w:r>
        <w:t xml:space="preserve"> nonnutritive </w:t>
      </w:r>
      <w:r>
        <w:rPr>
          <w:b/>
        </w:rPr>
        <w:t>sucking</w:t>
      </w:r>
      <w:r>
        <w:t xml:space="preserve"> devices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effective </w:t>
      </w:r>
      <w:r>
        <w:rPr>
          <w:b/>
        </w:rPr>
        <w:t>tools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understanding</w:t>
      </w:r>
      <w:r/>
      <w:r>
        <w:rPr>
          <w:b/>
        </w:rPr>
      </w:r>
      <w:r>
        <w:t xml:space="preserve"> infant perception. </w:t>
      </w:r>
      <w:r>
        <w:rPr>
          <w:b/>
        </w:rPr>
        <w:t>Film</w:t>
      </w:r>
      <w:r>
        <w:t xml:space="preserve"> </w:t>
      </w:r>
      <w:r>
        <w:rPr>
          <w:b/>
        </w:rPr>
        <w:t>analysis</w:t>
      </w:r>
      <w:r>
        <w:t xml:space="preserve"> </w:t>
      </w:r>
      <w:r>
        <w:rPr>
          <w:b/>
        </w:rPr>
        <w:t>permits</w:t>
      </w:r>
      <w:r>
        <w:t xml:space="preserve"> researchers </w:t>
      </w:r>
      <w:r>
        <w:rPr>
          <w:b/>
        </w:rPr>
        <w:t>to</w:t>
      </w:r>
      <w:r>
        <w:t xml:space="preserve"> carefully </w:t>
      </w:r>
      <w:r>
        <w:rPr>
          <w:b/>
        </w:rPr>
        <w:t>study</w:t>
      </w:r>
      <w:r>
        <w:t xml:space="preserve"> </w:t>
      </w:r>
      <w:r>
        <w:rPr>
          <w:b/>
        </w:rPr>
        <w:t>the</w:t>
      </w:r>
      <w:r>
        <w:t xml:space="preserve"> infant’s responses </w:t>
      </w:r>
      <w:r>
        <w:rPr>
          <w:b/>
        </w:rPr>
        <w:t>over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slow</w:t>
      </w:r>
      <w:r>
        <w:t xml:space="preserve"> motion. </w:t>
      </w:r>
      <w:r>
        <w:rPr>
          <w:b/>
        </w:rPr>
        <w:t>Precise</w:t>
      </w:r>
      <w:r>
        <w:t xml:space="preserve"> measurements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made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length</w:t>
      </w:r>
      <w:r>
        <w:t xml:space="preserve"> </w:t>
      </w:r>
      <w:r>
        <w:rPr>
          <w:b/>
        </w:rPr>
        <w:t>and</w:t>
      </w:r>
      <w:r>
        <w:t xml:space="preserve"> frequency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infant’s </w:t>
      </w:r>
      <w:r>
        <w:rPr>
          <w:b/>
        </w:rPr>
        <w:t>attention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two</w:t>
      </w:r>
      <w:r>
        <w:t xml:space="preserve"> stimuli. </w:t>
      </w:r>
      <w:r>
        <w:rPr>
          <w:b/>
        </w:rPr>
        <w:t>Heart</w:t>
      </w:r>
      <w:r>
        <w:t xml:space="preserve"> </w:t>
      </w:r>
      <w:r>
        <w:rPr>
          <w:b/>
        </w:rPr>
        <w:t>and</w:t>
      </w:r>
      <w:r>
        <w:t xml:space="preserve"> respiration </w:t>
      </w:r>
      <w:r>
        <w:rPr>
          <w:b/>
        </w:rPr>
        <w:t>monitors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the</w:t>
      </w:r>
      <w:r>
        <w:t xml:space="preserve"> investigator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heartbeats </w:t>
      </w:r>
      <w:r>
        <w:rPr>
          <w:b/>
        </w:rPr>
        <w:t>or</w:t>
      </w:r>
      <w:r>
        <w:t xml:space="preserve"> </w:t>
      </w:r>
      <w:r>
        <w:rPr>
          <w:b/>
        </w:rPr>
        <w:t>breaths</w:t>
      </w:r>
      <w:r>
        <w:t xml:space="preserve"> </w:t>
      </w:r>
      <w:r>
        <w:rPr>
          <w:b/>
        </w:rPr>
        <w:t>taken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stimulus </w:t>
      </w:r>
      <w:r>
        <w:rPr>
          <w:b/>
        </w:rPr>
        <w:t>is</w:t>
      </w:r>
      <w:r>
        <w:t xml:space="preserve"> </w:t>
      </w:r>
      <w:r>
        <w:rPr>
          <w:b/>
        </w:rPr>
        <w:t>presented</w:t>
      </w:r>
      <w:r>
        <w:t xml:space="preserve">. Numerical </w:t>
      </w:r>
      <w:r>
        <w:rPr>
          <w:b/>
        </w:rPr>
        <w:t>increases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quantifiable indicators </w:t>
      </w:r>
      <w:r>
        <w:rPr>
          <w:b/>
        </w:rPr>
        <w:t>of</w:t>
      </w:r>
      <w:r>
        <w:t xml:space="preserve"> heightened </w:t>
      </w:r>
      <w:r>
        <w:rPr>
          <w:b/>
        </w:rPr>
        <w:t>interest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stimulus. </w:t>
      </w:r>
      <w:r>
        <w:rPr>
          <w:b/>
        </w:rPr>
        <w:t>Increases</w:t>
      </w:r>
      <w:r>
        <w:t xml:space="preserve"> </w:t>
      </w:r>
      <w:r>
        <w:rPr>
          <w:b/>
        </w:rPr>
        <w:t>in</w:t>
      </w:r>
      <w:r>
        <w:t xml:space="preserve"> nonnutritive </w:t>
      </w:r>
      <w:r>
        <w:rPr>
          <w:b/>
        </w:rPr>
        <w:t>sucking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an </w:t>
      </w:r>
      <w:r>
        <w:rPr>
          <w:b/>
        </w:rPr>
        <w:t>assessment</w:t>
      </w:r>
      <w:r>
        <w:t xml:space="preserve"> </w:t>
      </w:r>
      <w:r>
        <w:rPr>
          <w:b/>
        </w:rPr>
        <w:t>measure</w:t>
      </w:r>
      <w:r>
        <w:t xml:space="preserve"> </w:t>
      </w:r>
      <w:r>
        <w:rPr>
          <w:b/>
        </w:rPr>
        <w:t>by</w:t>
      </w:r>
      <w:r>
        <w:t xml:space="preserve"> researchers </w:t>
      </w:r>
      <w:r>
        <w:rPr>
          <w:b/>
        </w:rPr>
        <w:t>in</w:t>
      </w:r>
      <w:r>
        <w:t xml:space="preserve"> 1969. </w:t>
      </w:r>
      <w:r>
        <w:rPr>
          <w:b/>
        </w:rPr>
        <w:t>They</w:t>
      </w:r>
      <w:r>
        <w:t xml:space="preserve"> devised an apparatus </w:t>
      </w:r>
      <w:r>
        <w:rPr>
          <w:b/>
        </w:rPr>
        <w:t>that</w:t>
      </w:r>
      <w:r>
        <w:t xml:space="preserve"> </w:t>
      </w:r>
      <w:r>
        <w:rPr>
          <w:b/>
        </w:rPr>
        <w:t>connected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baby’s pacifier </w:t>
      </w:r>
      <w:r>
        <w:rPr>
          <w:b/>
        </w:rPr>
        <w:t>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counting</w:t>
      </w:r>
      <w:r>
        <w:t xml:space="preserve"> device. </w:t>
      </w:r>
      <w:r>
        <w:rPr>
          <w:b/>
        </w:rPr>
        <w:t>As</w:t>
      </w:r>
      <w:r>
        <w:t xml:space="preserve"> stimuli </w:t>
      </w:r>
      <w:r>
        <w:rPr>
          <w:b/>
        </w:rPr>
        <w:t>were</w:t>
      </w:r>
      <w:r>
        <w:t xml:space="preserve"> </w:t>
      </w:r>
      <w:r>
        <w:rPr>
          <w:b/>
        </w:rPr>
        <w:t>presented</w:t>
      </w:r>
      <w:r>
        <w:t xml:space="preserve">,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infant’s </w:t>
      </w:r>
      <w:r>
        <w:rPr>
          <w:b/>
        </w:rPr>
        <w:t>sucking</w:t>
      </w:r>
      <w:r>
        <w:t xml:space="preserve"> behavior </w:t>
      </w:r>
      <w:r>
        <w:rPr>
          <w:b/>
        </w:rPr>
        <w:t>were</w:t>
      </w:r>
      <w:r>
        <w:t xml:space="preserve"> </w:t>
      </w:r>
      <w:r>
        <w:rPr>
          <w:b/>
        </w:rPr>
        <w:t>recorded</w:t>
      </w:r>
      <w:r>
        <w:t xml:space="preserve">. </w:t>
      </w:r>
      <w:r>
        <w:rPr>
          <w:b/>
        </w:rPr>
        <w:t>Increases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sucks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as</w:t>
      </w:r>
      <w:r>
        <w:t xml:space="preserve"> an indicator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infant’s </w:t>
      </w:r>
      <w:r>
        <w:rPr>
          <w:b/>
        </w:rPr>
        <w:t>attention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preference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visual</w:t>
      </w:r>
      <w:r>
        <w:t xml:space="preserve"> display.</w:t>
      </w:r>
    </w:p>
    <w:p>
      <w:r/>
      <w:r>
        <w:rPr>
          <w:b/>
        </w:rPr>
        <w:t>Two</w:t>
      </w:r>
      <w:r>
        <w:t xml:space="preserve"> additional </w:t>
      </w:r>
      <w:r>
        <w:rPr>
          <w:b/>
        </w:rPr>
        <w:t>techniques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studying</w:t>
      </w:r>
      <w:r>
        <w:t xml:space="preserve"> infant perception </w:t>
      </w:r>
      <w:r>
        <w:rPr>
          <w:b/>
        </w:rPr>
        <w:t>have</w:t>
      </w:r>
      <w:r>
        <w:t xml:space="preserve"> </w:t>
      </w:r>
      <w:r>
        <w:rPr>
          <w:b/>
        </w:rPr>
        <w:t>come</w:t>
      </w:r>
      <w:r>
        <w:t xml:space="preserve"> </w:t>
      </w:r>
      <w:r>
        <w:rPr>
          <w:b/>
        </w:rPr>
        <w:t>into</w:t>
      </w:r>
      <w:r>
        <w:t xml:space="preserve"> vogue.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habituation-dishabituation </w:t>
      </w:r>
      <w:r>
        <w:rPr>
          <w:b/>
        </w:rPr>
        <w:t>technique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stimulus </w:t>
      </w:r>
      <w:r>
        <w:rPr>
          <w:b/>
        </w:rPr>
        <w:t>is</w:t>
      </w:r>
      <w:r>
        <w:t xml:space="preserve"> </w:t>
      </w:r>
      <w:r>
        <w:rPr>
          <w:b/>
        </w:rPr>
        <w:t>presented</w:t>
      </w:r>
      <w:r>
        <w:t xml:space="preserve"> repeatedly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infant </w:t>
      </w:r>
      <w:r>
        <w:rPr>
          <w:b/>
        </w:rPr>
        <w:t>until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measurable </w:t>
      </w:r>
      <w:r>
        <w:rPr>
          <w:b/>
        </w:rPr>
        <w:t>decline</w:t>
      </w:r>
      <w:r>
        <w:t xml:space="preserve"> (habituation) </w:t>
      </w:r>
      <w:r>
        <w:rPr>
          <w:b/>
        </w:rPr>
        <w:t>in</w:t>
      </w:r>
      <w:r>
        <w:t xml:space="preserve"> </w:t>
      </w:r>
      <w:r>
        <w:rPr>
          <w:b/>
        </w:rPr>
        <w:t>whatever</w:t>
      </w:r>
      <w:r>
        <w:t xml:space="preserve"> </w:t>
      </w:r>
      <w:r>
        <w:rPr>
          <w:b/>
        </w:rPr>
        <w:t>attending</w:t>
      </w:r>
      <w:r>
        <w:t xml:space="preserve"> behavior </w:t>
      </w:r>
      <w:r>
        <w:rPr>
          <w:b/>
        </w:rPr>
        <w:t>is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observed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stimulus </w:t>
      </w:r>
      <w:r>
        <w:rPr>
          <w:b/>
        </w:rPr>
        <w:t>is</w:t>
      </w:r>
      <w:r>
        <w:t xml:space="preserve"> </w:t>
      </w:r>
      <w:r>
        <w:rPr>
          <w:b/>
        </w:rPr>
        <w:t>presented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any</w:t>
      </w:r>
      <w:r>
        <w:t xml:space="preserve"> recovery (dishabituation) </w:t>
      </w:r>
      <w:r>
        <w:rPr>
          <w:b/>
        </w:rPr>
        <w:t>in</w:t>
      </w:r>
      <w:r>
        <w:t xml:space="preserve"> responsiveness </w:t>
      </w:r>
      <w:r>
        <w:rPr>
          <w:b/>
        </w:rPr>
        <w:t>is</w:t>
      </w:r>
      <w:r>
        <w:t xml:space="preserve"> </w:t>
      </w:r>
      <w:r>
        <w:rPr>
          <w:b/>
        </w:rPr>
        <w:t>recorded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infant </w:t>
      </w:r>
      <w:r>
        <w:rPr>
          <w:b/>
        </w:rPr>
        <w:t>fails</w:t>
      </w:r>
      <w:r>
        <w:t xml:space="preserve"> </w:t>
      </w:r>
      <w:r>
        <w:rPr>
          <w:b/>
        </w:rPr>
        <w:t>to</w:t>
      </w:r>
      <w:r>
        <w:t xml:space="preserve"> dishabituate </w:t>
      </w:r>
      <w:r>
        <w:rPr>
          <w:b/>
        </w:rPr>
        <w:t>and</w:t>
      </w:r>
      <w:r>
        <w:t xml:space="preserve"> </w:t>
      </w:r>
      <w:r>
        <w:rPr>
          <w:b/>
        </w:rPr>
        <w:t>continues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show</w:t>
      </w:r>
      <w:r>
        <w:t xml:space="preserve"> habituation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stimulus,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assumed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baby </w:t>
      </w:r>
      <w:r>
        <w:rPr>
          <w:b/>
        </w:rPr>
        <w:t>is</w:t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perceive </w:t>
      </w:r>
      <w:r>
        <w:rPr>
          <w:b/>
        </w:rPr>
        <w:t>the</w:t>
      </w:r>
      <w:r>
        <w:t xml:space="preserve"> </w:t>
      </w:r>
      <w:r>
        <w:rPr>
          <w:b/>
        </w:rPr>
        <w:t>new</w:t>
      </w:r>
      <w:r>
        <w:t xml:space="preserve"> stimulus </w:t>
      </w:r>
      <w:r>
        <w:rPr>
          <w:b/>
        </w:rPr>
        <w:t>as</w:t>
      </w:r>
      <w:r>
        <w:t xml:space="preserve"> </w:t>
      </w:r>
      <w:r>
        <w:rPr>
          <w:b/>
        </w:rPr>
        <w:t>different</w:t>
      </w:r>
      <w:r>
        <w:t xml:space="preserve">. </w:t>
      </w:r>
      <w:r>
        <w:rPr>
          <w:b/>
        </w:rPr>
        <w:t>The</w:t>
      </w:r>
      <w:r>
        <w:t xml:space="preserve"> habituation-dishabituation paradigm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most</w:t>
      </w:r>
      <w:r>
        <w:t xml:space="preserve"> extensively </w:t>
      </w:r>
      <w:r>
        <w:rPr>
          <w:b/>
        </w:rPr>
        <w:t>with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of</w:t>
      </w:r>
      <w:r>
        <w:t xml:space="preserve"> auditory </w:t>
      </w:r>
      <w:r>
        <w:rPr>
          <w:b/>
        </w:rPr>
        <w:t>and</w:t>
      </w:r>
      <w:r>
        <w:t xml:space="preserve"> olfactory perception </w:t>
      </w:r>
      <w:r>
        <w:rPr>
          <w:b/>
        </w:rPr>
        <w:t>in</w:t>
      </w:r>
      <w:r>
        <w:t xml:space="preserve"> infants. </w:t>
      </w:r>
      <w:r>
        <w:rPr>
          <w:b/>
        </w:rPr>
        <w:t>The</w:t>
      </w:r>
      <w:r>
        <w:t xml:space="preserve"> </w:t>
      </w:r>
      <w:r>
        <w:rPr>
          <w:b/>
        </w:rPr>
        <w:t>second</w:t>
      </w:r>
      <w:r>
        <w:t xml:space="preserve"> </w:t>
      </w:r>
      <w:r>
        <w:rPr>
          <w:b/>
        </w:rPr>
        <w:t>technique</w:t>
      </w:r>
      <w:r>
        <w:t xml:space="preserve"> </w:t>
      </w:r>
      <w:r>
        <w:rPr>
          <w:b/>
        </w:rPr>
        <w:t>relies</w:t>
      </w:r>
      <w:r>
        <w:t xml:space="preserve"> </w:t>
      </w:r>
      <w:r>
        <w:rPr>
          <w:b/>
        </w:rPr>
        <w:t>on</w:t>
      </w:r>
      <w:r>
        <w:t xml:space="preserve"> evoked </w:t>
      </w:r>
      <w:r>
        <w:rPr>
          <w:b/>
        </w:rPr>
        <w:t>potentials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electrical</w:t>
      </w:r>
      <w:r>
        <w:t xml:space="preserve"> </w:t>
      </w:r>
      <w:r>
        <w:rPr>
          <w:b/>
        </w:rPr>
        <w:t>brain</w:t>
      </w:r>
      <w:r>
        <w:t xml:space="preserve"> responses </w:t>
      </w:r>
      <w:r>
        <w:rPr>
          <w:b/>
        </w:rPr>
        <w:t>that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stimulus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originate.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electrical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brain</w:t>
      </w:r>
      <w:r>
        <w:t xml:space="preserve"> indicate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stimulus </w:t>
      </w:r>
      <w:r>
        <w:rPr>
          <w:b/>
        </w:rPr>
        <w:t>is</w:t>
      </w:r>
      <w:r>
        <w:t xml:space="preserve"> </w:t>
      </w:r>
      <w:r>
        <w:rPr>
          <w:b/>
        </w:rPr>
        <w:t>getting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infant’s </w:t>
      </w:r>
      <w:r>
        <w:rPr>
          <w:b/>
        </w:rPr>
        <w:t>central</w:t>
      </w:r>
      <w:r>
        <w:t xml:space="preserve"> </w:t>
      </w:r>
      <w:r>
        <w:rPr>
          <w:b/>
        </w:rPr>
        <w:t>nervous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and</w:t>
      </w:r>
      <w:r>
        <w:t xml:space="preserve"> eliciting </w:t>
      </w:r>
      <w:r>
        <w:rPr>
          <w:b/>
        </w:rPr>
        <w:t>some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response.</w:t>
      </w:r>
    </w:p>
    <w:p>
      <w:r/>
      <w:r>
        <w:rPr>
          <w:b/>
        </w:rPr>
        <w:t>Each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preceding </w:t>
      </w:r>
      <w:r>
        <w:rPr>
          <w:b/>
        </w:rPr>
        <w:t>techniques</w:t>
      </w:r>
      <w:r>
        <w:t xml:space="preserve"> </w:t>
      </w:r>
      <w:r>
        <w:rPr>
          <w:b/>
        </w:rPr>
        <w:t>provides</w:t>
      </w:r>
      <w:r>
        <w:t xml:space="preserve"> </w:t>
      </w:r>
      <w:r>
        <w:rPr>
          <w:b/>
        </w:rPr>
        <w:t>the</w:t>
      </w:r>
      <w:r>
        <w:t xml:space="preserve"> researcher </w:t>
      </w:r>
      <w:r>
        <w:rPr>
          <w:b/>
        </w:rPr>
        <w:t>with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infant </w:t>
      </w:r>
      <w:r>
        <w:rPr>
          <w:b/>
        </w:rPr>
        <w:t>can</w:t>
      </w:r>
      <w:r>
        <w:t xml:space="preserve"> detect </w:t>
      </w:r>
      <w:r>
        <w:rPr>
          <w:b/>
        </w:rPr>
        <w:t>or</w:t>
      </w:r>
      <w:r>
        <w:t xml:space="preserve"> discriminate </w:t>
      </w:r>
      <w:r>
        <w:rPr>
          <w:b/>
        </w:rPr>
        <w:t>between</w:t>
      </w:r>
      <w:r>
        <w:t xml:space="preserve"> stimuli. </w:t>
      </w:r>
      <w:r>
        <w:rPr>
          <w:b/>
        </w:rPr>
        <w:t>With</w:t>
      </w:r>
      <w:r>
        <w:t xml:space="preserve"> </w:t>
      </w:r>
      <w:r>
        <w:rPr>
          <w:b/>
        </w:rPr>
        <w:t>these</w:t>
      </w:r>
      <w:r>
        <w:t xml:space="preserve"> sophisticated observational </w:t>
      </w:r>
      <w:r>
        <w:rPr>
          <w:b/>
        </w:rPr>
        <w:t>assessment</w:t>
      </w:r>
      <w:r>
        <w:t xml:space="preserve"> </w:t>
      </w:r>
      <w:r>
        <w:rPr>
          <w:b/>
        </w:rPr>
        <w:t>and</w:t>
      </w:r>
      <w:r>
        <w:t xml:space="preserve"> electro physiological </w:t>
      </w:r>
      <w:r>
        <w:rPr>
          <w:b/>
        </w:rPr>
        <w:t>measures</w:t>
      </w:r>
      <w:r>
        <w:t xml:space="preserve">, </w:t>
      </w:r>
      <w:r>
        <w:rPr>
          <w:b/>
        </w:rPr>
        <w:t>we</w:t>
      </w:r>
      <w:r>
        <w:t xml:space="preserve"> </w:t>
      </w:r>
      <w:r>
        <w:rPr>
          <w:b/>
        </w:rPr>
        <w:t>know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neonate </w:t>
      </w:r>
      <w:r>
        <w:rPr>
          <w:b/>
        </w:rPr>
        <w:t>of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days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far</w:t>
      </w:r>
      <w:r>
        <w:t xml:space="preserve"> </w:t>
      </w:r>
      <w:r>
        <w:rPr>
          <w:b/>
        </w:rPr>
        <w:t>more</w:t>
      </w:r>
      <w:r>
        <w:t xml:space="preserve"> perceptive </w:t>
      </w:r>
      <w:r>
        <w:rPr>
          <w:b/>
        </w:rPr>
        <w:t>than</w:t>
      </w:r>
      <w:r>
        <w:t xml:space="preserve"> previously </w:t>
      </w:r>
      <w:r>
        <w:rPr>
          <w:b/>
        </w:rPr>
        <w:t>suspected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these</w:t>
      </w:r>
      <w:r>
        <w:t xml:space="preserve"> </w:t>
      </w:r>
      <w:r>
        <w:rPr>
          <w:b/>
        </w:rPr>
        <w:t>measures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only</w:t>
      </w:r>
      <w:r>
        <w:t xml:space="preserve"> “indirect” indicators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infant’s perceptual </w:t>
      </w:r>
      <w:r>
        <w:rPr>
          <w:b/>
        </w:rPr>
        <w:t>abilities</w:t>
      </w:r>
      <w:r>
        <w:t>.</w:t>
      </w:r>
    </w:p>
    <w:p>
      <w:r>
        <w:t>--------</w:t>
      </w:r>
    </w:p>
    <w:p>
      <w:r>
        <w:t xml:space="preserve"> pacifier: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plastic</w:t>
      </w:r>
      <w:r>
        <w:t xml:space="preserve"> device </w:t>
      </w:r>
      <w:r>
        <w:rPr>
          <w:b/>
        </w:rPr>
        <w:t>for</w:t>
      </w:r>
      <w:r>
        <w:t xml:space="preserve"> babies </w:t>
      </w:r>
      <w:r>
        <w:rPr>
          <w:b/>
        </w:rPr>
        <w:t>to</w:t>
      </w:r>
      <w:r>
        <w:t xml:space="preserve"> </w:t>
      </w:r>
      <w:r>
        <w:rPr>
          <w:b/>
        </w:rPr>
        <w:t>suck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bite</w:t>
      </w:r>
      <w:r/>
    </w:p>
    <w:p>
      <w:r>
        <w:t>count: 180</w:t>
      </w:r>
    </w:p>
    <w:p>
      <w:r>
        <w:br w:type="page"/>
      </w:r>
    </w:p>
    <w:p>
      <w:pPr>
        <w:pStyle w:val="Heading1"/>
      </w:pPr>
      <w:r>
        <w:t>Official 29-Passage 02 Competition</w:t>
      </w:r>
    </w:p>
    <w:p>
      <w:r/>
      <w:r>
        <w:rPr>
          <w:b/>
        </w:rPr>
        <w:t>When</w:t>
      </w:r>
      <w:r>
        <w:t xml:space="preserve"> </w:t>
      </w:r>
      <w:r>
        <w:rPr>
          <w:b/>
        </w:rPr>
        <w:t>several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 </w:t>
      </w:r>
      <w:r>
        <w:rPr>
          <w:b/>
        </w:rPr>
        <w:t>or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different</w:t>
      </w:r>
      <w:r>
        <w:t xml:space="preserve"> species </w:t>
      </w:r>
      <w:r>
        <w:rPr>
          <w:b/>
        </w:rPr>
        <w:t>depend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limited</w:t>
      </w:r>
      <w:r>
        <w:t xml:space="preserve"> resource,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situation</w:t>
      </w:r>
      <w:r>
        <w:t xml:space="preserve"> may </w:t>
      </w:r>
      <w:r>
        <w:rPr>
          <w:b/>
        </w:rPr>
        <w:t>arise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competition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to</w:t>
      </w:r>
      <w:r>
        <w:t xml:space="preserve"> naturalists;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by</w:t>
      </w:r>
      <w:r>
        <w:t xml:space="preserve"> Darwin </w:t>
      </w:r>
      <w:r>
        <w:rPr>
          <w:b/>
        </w:rPr>
        <w:t>in</w:t>
      </w:r>
      <w:r>
        <w:t xml:space="preserve"> considerable detail. </w:t>
      </w:r>
      <w:r>
        <w:rPr>
          <w:b/>
        </w:rPr>
        <w:t>Competition</w:t>
      </w:r>
      <w:r>
        <w:t xml:space="preserve"> </w:t>
      </w:r>
      <w:r>
        <w:rPr>
          <w:b/>
        </w:rPr>
        <w:t>among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species (intraspecies </w:t>
      </w:r>
      <w:r>
        <w:rPr>
          <w:b/>
        </w:rPr>
        <w:t>competition</w:t>
      </w:r>
      <w:r>
        <w:t xml:space="preserve">),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mechanisms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selection,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concern</w:t>
      </w:r>
      <w:r>
        <w:t xml:space="preserve"> </w:t>
      </w:r>
      <w:r>
        <w:rPr>
          <w:b/>
        </w:rPr>
        <w:t>of</w:t>
      </w:r>
      <w:r>
        <w:t xml:space="preserve"> evolutionary </w:t>
      </w:r>
      <w:r>
        <w:rPr>
          <w:b/>
        </w:rPr>
        <w:t>biology</w:t>
      </w:r>
      <w:r>
        <w:t xml:space="preserve">. </w:t>
      </w:r>
      <w:r>
        <w:rPr>
          <w:b/>
        </w:rPr>
        <w:t>Competition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different</w:t>
      </w:r>
      <w:r>
        <w:t xml:space="preserve"> species (interspecies </w:t>
      </w:r>
      <w:r>
        <w:rPr>
          <w:b/>
        </w:rPr>
        <w:t>competition</w:t>
      </w:r>
      <w:r>
        <w:t xml:space="preserve">)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concern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ecology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factors </w:t>
      </w:r>
      <w:r>
        <w:rPr>
          <w:b/>
        </w:rPr>
        <w:t>controlling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competing</w:t>
      </w:r>
      <w:r>
        <w:t xml:space="preserve"> </w:t>
      </w:r>
      <w:r>
        <w:rPr>
          <w:b/>
        </w:rPr>
        <w:t>populations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extreme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it</w:t>
      </w:r>
      <w:r>
        <w:t xml:space="preserve"> may </w:t>
      </w:r>
      <w:r>
        <w:rPr>
          <w:b/>
        </w:rPr>
        <w:t>lead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extinction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competing</w:t>
      </w:r>
      <w:r>
        <w:t xml:space="preserve"> species. </w:t>
      </w:r>
      <w:r>
        <w:rPr>
          <w:b/>
        </w:rPr>
        <w:t>This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by</w:t>
      </w:r>
      <w:r>
        <w:t xml:space="preserve"> Darwin </w:t>
      </w:r>
      <w:r>
        <w:rPr>
          <w:b/>
        </w:rPr>
        <w:t>for</w:t>
      </w:r>
      <w:r>
        <w:t xml:space="preserve"> indigenous </w:t>
      </w:r>
      <w:r>
        <w:rPr>
          <w:b/>
        </w:rPr>
        <w:t>New Zealand</w:t>
      </w:r>
      <w:r/>
      <w:r>
        <w:rPr>
          <w:b/>
        </w:rPr>
      </w:r>
      <w:r>
        <w:t xml:space="preserve"> Zealand species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died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competing</w:t>
      </w:r>
      <w:r>
        <w:t xml:space="preserve"> species </w:t>
      </w:r>
      <w:r>
        <w:rPr>
          <w:b/>
        </w:rPr>
        <w:t>from</w:t>
      </w:r>
      <w:r>
        <w:t xml:space="preserve"> </w:t>
      </w:r>
      <w:r>
        <w:rPr>
          <w:b/>
        </w:rPr>
        <w:t>Europe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introduced</w:t>
      </w:r>
      <w:r>
        <w:t>.</w:t>
      </w:r>
    </w:p>
    <w:p>
      <w:r/>
      <w:r>
        <w:rPr>
          <w:b/>
        </w:rPr>
        <w:t>No</w:t>
      </w:r>
      <w:r>
        <w:t xml:space="preserve"> </w:t>
      </w:r>
      <w:r>
        <w:rPr>
          <w:b/>
        </w:rPr>
        <w:t>serious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exists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</w:t>
      </w:r>
      <w:r>
        <w:rPr>
          <w:b/>
        </w:rPr>
        <w:t>needed</w:t>
      </w:r>
      <w:r>
        <w:t xml:space="preserve"> resource </w:t>
      </w:r>
      <w:r>
        <w:rPr>
          <w:b/>
        </w:rPr>
        <w:t>is</w:t>
      </w:r>
      <w:r>
        <w:t xml:space="preserve"> </w:t>
      </w:r>
      <w:r>
        <w:rPr>
          <w:b/>
        </w:rPr>
        <w:t>in</w:t>
      </w:r>
      <w:r>
        <w:t xml:space="preserve"> superabundant </w:t>
      </w:r>
      <w:r>
        <w:rPr>
          <w:b/>
        </w:rPr>
        <w:t>supply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coexistence </w:t>
      </w:r>
      <w:r>
        <w:rPr>
          <w:b/>
        </w:rPr>
        <w:t>of</w:t>
      </w:r>
      <w:r>
        <w:t xml:space="preserve"> herbivores (</w:t>
      </w:r>
      <w:r>
        <w:rPr>
          <w:b/>
        </w:rPr>
        <w:t>plant</w:t>
      </w:r>
      <w:r>
        <w:t xml:space="preserve"> eaters). Furthermore, </w:t>
      </w:r>
      <w:r>
        <w:rPr>
          <w:b/>
        </w:rPr>
        <w:t>most</w:t>
      </w:r>
      <w:r>
        <w:t xml:space="preserve"> species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depend</w:t>
      </w:r>
      <w:r>
        <w:t xml:space="preserve"> entirely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resource.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major</w:t>
      </w:r>
      <w:r>
        <w:t xml:space="preserve"> resource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becomes</w:t>
      </w:r>
      <w:r>
        <w:t xml:space="preserve"> scarce, </w:t>
      </w:r>
      <w:r>
        <w:rPr>
          <w:b/>
        </w:rPr>
        <w:t>the</w:t>
      </w:r>
      <w:r>
        <w:t xml:space="preserve"> species </w:t>
      </w:r>
      <w:r>
        <w:rPr>
          <w:b/>
        </w:rPr>
        <w:t>can</w:t>
      </w:r>
      <w:r>
        <w:t xml:space="preserve"> </w:t>
      </w:r>
      <w:r>
        <w:rPr>
          <w:b/>
        </w:rPr>
        <w:t>usually</w:t>
      </w:r>
      <w:r>
        <w:t xml:space="preserve"> shift </w:t>
      </w:r>
      <w:r>
        <w:rPr>
          <w:b/>
        </w:rPr>
        <w:t>to</w:t>
      </w:r>
      <w:r>
        <w:t xml:space="preserve"> </w:t>
      </w:r>
      <w:r>
        <w:rPr>
          <w:b/>
        </w:rPr>
        <w:t>alternative</w:t>
      </w:r>
      <w:r>
        <w:t xml:space="preserve"> resources. </w:t>
      </w:r>
      <w:r>
        <w:rPr>
          <w:b/>
        </w:rPr>
        <w:t>If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one</w:t>
      </w:r>
      <w:r>
        <w:t xml:space="preserve"> species </w:t>
      </w:r>
      <w:r>
        <w:rPr>
          <w:b/>
        </w:rPr>
        <w:t>is</w:t>
      </w:r>
      <w:r>
        <w:t xml:space="preserve"> </w:t>
      </w:r>
      <w:r>
        <w:rPr>
          <w:b/>
        </w:rPr>
        <w:t>competing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scarce resource, </w:t>
      </w:r>
      <w:r>
        <w:rPr>
          <w:b/>
        </w:rPr>
        <w:t>the</w:t>
      </w:r>
      <w:r>
        <w:t xml:space="preserve"> </w:t>
      </w:r>
      <w:r>
        <w:rPr>
          <w:b/>
        </w:rPr>
        <w:t>competing</w:t>
      </w:r>
      <w:r>
        <w:t xml:space="preserve"> species </w:t>
      </w:r>
      <w:r>
        <w:rPr>
          <w:b/>
        </w:rPr>
        <w:t>usually</w:t>
      </w:r>
      <w:r>
        <w:t xml:space="preserve"> </w:t>
      </w:r>
      <w:r>
        <w:rPr>
          <w:b/>
        </w:rPr>
        <w:t>switch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alternative</w:t>
      </w:r>
      <w:r>
        <w:t xml:space="preserve"> resources. </w:t>
      </w:r>
      <w:r>
        <w:rPr>
          <w:b/>
        </w:rPr>
        <w:t>Competition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severe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close</w:t>
      </w:r>
      <w:r>
        <w:t xml:space="preserve"> </w:t>
      </w:r>
      <w:r>
        <w:rPr>
          <w:b/>
        </w:rPr>
        <w:t>relatives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demands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may </w:t>
      </w:r>
      <w:r>
        <w:rPr>
          <w:b/>
        </w:rPr>
        <w:t>also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among</w:t>
      </w:r>
      <w:r>
        <w:t xml:space="preserve"> </w:t>
      </w:r>
      <w:r>
        <w:rPr>
          <w:b/>
        </w:rPr>
        <w:t>totally</w:t>
      </w:r>
      <w:r>
        <w:t xml:space="preserve"> unrelated </w:t>
      </w:r>
      <w:r>
        <w:rPr>
          <w:b/>
        </w:rPr>
        <w:t>forms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compete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resource,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seed</w:t>
      </w:r>
      <w:r>
        <w:t>-</w:t>
      </w:r>
      <w:r>
        <w:rPr>
          <w:b/>
        </w:rPr>
        <w:t>eating</w:t>
      </w:r>
      <w:r>
        <w:t xml:space="preserve"> rodents </w:t>
      </w:r>
      <w:r>
        <w:rPr>
          <w:b/>
        </w:rPr>
        <w:t>and</w:t>
      </w:r>
      <w:r>
        <w:t xml:space="preserve"> </w:t>
      </w:r>
      <w:r>
        <w:rPr>
          <w:b/>
        </w:rPr>
        <w:t>ants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graphically demonstrated </w:t>
      </w:r>
      <w:r>
        <w:rPr>
          <w:b/>
        </w:rPr>
        <w:t>when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in</w:t>
      </w:r>
      <w:r>
        <w:t xml:space="preserve"> an ecosystem </w:t>
      </w:r>
      <w:r>
        <w:rPr>
          <w:b/>
        </w:rPr>
        <w:t>come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competition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happened</w:t>
      </w:r>
      <w:r>
        <w:t xml:space="preserve"> 2 </w:t>
      </w:r>
      <w:r>
        <w:rPr>
          <w:b/>
        </w:rPr>
        <w:t>million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Pliocene, </w:t>
      </w:r>
      <w:r>
        <w:rPr>
          <w:b/>
        </w:rPr>
        <w:t>when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became</w:t>
      </w:r>
      <w:r>
        <w:t xml:space="preserve"> </w:t>
      </w:r>
      <w:r>
        <w:rPr>
          <w:b/>
        </w:rPr>
        <w:t>joined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Isthmus </w:t>
      </w:r>
      <w:r>
        <w:rPr>
          <w:b/>
        </w:rPr>
        <w:t>of</w:t>
      </w:r>
      <w:r>
        <w:t xml:space="preserve"> Panama. </w:t>
      </w:r>
      <w:r>
        <w:rPr>
          <w:b/>
        </w:rPr>
        <w:t>North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American</w:t>
      </w:r>
      <w:r>
        <w:t xml:space="preserve"> species migrating </w:t>
      </w:r>
      <w:r>
        <w:rPr>
          <w:b/>
        </w:rPr>
        <w:t>across</w:t>
      </w:r>
      <w:r>
        <w:t xml:space="preserve"> </w:t>
      </w:r>
      <w:r>
        <w:rPr>
          <w:b/>
        </w:rPr>
        <w:t>the</w:t>
      </w:r>
      <w:r>
        <w:t xml:space="preserve"> Isthmus </w:t>
      </w:r>
      <w:r>
        <w:rPr>
          <w:b/>
        </w:rPr>
        <w:t>now</w:t>
      </w:r>
      <w:r>
        <w:t xml:space="preserve"> </w:t>
      </w:r>
      <w:r>
        <w:rPr>
          <w:b/>
        </w:rPr>
        <w:t>came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the</w:t>
      </w:r>
      <w:r>
        <w:t xml:space="preserve"> extermination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fraction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American</w:t>
      </w:r>
      <w:r>
        <w:t xml:space="preserve"> mammals,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apparently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withstand </w:t>
      </w:r>
      <w:r>
        <w:rPr>
          <w:b/>
        </w:rPr>
        <w:t>the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from</w:t>
      </w:r>
      <w:r>
        <w:t xml:space="preserve"> invading </w:t>
      </w:r>
      <w:r>
        <w:rPr>
          <w:b/>
        </w:rPr>
        <w:t>North</w:t>
      </w:r>
      <w:r>
        <w:t xml:space="preserve"> </w:t>
      </w:r>
      <w:r>
        <w:rPr>
          <w:b/>
        </w:rPr>
        <w:t>American</w:t>
      </w:r>
      <w:r>
        <w:t xml:space="preserve"> species—</w:t>
      </w:r>
      <w:r>
        <w:rPr>
          <w:b/>
        </w:rPr>
        <w:t>although</w:t>
      </w:r>
      <w:r>
        <w:t xml:space="preserve"> </w:t>
      </w:r>
      <w:r>
        <w:rPr>
          <w:b/>
        </w:rPr>
        <w:t>added</w:t>
      </w:r>
      <w:r>
        <w:t xml:space="preserve"> predation </w:t>
      </w:r>
      <w:r>
        <w:rPr>
          <w:b/>
        </w:rPr>
        <w:t>was</w:t>
      </w:r>
      <w:r>
        <w:t xml:space="preserve"> </w:t>
      </w:r>
      <w:r>
        <w:rPr>
          <w:b/>
        </w:rPr>
        <w:t>also</w:t>
      </w:r>
      <w:r>
        <w:t xml:space="preserve"> an </w:t>
      </w:r>
      <w:r>
        <w:rPr>
          <w:b/>
        </w:rPr>
        <w:t>important</w:t>
      </w:r>
      <w:r>
        <w:t xml:space="preserve"> factor.</w:t>
      </w:r>
    </w:p>
    <w:p>
      <w:r/>
      <w:r>
        <w:rPr>
          <w:b/>
        </w:rPr>
        <w:t>To</w:t>
      </w:r>
      <w:r>
        <w:t xml:space="preserve"> </w:t>
      </w:r>
      <w:r>
        <w:rPr>
          <w:b/>
        </w:rPr>
        <w:t>what</w:t>
      </w:r>
      <w:r>
        <w:t xml:space="preserve"> extent </w:t>
      </w:r>
      <w:r>
        <w:rPr>
          <w:b/>
        </w:rPr>
        <w:t>competition</w:t>
      </w:r>
      <w:r>
        <w:t xml:space="preserve"> </w:t>
      </w:r>
      <w:r>
        <w:rPr>
          <w:b/>
        </w:rPr>
        <w:t>determines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composition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community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density </w:t>
      </w:r>
      <w:r>
        <w:rPr>
          <w:b/>
        </w:rPr>
        <w:t>of</w:t>
      </w:r>
      <w:r>
        <w:t xml:space="preserve"> </w:t>
      </w:r>
      <w:r>
        <w:rPr>
          <w:b/>
        </w:rPr>
        <w:t>particular</w:t>
      </w:r>
      <w:r>
        <w:t xml:space="preserve"> species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the</w:t>
      </w:r>
      <w:r>
        <w:t xml:space="preserve"> source </w:t>
      </w:r>
      <w:r>
        <w:rPr>
          <w:b/>
        </w:rPr>
        <w:t>of</w:t>
      </w:r>
      <w:r>
        <w:t xml:space="preserve"> considerable controversy. </w:t>
      </w:r>
      <w:r>
        <w:rPr>
          <w:b/>
        </w:rPr>
        <w:t>The</w:t>
      </w:r>
      <w:r>
        <w:t xml:space="preserve"> </w:t>
      </w:r>
      <w:r>
        <w:rPr>
          <w:b/>
        </w:rPr>
        <w:t>problem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competition</w:t>
      </w:r>
      <w:r>
        <w:t xml:space="preserve"> ordinarily cannot </w:t>
      </w:r>
      <w:r>
        <w:rPr>
          <w:b/>
        </w:rPr>
        <w:t>be</w:t>
      </w:r>
      <w:r>
        <w:t xml:space="preserve"> </w:t>
      </w:r>
      <w:r>
        <w:rPr>
          <w:b/>
        </w:rPr>
        <w:t>observed</w:t>
      </w:r>
      <w:r>
        <w:t xml:space="preserve"> directly </w:t>
      </w:r>
      <w:r>
        <w:rPr>
          <w:b/>
        </w:rPr>
        <w:t>but</w:t>
      </w:r>
      <w:r>
        <w:t xml:space="preserve"> must </w:t>
      </w:r>
      <w:r>
        <w:rPr>
          <w:b/>
        </w:rPr>
        <w:t>be</w:t>
      </w:r>
      <w:r>
        <w:t xml:space="preserve"> inferred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spread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one</w:t>
      </w:r>
      <w:r>
        <w:t xml:space="preserve"> species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concurrent reduction </w:t>
      </w:r>
      <w:r>
        <w:rPr>
          <w:b/>
        </w:rPr>
        <w:t>or</w:t>
      </w:r>
      <w:r>
        <w:t xml:space="preserve"> disappearance </w:t>
      </w:r>
      <w:r>
        <w:rPr>
          <w:b/>
        </w:rPr>
        <w:t>of</w:t>
      </w:r>
      <w:r>
        <w:t xml:space="preserve"> </w:t>
      </w:r>
      <w:r>
        <w:rPr>
          <w:b/>
        </w:rPr>
        <w:t>another</w:t>
      </w:r>
      <w:r>
        <w:t xml:space="preserve"> species. </w:t>
      </w:r>
      <w:r>
        <w:rPr>
          <w:b/>
        </w:rPr>
        <w:t>The</w:t>
      </w:r>
      <w:r>
        <w:t xml:space="preserve"> </w:t>
      </w:r>
      <w:r>
        <w:rPr>
          <w:b/>
        </w:rPr>
        <w:t>Russian</w:t>
      </w:r>
      <w:r>
        <w:t xml:space="preserve"> biologist G.</w:t>
      </w:r>
      <w:r>
        <w:rPr>
          <w:b/>
        </w:rPr>
        <w:t>F</w:t>
      </w:r>
      <w:r>
        <w:t xml:space="preserve">. Gause </w:t>
      </w:r>
      <w:r>
        <w:rPr>
          <w:b/>
        </w:rPr>
        <w:t>performed</w:t>
      </w:r>
      <w:r>
        <w:t xml:space="preserve"> numerous </w:t>
      </w:r>
      <w:r>
        <w:rPr>
          <w:b/>
        </w:rPr>
        <w:t>two</w:t>
      </w:r>
      <w:r>
        <w:t xml:space="preserve">-species </w:t>
      </w:r>
      <w:r>
        <w:rPr>
          <w:b/>
        </w:rPr>
        <w:t>experiments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laboratory,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species </w:t>
      </w:r>
      <w:r>
        <w:rPr>
          <w:b/>
        </w:rPr>
        <w:t>became</w:t>
      </w:r>
      <w:r>
        <w:t xml:space="preserve"> extinct </w:t>
      </w:r>
      <w:r>
        <w:rPr>
          <w:b/>
        </w:rPr>
        <w:t>when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kind</w:t>
      </w:r>
      <w:r>
        <w:t xml:space="preserve"> </w:t>
      </w:r>
      <w:r>
        <w:rPr>
          <w:b/>
        </w:rPr>
        <w:t>of</w:t>
      </w:r>
      <w:r>
        <w:t xml:space="preserve"> resource </w:t>
      </w:r>
      <w:r>
        <w:rPr>
          <w:b/>
        </w:rPr>
        <w:t>was</w:t>
      </w:r>
      <w:r>
        <w:t xml:space="preserve"> </w:t>
      </w:r>
      <w:r>
        <w:rPr>
          <w:b/>
        </w:rPr>
        <w:t>available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experiments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field</w:t>
      </w:r>
      <w:r>
        <w:t xml:space="preserve"> observations, </w:t>
      </w:r>
      <w:r>
        <w:rPr>
          <w:b/>
        </w:rPr>
        <w:t>the</w:t>
      </w:r>
      <w:r>
        <w:t xml:space="preserve"> </w:t>
      </w:r>
      <w:r>
        <w:rPr>
          <w:b/>
        </w:rPr>
        <w:t>so</w:t>
      </w:r>
      <w:r>
        <w:t>-</w:t>
      </w:r>
      <w:r>
        <w:rPr>
          <w:b/>
        </w:rPr>
        <w:t>called</w:t>
      </w:r>
      <w:r>
        <w:t xml:space="preserve"> </w:t>
      </w:r>
      <w:r>
        <w:rPr>
          <w:b/>
        </w:rPr>
        <w:t>law</w:t>
      </w:r>
      <w:r>
        <w:t xml:space="preserve"> </w:t>
      </w:r>
      <w:r>
        <w:rPr>
          <w:b/>
        </w:rPr>
        <w:t>of</w:t>
      </w:r>
      <w:r>
        <w:t xml:space="preserve"> competitive exclusion </w:t>
      </w:r>
      <w:r>
        <w:rPr>
          <w:b/>
        </w:rPr>
        <w:t>was</w:t>
      </w:r>
      <w:r>
        <w:t xml:space="preserve"> formulated,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two</w:t>
      </w:r>
      <w:r>
        <w:t xml:space="preserve"> species </w:t>
      </w:r>
      <w:r>
        <w:rPr>
          <w:b/>
        </w:rPr>
        <w:t>can</w:t>
      </w:r>
      <w:r>
        <w:t xml:space="preserve"> occupy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niche. Numerous </w:t>
      </w:r>
      <w:r>
        <w:rPr>
          <w:b/>
        </w:rPr>
        <w:t>seeming</w:t>
      </w:r>
      <w:r>
        <w:t xml:space="preserve"> exceptions </w:t>
      </w:r>
      <w:r>
        <w:rPr>
          <w:b/>
        </w:rPr>
        <w:t>to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law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since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explained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cases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species,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competing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major</w:t>
      </w:r>
      <w:r>
        <w:t xml:space="preserve"> joint resource,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really</w:t>
      </w:r>
      <w:r>
        <w:t xml:space="preserve"> occupy </w:t>
      </w:r>
      <w:r>
        <w:rPr>
          <w:b/>
        </w:rPr>
        <w:t>exactly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niche.</w:t>
      </w:r>
    </w:p>
    <w:p>
      <w:r/>
      <w:r>
        <w:rPr>
          <w:b/>
        </w:rPr>
        <w:t>Competition</w:t>
      </w:r>
      <w:r>
        <w:t xml:space="preserve"> </w:t>
      </w:r>
      <w:r>
        <w:rPr>
          <w:b/>
        </w:rPr>
        <w:t>among</w:t>
      </w:r>
      <w:r>
        <w:t xml:space="preserve"> species </w:t>
      </w:r>
      <w:r>
        <w:rPr>
          <w:b/>
        </w:rPr>
        <w:t>is</w:t>
      </w:r>
      <w:r>
        <w:t xml:space="preserve"> </w:t>
      </w:r>
      <w:r>
        <w:rPr>
          <w:b/>
        </w:rPr>
        <w:t>of</w:t>
      </w:r>
      <w:r>
        <w:t xml:space="preserve"> considerable evolutionary </w:t>
      </w:r>
      <w:r>
        <w:rPr>
          <w:b/>
        </w:rPr>
        <w:t>importance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physical</w:t>
      </w:r>
      <w:r>
        <w:t xml:space="preserve"> structure </w:t>
      </w:r>
      <w:r>
        <w:rPr>
          <w:b/>
        </w:rPr>
        <w:t>of</w:t>
      </w:r>
      <w:r>
        <w:t xml:space="preserve"> species </w:t>
      </w:r>
      <w:r>
        <w:rPr>
          <w:b/>
        </w:rPr>
        <w:t>competing</w:t>
      </w:r>
      <w:r>
        <w:t xml:space="preserve"> </w:t>
      </w:r>
      <w:r>
        <w:rPr>
          <w:b/>
        </w:rPr>
        <w:t>for</w:t>
      </w:r>
      <w:r>
        <w:t xml:space="preserve"> resources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ecological niche </w:t>
      </w:r>
      <w:r>
        <w:rPr>
          <w:b/>
        </w:rPr>
        <w:t>tends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gradually</w:t>
      </w:r>
      <w:r>
        <w:t xml:space="preserve"> evolve </w:t>
      </w:r>
      <w:r>
        <w:rPr>
          <w:b/>
        </w:rPr>
        <w:t>in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allow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to</w:t>
      </w:r>
      <w:r>
        <w:t xml:space="preserve"> occupy </w:t>
      </w:r>
      <w:r>
        <w:rPr>
          <w:b/>
        </w:rPr>
        <w:t>different</w:t>
      </w:r>
      <w:r>
        <w:t xml:space="preserve"> niches. </w:t>
      </w:r>
      <w:r>
        <w:rPr>
          <w:b/>
        </w:rPr>
        <w:t>Competing</w:t>
      </w:r>
      <w:r>
        <w:t xml:space="preserve"> species </w:t>
      </w:r>
      <w:r>
        <w:rPr>
          <w:b/>
        </w:rPr>
        <w:t>also</w:t>
      </w:r>
      <w:r>
        <w:t xml:space="preserve"> 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ranges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their</w:t>
      </w:r>
      <w:r>
        <w:t xml:space="preserve"> territories </w:t>
      </w:r>
      <w:r>
        <w:rPr>
          <w:b/>
        </w:rPr>
        <w:t>no</w:t>
      </w:r>
      <w:r>
        <w:t xml:space="preserve"> longer overlap. </w:t>
      </w:r>
      <w:r>
        <w:rPr>
          <w:b/>
        </w:rPr>
        <w:t>The</w:t>
      </w:r>
      <w:r>
        <w:t xml:space="preserve"> evolutionary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on</w:t>
      </w:r>
      <w:r>
        <w:t xml:space="preserve"> species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“species selection;” </w:t>
      </w:r>
      <w:r>
        <w:rPr>
          <w:b/>
        </w:rPr>
        <w:t>however</w:t>
      </w:r>
      <w:r>
        <w:t xml:space="preserve">, </w:t>
      </w:r>
      <w:r>
        <w:rPr>
          <w:b/>
        </w:rPr>
        <w:t>this</w:t>
      </w:r>
      <w:r>
        <w:t xml:space="preserve"> </w:t>
      </w:r>
      <w:r>
        <w:rPr>
          <w:b/>
        </w:rPr>
        <w:t>description</w:t>
      </w:r>
      <w:r>
        <w:t xml:space="preserve"> </w:t>
      </w:r>
      <w:r>
        <w:rPr>
          <w:b/>
        </w:rPr>
        <w:t>is</w:t>
      </w:r>
      <w:r>
        <w:t xml:space="preserve"> potentially misleading.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subject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pressures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natural</w:t>
      </w:r>
      <w:r>
        <w:t xml:space="preserve"> selection. </w:t>
      </w:r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well</w:t>
      </w:r>
      <w:r>
        <w:t>-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is</w:t>
      </w:r>
      <w:r>
        <w:t xml:space="preserve"> </w:t>
      </w:r>
      <w:r>
        <w:rPr>
          <w:b/>
        </w:rPr>
        <w:t>just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effects</w:t>
      </w:r>
      <w:r>
        <w:t xml:space="preserve"> </w:t>
      </w:r>
      <w:r>
        <w:rPr>
          <w:b/>
        </w:rPr>
        <w:t>of</w:t>
      </w:r>
      <w:r>
        <w:t xml:space="preserve"> selection </w:t>
      </w:r>
      <w:r>
        <w:rPr>
          <w:b/>
        </w:rPr>
        <w:t>on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species. </w:t>
      </w:r>
      <w:r>
        <w:rPr>
          <w:b/>
        </w:rPr>
        <w:t>Thus</w:t>
      </w:r>
      <w:r>
        <w:t xml:space="preserve"> species selection </w:t>
      </w:r>
      <w:r>
        <w:rPr>
          <w:b/>
        </w:rPr>
        <w:t>is</w:t>
      </w:r>
      <w:r>
        <w:t xml:space="preserve"> actually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of</w:t>
      </w:r>
      <w:r>
        <w:t xml:space="preserve"> individual selection. </w:t>
      </w:r>
      <w:r>
        <w:rPr>
          <w:b/>
        </w:rPr>
        <w:t>Competition</w:t>
      </w:r>
      <w:r>
        <w:t xml:space="preserve"> may </w:t>
      </w:r>
      <w:r>
        <w:rPr>
          <w:b/>
        </w:rPr>
        <w:t>occur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needed</w:t>
      </w:r>
      <w:r>
        <w:t xml:space="preserve"> resource.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food</w:t>
      </w:r>
      <w:r>
        <w:t xml:space="preserve">;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it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light</w:t>
      </w:r>
      <w:r>
        <w:t xml:space="preserve">;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of</w:t>
      </w:r>
      <w:r>
        <w:t xml:space="preserve"> substrate inhabitants </w:t>
      </w:r>
      <w:r>
        <w:rPr>
          <w:b/>
        </w:rPr>
        <w:t>it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space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shallow</w:t>
      </w:r>
      <w:r>
        <w:t>-</w:t>
      </w:r>
      <w:r>
        <w:rPr>
          <w:b/>
        </w:rPr>
        <w:t>water</w:t>
      </w:r>
      <w:r>
        <w:t xml:space="preserve"> </w:t>
      </w:r>
      <w:r>
        <w:rPr>
          <w:b/>
        </w:rPr>
        <w:t>bottom</w:t>
      </w:r>
      <w:r>
        <w:t xml:space="preserve">-dwelling marine organisms. </w:t>
      </w:r>
      <w:r>
        <w:rPr>
          <w:b/>
        </w:rPr>
        <w:t>Indeed</w:t>
      </w:r>
      <w:r>
        <w:t xml:space="preserve">, </w:t>
      </w:r>
      <w:r>
        <w:rPr>
          <w:b/>
        </w:rPr>
        <w:t>it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factors, </w:t>
      </w:r>
      <w:r>
        <w:rPr>
          <w:b/>
        </w:rPr>
        <w:t>physical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biotic,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essential </w:t>
      </w:r>
      <w:r>
        <w:rPr>
          <w:b/>
        </w:rPr>
        <w:t>for</w:t>
      </w:r>
      <w:r>
        <w:t xml:space="preserve"> organisms. </w:t>
      </w:r>
      <w:r>
        <w:rPr>
          <w:b/>
        </w:rPr>
        <w:t>Competition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severe</w:t>
      </w:r>
      <w:r>
        <w:t xml:space="preserve"> </w:t>
      </w:r>
      <w:r>
        <w:rPr>
          <w:b/>
        </w:rPr>
        <w:t>the</w:t>
      </w:r>
      <w:r>
        <w:t xml:space="preserve"> denser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Together</w:t>
      </w:r>
      <w:r>
        <w:t xml:space="preserve"> </w:t>
      </w:r>
      <w:r>
        <w:rPr>
          <w:b/>
        </w:rPr>
        <w:t>with</w:t>
      </w:r>
      <w:r>
        <w:t xml:space="preserve"> predation,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important</w:t>
      </w:r>
      <w:r>
        <w:t xml:space="preserve"> density-dependent factor </w:t>
      </w:r>
      <w:r>
        <w:rPr>
          <w:b/>
        </w:rPr>
        <w:t>in</w:t>
      </w:r>
      <w:r>
        <w:t xml:space="preserve"> regulating </w:t>
      </w:r>
      <w:r>
        <w:rPr>
          <w:b/>
        </w:rPr>
        <w:t>population</w:t>
      </w:r>
      <w:r>
        <w:t xml:space="preserve"> </w:t>
      </w:r>
      <w:r>
        <w:rPr>
          <w:b/>
        </w:rPr>
        <w:t>growth</w:t>
      </w:r>
      <w:r>
        <w:t>.</w:t>
      </w:r>
    </w:p>
    <w:p>
      <w:r>
        <w:t>count: 178</w:t>
      </w:r>
    </w:p>
    <w:p>
      <w:r>
        <w:br w:type="page"/>
      </w:r>
    </w:p>
    <w:p>
      <w:pPr>
        <w:pStyle w:val="Heading1"/>
      </w:pPr>
      <w:r>
        <w:t>Official 32-Passage 01 Plant Colonization</w:t>
      </w:r>
    </w:p>
    <w:p>
      <w:r>
        <w:t xml:space="preserve">Colonization </w:t>
      </w:r>
      <w:r>
        <w:rPr>
          <w:b/>
        </w:rPr>
        <w:t>is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way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ecology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site. Colonization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components</w:t>
      </w:r>
      <w:r>
        <w:t xml:space="preserve">: invasion </w:t>
      </w:r>
      <w:r>
        <w:rPr>
          <w:b/>
        </w:rPr>
        <w:t>and</w:t>
      </w:r>
      <w:r>
        <w:t xml:space="preserve"> </w:t>
      </w:r>
      <w:r>
        <w:rPr>
          <w:b/>
        </w:rPr>
        <w:t>survival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site </w:t>
      </w:r>
      <w:r>
        <w:rPr>
          <w:b/>
        </w:rPr>
        <w:t>is</w:t>
      </w:r>
      <w:r>
        <w:t xml:space="preserve"> colonized </w:t>
      </w:r>
      <w:r>
        <w:rPr>
          <w:b/>
        </w:rPr>
        <w:t>by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individual organisms (</w:t>
      </w:r>
      <w:r>
        <w:rPr>
          <w:b/>
        </w:rPr>
        <w:t>seeds</w:t>
      </w:r>
      <w:r>
        <w:t xml:space="preserve">, spores, immature </w:t>
      </w:r>
      <w:r>
        <w:rPr>
          <w:b/>
        </w:rPr>
        <w:t>or</w:t>
      </w:r>
      <w:r>
        <w:t xml:space="preserve"> </w:t>
      </w:r>
      <w:r>
        <w:rPr>
          <w:b/>
        </w:rPr>
        <w:t>mature</w:t>
      </w:r>
      <w:r>
        <w:t xml:space="preserve"> individuals) </w:t>
      </w:r>
      <w:r>
        <w:rPr>
          <w:b/>
        </w:rPr>
        <w:t>arrive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site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success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becoming</w:t>
      </w:r>
      <w:r>
        <w:t xml:space="preserve"> established </w:t>
      </w:r>
      <w:r>
        <w:rPr>
          <w:b/>
        </w:rPr>
        <w:t>and</w:t>
      </w:r>
      <w:r>
        <w:t xml:space="preserve"> </w:t>
      </w:r>
      <w:r>
        <w:rPr>
          <w:b/>
        </w:rPr>
        <w:t>surviving</w:t>
      </w:r>
      <w:r>
        <w:t xml:space="preserve">. </w:t>
      </w:r>
      <w:r>
        <w:rPr>
          <w:b/>
        </w:rPr>
        <w:t>Success</w:t>
      </w:r>
      <w:r>
        <w:t xml:space="preserve"> </w:t>
      </w:r>
      <w:r>
        <w:rPr>
          <w:b/>
        </w:rPr>
        <w:t>in</w:t>
      </w:r>
      <w:r>
        <w:t xml:space="preserve"> colonization </w:t>
      </w:r>
      <w:r>
        <w:rPr>
          <w:b/>
        </w:rPr>
        <w:t>depends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extent </w:t>
      </w:r>
      <w:r>
        <w:rPr>
          <w:b/>
        </w:rPr>
        <w:t>on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being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site </w:t>
      </w:r>
      <w:r>
        <w:rPr>
          <w:b/>
        </w:rPr>
        <w:t>available</w:t>
      </w:r>
      <w:r>
        <w:t xml:space="preserve"> </w:t>
      </w:r>
      <w:r>
        <w:rPr>
          <w:b/>
        </w:rPr>
        <w:t>for</w:t>
      </w:r>
      <w:r>
        <w:t xml:space="preserve"> colonization—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safe</w:t>
      </w:r>
      <w:r>
        <w:t xml:space="preserve"> site </w:t>
      </w:r>
      <w:r>
        <w:rPr>
          <w:b/>
        </w:rPr>
        <w:t>where</w:t>
      </w:r>
      <w:r>
        <w:t xml:space="preserve"> disturbance </w:t>
      </w:r>
      <w:r>
        <w:rPr>
          <w:b/>
        </w:rPr>
        <w:t>by</w:t>
      </w:r>
      <w:r>
        <w:t xml:space="preserve"> </w:t>
      </w:r>
      <w:r>
        <w:rPr>
          <w:b/>
        </w:rPr>
        <w:t>fire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cutting</w:t>
      </w:r>
      <w:r>
        <w:t xml:space="preserve"> </w:t>
      </w:r>
      <w:r>
        <w:rPr>
          <w:b/>
        </w:rPr>
        <w:t>down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removed</w:t>
      </w:r>
      <w:r>
        <w:t xml:space="preserve"> </w:t>
      </w:r>
      <w:r>
        <w:rPr>
          <w:b/>
        </w:rPr>
        <w:t>competing</w:t>
      </w:r>
      <w:r>
        <w:t xml:space="preserve"> species </w:t>
      </w:r>
      <w:r>
        <w:rPr>
          <w:b/>
        </w:rPr>
        <w:t>or</w:t>
      </w:r>
      <w:r>
        <w:t xml:space="preserve"> </w:t>
      </w:r>
      <w:r>
        <w:rPr>
          <w:b/>
        </w:rPr>
        <w:t>reduced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other</w:t>
      </w:r>
      <w:r>
        <w:t xml:space="preserve"> negative interactions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invading species </w:t>
      </w:r>
      <w:r>
        <w:rPr>
          <w:b/>
        </w:rPr>
        <w:t>can</w:t>
      </w:r>
      <w:r>
        <w:t xml:space="preserve"> </w:t>
      </w:r>
      <w:r>
        <w:rPr>
          <w:b/>
        </w:rPr>
        <w:t>become</w:t>
      </w:r>
      <w:r>
        <w:t xml:space="preserve"> established.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invasion, colonization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moist, fertile site </w:t>
      </w:r>
      <w:r>
        <w:rPr>
          <w:b/>
        </w:rPr>
        <w:t>is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rapid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dry</w:t>
      </w:r>
      <w:r>
        <w:t xml:space="preserve">, infertile site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poor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fertile, plowed </w:t>
      </w:r>
      <w:r>
        <w:rPr>
          <w:b/>
        </w:rPr>
        <w:t>field</w:t>
      </w:r>
      <w:r>
        <w:t xml:space="preserve"> </w:t>
      </w:r>
      <w:r>
        <w:rPr>
          <w:b/>
        </w:rPr>
        <w:t>is</w:t>
      </w:r>
      <w:r>
        <w:t xml:space="preserve"> rapidly invaded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weeds</w:t>
      </w:r>
      <w:r>
        <w:t xml:space="preserve">, whereas </w:t>
      </w:r>
      <w:r>
        <w:rPr>
          <w:b/>
        </w:rPr>
        <w:t>a</w:t>
      </w:r>
      <w:r/>
      <w:r>
        <w:rPr>
          <w:b/>
        </w:rPr>
      </w:r>
      <w:r>
        <w:t xml:space="preserve"> neighboring </w:t>
      </w:r>
      <w:r>
        <w:rPr>
          <w:b/>
        </w:rPr>
        <w:t>construction</w:t>
      </w:r>
      <w:r>
        <w:t xml:space="preserve"> site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soil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compacted </w:t>
      </w:r>
      <w:r>
        <w:rPr>
          <w:b/>
        </w:rPr>
        <w:t>or</w:t>
      </w:r>
      <w:r>
        <w:t xml:space="preserve"> </w:t>
      </w:r>
      <w:r>
        <w:rPr>
          <w:b/>
        </w:rPr>
        <w:t>removed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expose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coarse, infertile </w:t>
      </w:r>
      <w:r>
        <w:rPr>
          <w:b/>
        </w:rPr>
        <w:t>parent</w:t>
      </w:r>
      <w:r>
        <w:t xml:space="preserve"> </w:t>
      </w:r>
      <w:r>
        <w:rPr>
          <w:b/>
        </w:rPr>
        <w:t>material</w:t>
      </w:r>
      <w:r>
        <w:t xml:space="preserve"> may </w:t>
      </w:r>
      <w:r>
        <w:rPr>
          <w:b/>
        </w:rPr>
        <w:t>remain</w:t>
      </w:r>
      <w:r>
        <w:t xml:space="preserve"> virtually </w:t>
      </w:r>
      <w:r>
        <w:rPr>
          <w:b/>
        </w:rPr>
        <w:t>free</w:t>
      </w:r>
      <w:r>
        <w:t xml:space="preserve"> </w:t>
      </w:r>
      <w:r>
        <w:rPr>
          <w:b/>
        </w:rPr>
        <w:t>of</w:t>
      </w:r>
      <w:r>
        <w:t xml:space="preserve"> vegetation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months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years</w:t>
      </w:r>
      <w:r>
        <w:t xml:space="preserve"> despite </w:t>
      </w:r>
      <w:r>
        <w:rPr>
          <w:b/>
        </w:rPr>
        <w:t>receiving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input </w:t>
      </w:r>
      <w:r>
        <w:rPr>
          <w:b/>
        </w:rPr>
        <w:t>of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plowed </w:t>
      </w:r>
      <w:r>
        <w:rPr>
          <w:b/>
        </w:rPr>
        <w:t>field</w:t>
      </w:r>
      <w:r>
        <w:t>.</w:t>
      </w:r>
    </w:p>
    <w:p>
      <w:r/>
      <w:r>
        <w:rPr>
          <w:b/>
        </w:rPr>
        <w:t>Both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invasion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extinction vary greatly </w:t>
      </w:r>
      <w:r>
        <w:rPr>
          <w:b/>
        </w:rPr>
        <w:t>among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plant</w:t>
      </w:r>
      <w:r>
        <w:t xml:space="preserve"> species.</w:t>
      </w:r>
      <w:r>
        <w:rPr>
          <w:b/>
        </w:rPr>
        <w:t>Pioneer</w:t>
      </w:r>
      <w:r>
        <w:t xml:space="preserve"> species—</w:t>
      </w:r>
      <w:r>
        <w:rPr>
          <w:b/>
        </w:rPr>
        <w:t>those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earliest </w:t>
      </w:r>
      <w:r>
        <w:rPr>
          <w:b/>
        </w:rPr>
        <w:t>stages</w:t>
      </w:r>
      <w:r>
        <w:t xml:space="preserve"> </w:t>
      </w:r>
      <w:r>
        <w:rPr>
          <w:b/>
        </w:rPr>
        <w:t>of</w:t>
      </w:r>
      <w:r>
        <w:t xml:space="preserve"> colonization—</w:t>
      </w:r>
      <w:r>
        <w:rPr>
          <w:b/>
        </w:rPr>
        <w:t>tend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invasion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reproductive propagules (</w:t>
      </w:r>
      <w:r>
        <w:rPr>
          <w:b/>
        </w:rPr>
        <w:t>seeds</w:t>
      </w:r>
      <w:r>
        <w:t xml:space="preserve">, spores, </w:t>
      </w:r>
      <w:r>
        <w:rPr>
          <w:b/>
        </w:rPr>
        <w:t>and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on</w:t>
      </w:r>
      <w:r>
        <w:t xml:space="preserve">) </w:t>
      </w:r>
      <w:r>
        <w:rPr>
          <w:b/>
        </w:rPr>
        <w:t>and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an efficient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dispersal (normally, </w:t>
      </w:r>
      <w:r>
        <w:rPr>
          <w:b/>
        </w:rPr>
        <w:t>wind</w:t>
      </w:r>
      <w:r>
        <w:t>).</w:t>
      </w:r>
    </w:p>
    <w:p>
      <w:r/>
      <w:r>
        <w:rPr>
          <w:b/>
        </w:rPr>
        <w:t>If</w:t>
      </w:r>
      <w:r>
        <w:t xml:space="preserve"> colonizers </w:t>
      </w:r>
      <w:r>
        <w:rPr>
          <w:b/>
        </w:rPr>
        <w:t>produce</w:t>
      </w:r>
      <w:r>
        <w:t xml:space="preserve"> </w:t>
      </w:r>
      <w:r>
        <w:rPr>
          <w:b/>
        </w:rPr>
        <w:t>short</w:t>
      </w:r>
      <w:r>
        <w:t>-</w:t>
      </w:r>
      <w:r>
        <w:rPr>
          <w:b/>
        </w:rPr>
        <w:t>lived</w:t>
      </w:r>
      <w:r>
        <w:t xml:space="preserve"> reproductive propagules, </w:t>
      </w:r>
      <w:r>
        <w:rPr>
          <w:b/>
        </w:rPr>
        <w:t>then</w:t>
      </w:r>
      <w:r>
        <w:t xml:space="preserve"> </w:t>
      </w:r>
      <w:r>
        <w:rPr>
          <w:b/>
        </w:rPr>
        <w:t>they</w:t>
      </w:r>
      <w:r>
        <w:t xml:space="preserve"> must </w:t>
      </w:r>
      <w:r>
        <w:rPr>
          <w:b/>
        </w:rPr>
        <w:t>produce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unless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have</w:t>
      </w:r>
      <w:r>
        <w:t xml:space="preserve"> an efficient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dispersal </w:t>
      </w:r>
      <w:r>
        <w:rPr>
          <w:b/>
        </w:rPr>
        <w:t>to</w:t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new</w:t>
      </w:r>
      <w:r>
        <w:t xml:space="preserve"> habitats. </w:t>
      </w:r>
      <w:r>
        <w:rPr>
          <w:b/>
        </w:rPr>
        <w:t>Many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depend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for</w:t>
      </w:r>
      <w:r>
        <w:t xml:space="preserve"> dispersal </w:t>
      </w:r>
      <w:r>
        <w:rPr>
          <w:b/>
        </w:rPr>
        <w:t>and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quantities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small</w:t>
      </w:r>
      <w:r>
        <w:t xml:space="preserve">, relatively </w:t>
      </w:r>
      <w:r>
        <w:rPr>
          <w:b/>
        </w:rPr>
        <w:t>short</w:t>
      </w:r>
      <w:r>
        <w:t>-</w:t>
      </w:r>
      <w:r>
        <w:rPr>
          <w:b/>
        </w:rPr>
        <w:t>lived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compensate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wind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always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reliable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reaching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appropriate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of</w:t>
      </w:r>
      <w:r>
        <w:t xml:space="preserve"> habitat. </w:t>
      </w:r>
      <w:r>
        <w:rPr>
          <w:b/>
        </w:rPr>
        <w:t>Alternative</w:t>
      </w:r>
      <w:r>
        <w:t xml:space="preserve"> strategies </w:t>
      </w:r>
      <w:r>
        <w:rPr>
          <w:b/>
        </w:rPr>
        <w:t>have</w:t>
      </w:r>
      <w:r>
        <w:t xml:space="preserve"> evolved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produce</w:t>
      </w:r>
      <w:r>
        <w:t xml:space="preserve"> fewer </w:t>
      </w:r>
      <w:r>
        <w:rPr>
          <w:b/>
        </w:rPr>
        <w:t>but</w:t>
      </w:r>
      <w:r>
        <w:t xml:space="preserve"> larger </w:t>
      </w:r>
      <w:r>
        <w:rPr>
          <w:b/>
        </w:rPr>
        <w:t>seeds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dispersed </w:t>
      </w:r>
      <w:r>
        <w:rPr>
          <w:b/>
        </w:rPr>
        <w:t>to</w:t>
      </w:r>
      <w:r>
        <w:t xml:space="preserve"> </w:t>
      </w:r>
      <w:r>
        <w:rPr>
          <w:b/>
        </w:rPr>
        <w:t>suitable</w:t>
      </w:r>
      <w:r>
        <w:t xml:space="preserve"> sites </w:t>
      </w:r>
      <w:r>
        <w:rPr>
          <w:b/>
        </w:rPr>
        <w:t>by</w:t>
      </w:r>
      <w:r>
        <w:t xml:space="preserve"> </w:t>
      </w:r>
      <w:r>
        <w:rPr>
          <w:b/>
        </w:rPr>
        <w:t>birds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small</w:t>
      </w:r>
      <w:r>
        <w:t xml:space="preserve"> mammals </w:t>
      </w:r>
      <w:r>
        <w:rPr>
          <w:b/>
        </w:rPr>
        <w:t>or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long</w:t>
      </w:r>
      <w:r>
        <w:t>-</w:t>
      </w:r>
      <w:r>
        <w:rPr>
          <w:b/>
        </w:rPr>
        <w:t>lived</w:t>
      </w:r>
      <w:r>
        <w:t xml:space="preserve"> </w:t>
      </w:r>
      <w:r>
        <w:rPr>
          <w:b/>
        </w:rPr>
        <w:t>seeds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exhibit </w:t>
      </w:r>
      <w:r>
        <w:rPr>
          <w:b/>
        </w:rPr>
        <w:t>the</w:t>
      </w:r>
      <w:r>
        <w:t xml:space="preserve"> </w:t>
      </w:r>
      <w:r>
        <w:rPr>
          <w:b/>
        </w:rPr>
        <w:t>latter</w:t>
      </w:r>
      <w:r>
        <w:t xml:space="preserve"> </w:t>
      </w:r>
      <w:r>
        <w:rPr>
          <w:b/>
        </w:rPr>
        <w:t>adaptation</w:t>
      </w:r>
      <w:r>
        <w:t xml:space="preserve">, </w:t>
      </w:r>
      <w:r>
        <w:rPr>
          <w:b/>
        </w:rPr>
        <w:t>and</w:t>
      </w:r>
      <w:r>
        <w:t xml:space="preserve"> viable </w:t>
      </w:r>
      <w:r>
        <w:rPr>
          <w:b/>
        </w:rPr>
        <w:t>seeds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pioneer</w:t>
      </w:r>
      <w:r>
        <w:t xml:space="preserve"> species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floors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as</w:t>
      </w:r>
      <w:r>
        <w:t xml:space="preserve"> 1,125 viable </w:t>
      </w:r>
      <w:r>
        <w:rPr>
          <w:b/>
        </w:rPr>
        <w:t>seeds</w:t>
      </w:r>
      <w:r>
        <w:t xml:space="preserve"> </w:t>
      </w:r>
      <w:r>
        <w:rPr>
          <w:b/>
        </w:rPr>
        <w:t>per</w:t>
      </w:r>
      <w:r>
        <w:t xml:space="preserve"> </w:t>
      </w:r>
      <w:r>
        <w:rPr>
          <w:b/>
        </w:rPr>
        <w:t>square</w:t>
      </w:r>
      <w:r>
        <w:t xml:space="preserve"> meter </w:t>
      </w:r>
      <w:r>
        <w:rPr>
          <w:b/>
        </w:rPr>
        <w:t>were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100-</w:t>
      </w:r>
      <w:r>
        <w:rPr>
          <w:b/>
        </w:rPr>
        <w:t>year</w:t>
      </w:r>
      <w:r>
        <w:t>-</w:t>
      </w:r>
      <w:r>
        <w:rPr>
          <w:b/>
        </w:rPr>
        <w:t>old</w:t>
      </w:r>
      <w:r>
        <w:t xml:space="preserve"> Douglas fir/</w:t>
      </w:r>
      <w:r>
        <w:rPr>
          <w:b/>
        </w:rPr>
        <w:t>western</w:t>
      </w:r>
      <w:r>
        <w:t xml:space="preserve"> hemlock </w:t>
      </w:r>
      <w:r>
        <w:rPr>
          <w:b/>
        </w:rPr>
        <w:t>forest</w:t>
      </w:r>
      <w:r>
        <w:t xml:space="preserve"> </w:t>
      </w:r>
      <w:r>
        <w:rPr>
          <w:b/>
        </w:rPr>
        <w:t>in</w:t>
      </w:r>
      <w:r>
        <w:t xml:space="preserve"> coastal </w:t>
      </w:r>
      <w:r>
        <w:rPr>
          <w:b/>
        </w:rPr>
        <w:t>British</w:t>
      </w:r>
      <w:r>
        <w:t xml:space="preserve"> Columbia. </w:t>
      </w:r>
      <w:r>
        <w:rPr>
          <w:b/>
        </w:rPr>
        <w:t>Nearly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had</w:t>
      </w:r>
      <w:r>
        <w:t xml:space="preserve"> germinated </w:t>
      </w:r>
      <w:r>
        <w:rPr>
          <w:b/>
        </w:rPr>
        <w:t>from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bank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pioneer</w:t>
      </w:r>
      <w:r>
        <w:t xml:space="preserve"> species. </w:t>
      </w:r>
      <w:r>
        <w:rPr>
          <w:b/>
        </w:rPr>
        <w:t>The</w:t>
      </w:r>
      <w:r>
        <w:t xml:space="preserve"> </w:t>
      </w:r>
      <w:r>
        <w:rPr>
          <w:b/>
        </w:rPr>
        <w:t>rapid</w:t>
      </w:r>
      <w:r>
        <w:t xml:space="preserve"> colonization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sites after disturbance </w:t>
      </w:r>
      <w:r>
        <w:rPr>
          <w:b/>
        </w:rPr>
        <w:t>is</w:t>
      </w:r>
      <w:r>
        <w:t xml:space="preserve"> undoubtedly </w:t>
      </w:r>
      <w:r>
        <w:rPr>
          <w:b/>
        </w:rPr>
        <w:t>in</w:t>
      </w:r>
      <w:r>
        <w:t xml:space="preserve"> </w:t>
      </w:r>
      <w:r>
        <w:rPr>
          <w:b/>
        </w:rPr>
        <w:t>part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reflection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bank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floor</w:t>
      </w:r>
      <w:r>
        <w:t>.</w:t>
      </w:r>
    </w:p>
    <w:p>
      <w:r>
        <w:t xml:space="preserve">An </w:t>
      </w:r>
      <w:r>
        <w:rPr>
          <w:b/>
        </w:rPr>
        <w:t>adaptation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in</w:t>
      </w:r>
      <w:r>
        <w:t xml:space="preserve"> colonizing species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variation </w:t>
      </w:r>
      <w:r>
        <w:rPr>
          <w:b/>
        </w:rPr>
        <w:t>in</w:t>
      </w:r>
      <w:r>
        <w:t xml:space="preserve"> germination (</w:t>
      </w:r>
      <w:r>
        <w:rPr>
          <w:b/>
        </w:rPr>
        <w:t>the</w:t>
      </w:r>
      <w:r>
        <w:t xml:space="preserve">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seed</w:t>
      </w:r>
      <w:r>
        <w:t xml:space="preserve">’s </w:t>
      </w:r>
      <w:r>
        <w:rPr>
          <w:b/>
        </w:rPr>
        <w:t>growth</w:t>
      </w:r>
      <w:r>
        <w:t xml:space="preserve">). </w:t>
      </w:r>
      <w:r>
        <w:rPr>
          <w:b/>
        </w:rPr>
        <w:t>Seeds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given</w:t>
      </w:r>
      <w:r>
        <w:t xml:space="preserve"> species exhibit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of</w:t>
      </w:r>
      <w:r>
        <w:t xml:space="preserve"> germination </w:t>
      </w:r>
      <w:r>
        <w:rPr>
          <w:b/>
        </w:rPr>
        <w:t>dates</w:t>
      </w:r>
      <w:r>
        <w:t xml:space="preserve">, </w:t>
      </w:r>
      <w:r>
        <w:rPr>
          <w:b/>
        </w:rPr>
        <w:t>increasing</w:t>
      </w:r>
      <w:r>
        <w:t xml:space="preserve"> </w:t>
      </w:r>
      <w:r>
        <w:rPr>
          <w:b/>
        </w:rPr>
        <w:t>the</w:t>
      </w:r>
      <w:r>
        <w:t xml:space="preserve"> probability </w:t>
      </w:r>
      <w:r>
        <w:rPr>
          <w:b/>
        </w:rPr>
        <w:t>that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seeds</w:t>
      </w:r>
      <w:r>
        <w:t xml:space="preserve"> </w:t>
      </w:r>
      <w:r>
        <w:rPr>
          <w:b/>
        </w:rPr>
        <w:t>will</w:t>
      </w:r>
      <w:r>
        <w:t xml:space="preserve"> germinate </w:t>
      </w:r>
      <w:r>
        <w:rPr>
          <w:b/>
        </w:rPr>
        <w:t>during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favorable environmental </w:t>
      </w:r>
      <w:r>
        <w:rPr>
          <w:b/>
        </w:rPr>
        <w:t>conditions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particularly </w:t>
      </w:r>
      <w:r>
        <w:rPr>
          <w:b/>
        </w:rPr>
        <w:t>important</w:t>
      </w:r>
      <w:r>
        <w:t xml:space="preserve"> </w:t>
      </w:r>
      <w:r>
        <w:rPr>
          <w:b/>
        </w:rPr>
        <w:t>for</w:t>
      </w:r>
      <w:r>
        <w:t xml:space="preserve"> species </w:t>
      </w:r>
      <w:r>
        <w:rPr>
          <w:b/>
        </w:rPr>
        <w:t>that</w:t>
      </w:r>
      <w:r>
        <w:t xml:space="preserve"> colonize an </w:t>
      </w:r>
      <w:r>
        <w:rPr>
          <w:b/>
        </w:rPr>
        <w:t>environment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existing</w:t>
      </w:r>
      <w:r>
        <w:t xml:space="preserve"> vegetation </w:t>
      </w:r>
      <w:r>
        <w:rPr>
          <w:b/>
        </w:rPr>
        <w:t>to</w:t>
      </w:r>
      <w:r>
        <w:t xml:space="preserve"> ameliorate climatic </w:t>
      </w:r>
      <w:r>
        <w:rPr>
          <w:b/>
        </w:rPr>
        <w:t>extremes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there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great</w:t>
      </w:r>
      <w:r>
        <w:t xml:space="preserve"> climatic diversity.</w:t>
      </w:r>
    </w:p>
    <w:p>
      <w:r>
        <w:t xml:space="preserve">Species succession </w:t>
      </w:r>
      <w:r>
        <w:rPr>
          <w:b/>
        </w:rPr>
        <w:t>in</w:t>
      </w:r>
      <w:r>
        <w:t xml:space="preserve"> </w:t>
      </w:r>
      <w:r>
        <w:rPr>
          <w:b/>
        </w:rPr>
        <w:t>plant</w:t>
      </w:r>
      <w:r>
        <w:t xml:space="preserve"> communities, i.e., </w:t>
      </w:r>
      <w:r>
        <w:rPr>
          <w:b/>
        </w:rPr>
        <w:t>the</w:t>
      </w:r>
      <w:r>
        <w:t xml:space="preserve"> temporal sequence </w:t>
      </w:r>
      <w:r>
        <w:rPr>
          <w:b/>
        </w:rPr>
        <w:t>of</w:t>
      </w:r>
      <w:r>
        <w:t xml:space="preserve"> </w:t>
      </w:r>
      <w:r>
        <w:rPr>
          <w:b/>
        </w:rPr>
        <w:t>appearance</w:t>
      </w:r>
      <w:r>
        <w:t xml:space="preserve"> </w:t>
      </w:r>
      <w:r>
        <w:rPr>
          <w:b/>
        </w:rPr>
        <w:t>and</w:t>
      </w:r>
      <w:r>
        <w:t xml:space="preserve"> disappearance </w:t>
      </w:r>
      <w:r>
        <w:rPr>
          <w:b/>
        </w:rPr>
        <w:t>of</w:t>
      </w:r>
      <w:r>
        <w:t xml:space="preserve"> species, </w:t>
      </w:r>
      <w:r>
        <w:rPr>
          <w:b/>
        </w:rPr>
        <w:t>is</w:t>
      </w:r>
      <w:r>
        <w:t xml:space="preserve"> dependent </w:t>
      </w:r>
      <w:r>
        <w:rPr>
          <w:b/>
        </w:rPr>
        <w:t>on</w:t>
      </w:r>
      <w:r>
        <w:t xml:space="preserve"> </w:t>
      </w:r>
      <w:r>
        <w:rPr>
          <w:b/>
        </w:rPr>
        <w:t>events</w:t>
      </w:r>
      <w:r>
        <w:t xml:space="preserve"> </w:t>
      </w:r>
      <w:r>
        <w:rPr>
          <w:b/>
        </w:rPr>
        <w:t>occurring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stages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life</w:t>
      </w:r>
      <w:r>
        <w:t xml:space="preserve"> </w:t>
      </w:r>
      <w:r>
        <w:rPr>
          <w:b/>
        </w:rPr>
        <w:t>history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species. Variation </w:t>
      </w:r>
      <w:r>
        <w:rPr>
          <w:b/>
        </w:rPr>
        <w:t>in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of</w:t>
      </w:r>
      <w:r>
        <w:t xml:space="preserve"> invasion </w:t>
      </w:r>
      <w:r>
        <w:rPr>
          <w:b/>
        </w:rPr>
        <w:t>and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plays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determining</w:t>
      </w:r>
      <w:r>
        <w:t xml:space="preserve"> </w:t>
      </w:r>
      <w:r>
        <w:rPr>
          <w:b/>
        </w:rPr>
        <w:t>patterns</w:t>
      </w:r>
      <w:r>
        <w:t xml:space="preserve"> </w:t>
      </w:r>
      <w:r>
        <w:rPr>
          <w:b/>
        </w:rPr>
        <w:t>of</w:t>
      </w:r>
      <w:r>
        <w:t xml:space="preserve"> succession, </w:t>
      </w:r>
      <w:r>
        <w:rPr>
          <w:b/>
        </w:rPr>
        <w:t>especially</w:t>
      </w:r>
      <w:r>
        <w:t xml:space="preserve"> secondary succession. </w:t>
      </w:r>
      <w:r>
        <w:rPr>
          <w:b/>
        </w:rPr>
        <w:t>The</w:t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to</w:t>
      </w:r>
      <w:r>
        <w:t xml:space="preserve"> colonize </w:t>
      </w:r>
      <w:r>
        <w:rPr>
          <w:b/>
        </w:rPr>
        <w:t>a</w:t>
      </w:r>
      <w:r/>
      <w:r>
        <w:rPr>
          <w:b/>
        </w:rPr>
      </w:r>
      <w:r>
        <w:t xml:space="preserve"> site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seed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distributed</w:t>
      </w:r>
      <w:r>
        <w:t xml:space="preserve"> successfully </w:t>
      </w:r>
      <w:r>
        <w:rPr>
          <w:b/>
        </w:rPr>
        <w:t>to</w:t>
      </w:r>
      <w:r>
        <w:t xml:space="preserve"> </w:t>
      </w:r>
      <w:r>
        <w:rPr>
          <w:b/>
        </w:rPr>
        <w:t>new</w:t>
      </w:r>
      <w:r>
        <w:t xml:space="preserve"> sites. </w:t>
      </w:r>
      <w:r>
        <w:rPr>
          <w:b/>
        </w:rPr>
        <w:t>Such</w:t>
      </w:r>
      <w:r>
        <w:t xml:space="preserve"> species generally </w:t>
      </w:r>
      <w:r>
        <w:rPr>
          <w:b/>
        </w:rPr>
        <w:t>grow</w:t>
      </w:r>
      <w:r>
        <w:t xml:space="preserve"> rapidly </w:t>
      </w:r>
      <w:r>
        <w:rPr>
          <w:b/>
        </w:rPr>
        <w:t>and</w:t>
      </w:r>
      <w:r>
        <w:t xml:space="preserve"> quickly dominate </w:t>
      </w:r>
      <w:r>
        <w:rPr>
          <w:b/>
        </w:rPr>
        <w:t>new</w:t>
      </w:r>
      <w:r>
        <w:t xml:space="preserve"> sites, excluding </w:t>
      </w:r>
      <w:r>
        <w:rPr>
          <w:b/>
        </w:rPr>
        <w:t>other</w:t>
      </w:r>
      <w:r>
        <w:t xml:space="preserve"> species </w:t>
      </w:r>
      <w:r>
        <w:rPr>
          <w:b/>
        </w:rPr>
        <w:t>with</w:t>
      </w:r>
      <w:r>
        <w:t xml:space="preserve"> lower invasion </w:t>
      </w:r>
      <w:r>
        <w:rPr>
          <w:b/>
        </w:rPr>
        <w:t>and</w:t>
      </w:r>
      <w:r>
        <w:t xml:space="preserve"> </w:t>
      </w:r>
      <w:r>
        <w:rPr>
          <w:b/>
        </w:rPr>
        <w:t>growth</w:t>
      </w:r>
      <w:r>
        <w:t xml:space="preserve"> </w:t>
      </w:r>
      <w:r>
        <w:rPr>
          <w:b/>
        </w:rPr>
        <w:t>rates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community </w:t>
      </w:r>
      <w:r>
        <w:rPr>
          <w:b/>
        </w:rPr>
        <w:t>that</w:t>
      </w:r>
      <w:r>
        <w:t xml:space="preserve"> occupies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disturbed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therefore</w:t>
      </w:r>
      <w:r>
        <w:t xml:space="preserve"> may </w:t>
      </w:r>
      <w:r>
        <w:rPr>
          <w:b/>
        </w:rPr>
        <w:t>be</w:t>
      </w:r>
      <w:r>
        <w:t xml:space="preserve"> composed </w:t>
      </w:r>
      <w:r>
        <w:rPr>
          <w:b/>
        </w:rPr>
        <w:t>of</w:t>
      </w:r>
      <w:r>
        <w:t xml:space="preserve"> species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highest </w:t>
      </w:r>
      <w:r>
        <w:rPr>
          <w:b/>
        </w:rPr>
        <w:t>rate</w:t>
      </w:r>
      <w:r>
        <w:t xml:space="preserve"> </w:t>
      </w:r>
      <w:r>
        <w:rPr>
          <w:b/>
        </w:rPr>
        <w:t>of</w:t>
      </w:r>
      <w:r>
        <w:t xml:space="preserve"> invasion, whereas </w:t>
      </w:r>
      <w:r>
        <w:rPr>
          <w:b/>
        </w:rPr>
        <w:t>the</w:t>
      </w:r>
      <w:r>
        <w:t xml:space="preserve"> community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subsequent </w:t>
      </w:r>
      <w:r>
        <w:rPr>
          <w:b/>
        </w:rPr>
        <w:t>stage</w:t>
      </w:r>
      <w:r>
        <w:t xml:space="preserve"> may </w:t>
      </w:r>
      <w:r>
        <w:rPr>
          <w:b/>
        </w:rPr>
        <w:t>consist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similar</w:t>
      </w:r>
      <w:r>
        <w:t xml:space="preserve"> </w:t>
      </w:r>
      <w:r>
        <w:rPr>
          <w:b/>
        </w:rPr>
        <w:t>survival</w:t>
      </w:r>
      <w:r>
        <w:t xml:space="preserve"> </w:t>
      </w:r>
      <w:r>
        <w:rPr>
          <w:b/>
        </w:rPr>
        <w:t>rates</w:t>
      </w:r>
      <w:r>
        <w:t xml:space="preserve"> </w:t>
      </w:r>
      <w:r>
        <w:rPr>
          <w:b/>
        </w:rPr>
        <w:t>but</w:t>
      </w:r>
      <w:r>
        <w:t xml:space="preserve"> lower invasion </w:t>
      </w:r>
      <w:r>
        <w:rPr>
          <w:b/>
        </w:rPr>
        <w:t>rates</w:t>
      </w:r>
      <w:r>
        <w:t>.</w:t>
      </w:r>
    </w:p>
    <w:p>
      <w:r>
        <w:t>count: 178</w:t>
      </w:r>
    </w:p>
    <w:p>
      <w:r>
        <w:br w:type="page"/>
      </w:r>
    </w:p>
    <w:p>
      <w:pPr>
        <w:pStyle w:val="Heading1"/>
      </w:pPr>
      <w:r>
        <w:t>Official 52-Passage 01 Stream Deposits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, </w:t>
      </w:r>
      <w:r>
        <w:rPr>
          <w:b/>
        </w:rPr>
        <w:t>swift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carry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sizes</w:t>
      </w:r>
      <w:r>
        <w:t xml:space="preserve"> </w:t>
      </w:r>
      <w:r>
        <w:rPr>
          <w:b/>
        </w:rPr>
        <w:t>of</w:t>
      </w:r>
      <w:r>
        <w:t xml:space="preserve"> particles, </w:t>
      </w:r>
      <w:r>
        <w:rPr>
          <w:b/>
        </w:rPr>
        <w:t>from</w:t>
      </w:r>
      <w:r>
        <w:t xml:space="preserve"> </w:t>
      </w:r>
      <w:r>
        <w:rPr>
          <w:b/>
        </w:rPr>
        <w:t>clay</w:t>
      </w:r>
      <w:r>
        <w:t xml:space="preserve"> </w:t>
      </w:r>
      <w:r>
        <w:rPr>
          <w:b/>
        </w:rPr>
        <w:t>to</w:t>
      </w:r>
      <w:r>
        <w:t xml:space="preserve"> boulders.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current </w:t>
      </w:r>
      <w:r>
        <w:rPr>
          <w:b/>
        </w:rPr>
        <w:t>slows</w:t>
      </w:r>
      <w:r>
        <w:t xml:space="preserve"> </w:t>
      </w:r>
      <w:r>
        <w:rPr>
          <w:b/>
        </w:rPr>
        <w:t>down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competence</w:t>
      </w:r>
      <w:r>
        <w:t xml:space="preserve"> (</w:t>
      </w:r>
      <w:r>
        <w:rPr>
          <w:b/>
        </w:rPr>
        <w:t>how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carry</w:t>
      </w:r>
      <w:r>
        <w:t xml:space="preserve">) </w:t>
      </w:r>
      <w:r>
        <w:rPr>
          <w:b/>
        </w:rPr>
        <w:t>decreases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the</w:t>
      </w:r>
      <w:r>
        <w:t xml:space="preserve"> largest particles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streambed. </w:t>
      </w:r>
      <w:r>
        <w:rPr>
          <w:b/>
        </w:rPr>
        <w:t>If</w:t>
      </w:r>
      <w:r>
        <w:t xml:space="preserve"> current velocity </w:t>
      </w:r>
      <w:r>
        <w:rPr>
          <w:b/>
        </w:rPr>
        <w:t>continues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decrease</w:t>
      </w:r>
      <w:r>
        <w:t>—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flood</w:t>
      </w:r>
      <w:r>
        <w:t xml:space="preserve"> wanes, </w:t>
      </w:r>
      <w:r>
        <w:rPr>
          <w:b/>
        </w:rPr>
        <w:t>for</w:t>
      </w:r>
      <w:r>
        <w:t xml:space="preserve"> </w:t>
      </w:r>
      <w:r>
        <w:rPr>
          <w:b/>
        </w:rPr>
        <w:t>example</w:t>
      </w:r>
      <w:r>
        <w:t xml:space="preserve">—finer particles </w:t>
      </w:r>
      <w:r>
        <w:rPr>
          <w:b/>
        </w:rPr>
        <w:t>settle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ones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sorts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sediment </w:t>
      </w:r>
      <w:r>
        <w:rPr>
          <w:b/>
        </w:rPr>
        <w:t>according to</w:t>
      </w:r>
      <w:r/>
      <w:r>
        <w:rPr>
          <w:b/>
        </w:rPr>
      </w:r>
      <w:r>
        <w:t xml:space="preserve"> </w:t>
      </w:r>
      <w:r>
        <w:rPr>
          <w:b/>
        </w:rPr>
        <w:t>size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waning </w:t>
      </w:r>
      <w:r>
        <w:rPr>
          <w:b/>
        </w:rPr>
        <w:t>flood</w:t>
      </w:r>
      <w:r>
        <w:t xml:space="preserve"> </w:t>
      </w:r>
      <w:r>
        <w:rPr>
          <w:b/>
        </w:rPr>
        <w:t>might</w:t>
      </w:r>
      <w:r>
        <w:t xml:space="preserve"> </w:t>
      </w:r>
      <w:r>
        <w:rPr>
          <w:b/>
        </w:rPr>
        <w:t>deposit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layer </w:t>
      </w:r>
      <w:r>
        <w:rPr>
          <w:b/>
        </w:rPr>
        <w:t>of</w:t>
      </w:r>
      <w:r>
        <w:t xml:space="preserve"> gravel, overlain </w:t>
      </w:r>
      <w:r>
        <w:rPr>
          <w:b/>
        </w:rPr>
        <w:t>by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and</w:t>
      </w:r>
      <w:r>
        <w:t xml:space="preserve"> finally </w:t>
      </w:r>
      <w:r>
        <w:rPr>
          <w:b/>
        </w:rPr>
        <w:t>topped</w:t>
      </w:r>
      <w:r>
        <w:t xml:space="preserve"> </w:t>
      </w:r>
      <w:r>
        <w:rPr>
          <w:b/>
        </w:rPr>
        <w:t>by</w:t>
      </w:r>
      <w:r>
        <w:t xml:space="preserve"> silt </w:t>
      </w:r>
      <w:r>
        <w:rPr>
          <w:b/>
        </w:rPr>
        <w:t>and</w:t>
      </w:r>
      <w:r>
        <w:t xml:space="preserve"> </w:t>
      </w:r>
      <w:r>
        <w:rPr>
          <w:b/>
        </w:rPr>
        <w:t>clay</w:t>
      </w:r>
      <w:r>
        <w:t xml:space="preserve">. </w:t>
      </w:r>
      <w:r>
        <w:rPr>
          <w:b/>
        </w:rPr>
        <w:t>Streams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sort</w:t>
      </w:r>
      <w:r>
        <w:t xml:space="preserve"> sediment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downstream </w:t>
      </w:r>
      <w:r>
        <w:rPr>
          <w:b/>
        </w:rPr>
        <w:t>direction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choked</w:t>
      </w:r>
      <w:r>
        <w:t xml:space="preserve"> </w:t>
      </w:r>
      <w:r>
        <w:rPr>
          <w:b/>
        </w:rPr>
        <w:t>with</w:t>
      </w:r>
      <w:r>
        <w:t xml:space="preserve"> boulders </w:t>
      </w:r>
      <w:r>
        <w:rPr>
          <w:b/>
        </w:rPr>
        <w:t>and</w:t>
      </w:r>
      <w:r>
        <w:t xml:space="preserve"> cobbles, </w:t>
      </w:r>
      <w:r>
        <w:rPr>
          <w:b/>
        </w:rPr>
        <w:t>but</w:t>
      </w:r>
      <w:r>
        <w:t xml:space="preserve"> </w:t>
      </w:r>
      <w:r>
        <w:rPr>
          <w:b/>
        </w:rPr>
        <w:t>far</w:t>
      </w:r>
      <w:r>
        <w:t xml:space="preserve"> downstream, </w:t>
      </w:r>
      <w:r>
        <w:rPr>
          <w:b/>
        </w:rPr>
        <w:t>their</w:t>
      </w:r>
      <w:r>
        <w:t xml:space="preserve"> deltas </w:t>
      </w:r>
      <w:r>
        <w:rPr>
          <w:b/>
        </w:rPr>
        <w:t>are</w:t>
      </w:r>
      <w:r/>
      <w:r>
        <w:rPr>
          <w:b/>
        </w:rPr>
      </w:r>
      <w:r>
        <w:t xml:space="preserve"> composed mainly </w:t>
      </w:r>
      <w:r>
        <w:rPr>
          <w:b/>
        </w:rPr>
        <w:t>of</w:t>
      </w:r>
      <w:r>
        <w:t xml:space="preserve"> </w:t>
      </w:r>
      <w:r>
        <w:rPr>
          <w:b/>
        </w:rPr>
        <w:t>fine</w:t>
      </w:r>
      <w:r>
        <w:t xml:space="preserve"> silt </w:t>
      </w:r>
      <w:r>
        <w:rPr>
          <w:b/>
        </w:rPr>
        <w:t>and</w:t>
      </w:r>
      <w:r>
        <w:t xml:space="preserve"> </w:t>
      </w:r>
      <w:r>
        <w:rPr>
          <w:b/>
        </w:rPr>
        <w:t>clay</w:t>
      </w:r>
      <w:r>
        <w:t xml:space="preserve">. </w:t>
      </w:r>
      <w:r>
        <w:rPr>
          <w:b/>
        </w:rPr>
        <w:t>This</w:t>
      </w:r>
      <w:r>
        <w:t xml:space="preserve"> downstream </w:t>
      </w:r>
      <w:r>
        <w:rPr>
          <w:b/>
        </w:rPr>
        <w:t>sorting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curious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stream</w:t>
      </w:r>
      <w:r>
        <w:t xml:space="preserve"> velocity generally </w:t>
      </w:r>
      <w:r>
        <w:rPr>
          <w:b/>
        </w:rPr>
        <w:t>increases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downstream </w:t>
      </w:r>
      <w:r>
        <w:rPr>
          <w:b/>
        </w:rPr>
        <w:t>direction</w:t>
      </w:r>
      <w:r>
        <w:t xml:space="preserve">. </w:t>
      </w:r>
      <w:r>
        <w:rPr>
          <w:b/>
        </w:rPr>
        <w:t>Competence</w:t>
      </w:r>
      <w:r>
        <w:t xml:space="preserve"> </w:t>
      </w:r>
      <w:r>
        <w:rPr>
          <w:b/>
        </w:rPr>
        <w:t>increases</w:t>
      </w:r>
      <w:r>
        <w:t xml:space="preserve"> </w:t>
      </w:r>
      <w:r>
        <w:rPr>
          <w:b/>
        </w:rPr>
        <w:t>with</w:t>
      </w:r>
      <w:r>
        <w:t xml:space="preserve"> velocity, </w:t>
      </w:r>
      <w:r>
        <w:rPr>
          <w:b/>
        </w:rPr>
        <w:t>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river</w:t>
      </w:r>
      <w:r>
        <w:t xml:space="preserve"> </w:t>
      </w:r>
      <w:r>
        <w:rPr>
          <w:b/>
        </w:rPr>
        <w:t>should</w:t>
      </w:r>
      <w:r/>
      <w:r>
        <w:rPr>
          <w:b/>
        </w:rPr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transport</w:t>
      </w:r>
      <w:r>
        <w:t xml:space="preserve"> larger particles </w:t>
      </w:r>
      <w:r>
        <w:rPr>
          <w:b/>
        </w:rPr>
        <w:t>than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tributaries </w:t>
      </w:r>
      <w:r>
        <w:rPr>
          <w:b/>
        </w:rPr>
        <w:t>carry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for</w:t>
      </w:r>
      <w:r>
        <w:t xml:space="preserve"> downstream </w:t>
      </w:r>
      <w:r>
        <w:rPr>
          <w:b/>
        </w:rPr>
        <w:t>sorting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abrasion </w:t>
      </w:r>
      <w:r>
        <w:rPr>
          <w:b/>
        </w:rPr>
        <w:t>wears</w:t>
      </w:r>
      <w:r>
        <w:t xml:space="preserve"> </w:t>
      </w:r>
      <w:r>
        <w:rPr>
          <w:b/>
        </w:rPr>
        <w:t>away</w:t>
      </w:r>
      <w:r>
        <w:t xml:space="preserve"> </w:t>
      </w:r>
      <w:r>
        <w:rPr>
          <w:b/>
        </w:rPr>
        <w:t>the</w:t>
      </w:r>
      <w:r>
        <w:t xml:space="preserve"> boulders </w:t>
      </w:r>
      <w:r>
        <w:rPr>
          <w:b/>
        </w:rPr>
        <w:t>and</w:t>
      </w:r>
      <w:r>
        <w:t xml:space="preserve"> cobbles </w:t>
      </w:r>
      <w:r>
        <w:rPr>
          <w:b/>
        </w:rPr>
        <w:t>to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and</w:t>
      </w:r>
      <w:r>
        <w:t xml:space="preserve"> silt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sediment </w:t>
      </w:r>
      <w:r>
        <w:rPr>
          <w:b/>
        </w:rPr>
        <w:t>moves</w:t>
      </w:r>
      <w:r>
        <w:t xml:space="preserve"> downstream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years</w:t>
      </w:r>
      <w:r>
        <w:t xml:space="preserve">. </w:t>
      </w:r>
      <w:r>
        <w:rPr>
          <w:b/>
        </w:rPr>
        <w:t>Thus</w:t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fine</w:t>
      </w:r>
      <w:r>
        <w:t xml:space="preserve"> sediment </w:t>
      </w:r>
      <w:r>
        <w:rPr>
          <w:b/>
        </w:rPr>
        <w:t>reaches</w:t>
      </w:r>
      <w:r>
        <w:t xml:space="preserve"> </w:t>
      </w:r>
      <w:r>
        <w:rPr>
          <w:b/>
        </w:rPr>
        <w:t>the</w:t>
      </w:r>
      <w:r>
        <w:t xml:space="preserve"> lower </w:t>
      </w:r>
      <w:r>
        <w:rPr>
          <w:b/>
        </w:rPr>
        <w:t>parts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rivers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sediment </w:t>
      </w:r>
      <w:r>
        <w:rPr>
          <w:b/>
        </w:rPr>
        <w:t>in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environments</w:t>
      </w:r>
      <w:r>
        <w:t xml:space="preserve">: Alluvial </w:t>
      </w:r>
      <w:r>
        <w:rPr>
          <w:b/>
        </w:rPr>
        <w:t>fans</w:t>
      </w:r>
      <w:r>
        <w:t xml:space="preserve"> </w:t>
      </w:r>
      <w:r>
        <w:rPr>
          <w:b/>
        </w:rPr>
        <w:t>and</w:t>
      </w:r>
      <w:r>
        <w:t xml:space="preserve"> deltas </w:t>
      </w:r>
      <w:r>
        <w:rPr>
          <w:b/>
        </w:rPr>
        <w:t>form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stream</w:t>
      </w:r>
      <w:r>
        <w:t xml:space="preserve"> gradient (</w:t>
      </w:r>
      <w:r>
        <w:rPr>
          <w:b/>
        </w:rPr>
        <w:t>angle</w:t>
      </w:r>
      <w:r>
        <w:t xml:space="preserve"> </w:t>
      </w:r>
      <w:r>
        <w:rPr>
          <w:b/>
        </w:rPr>
        <w:t>of</w:t>
      </w:r>
      <w:r>
        <w:t xml:space="preserve"> incline) suddenly </w:t>
      </w:r>
      <w:r>
        <w:rPr>
          <w:b/>
        </w:rPr>
        <w:t>decreases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enters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plain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 xml:space="preserve">; floodplain </w:t>
      </w:r>
      <w:r>
        <w:rPr>
          <w:b/>
        </w:rPr>
        <w:t>deposits</w:t>
      </w:r>
      <w:r>
        <w:t xml:space="preserve"> </w:t>
      </w:r>
      <w:r>
        <w:rPr>
          <w:b/>
        </w:rPr>
        <w:t>accumulate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floodplain adjacent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channel</w:t>
      </w:r>
      <w:r>
        <w:t xml:space="preserve">; </w:t>
      </w:r>
      <w:r>
        <w:rPr>
          <w:b/>
        </w:rPr>
        <w:t>and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itself</w:t>
      </w:r>
      <w:r>
        <w:t xml:space="preserve">. </w:t>
      </w:r>
      <w:r>
        <w:rPr>
          <w:b/>
        </w:rPr>
        <w:t>Bars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elongated mounds </w:t>
      </w:r>
      <w:r>
        <w:rPr>
          <w:b/>
        </w:rPr>
        <w:t>of</w:t>
      </w:r>
      <w:r>
        <w:t xml:space="preserve"> sediment, </w:t>
      </w:r>
      <w:r>
        <w:rPr>
          <w:b/>
        </w:rPr>
        <w:t>are</w:t>
      </w:r>
      <w:r/>
      <w:r>
        <w:rPr>
          <w:b/>
        </w:rPr>
      </w:r>
      <w:r>
        <w:t xml:space="preserve"> transient features </w:t>
      </w:r>
      <w:r>
        <w:rPr>
          <w:b/>
        </w:rPr>
        <w:t>that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banks</w:t>
      </w:r>
      <w:r>
        <w:t xml:space="preserve">. </w:t>
      </w:r>
      <w:r>
        <w:rPr>
          <w:b/>
        </w:rPr>
        <w:t>They</w:t>
      </w:r>
      <w:r>
        <w:t xml:space="preserve"> commonly </w:t>
      </w:r>
      <w:r>
        <w:rPr>
          <w:b/>
        </w:rPr>
        <w:t>form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and</w:t>
      </w:r>
      <w:r>
        <w:t xml:space="preserve"> erode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. </w:t>
      </w:r>
      <w:r>
        <w:rPr>
          <w:b/>
        </w:rPr>
        <w:t>Rivers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for</w:t>
      </w:r>
      <w:r>
        <w:t xml:space="preserve"> commercial navigation must </w:t>
      </w:r>
      <w:r>
        <w:rPr>
          <w:b/>
        </w:rPr>
        <w:t>be</w:t>
      </w:r>
      <w:r>
        <w:t xml:space="preserve"> recharged frequently </w:t>
      </w:r>
      <w:r>
        <w:rPr>
          <w:b/>
        </w:rPr>
        <w:t>because</w:t>
      </w:r>
      <w:r>
        <w:t xml:space="preserve"> </w:t>
      </w:r>
      <w:r>
        <w:rPr>
          <w:b/>
        </w:rPr>
        <w:t>bars</w:t>
      </w:r>
      <w:r>
        <w:t xml:space="preserve"> shift </w:t>
      </w:r>
      <w:r>
        <w:rPr>
          <w:b/>
        </w:rPr>
        <w:t>from</w:t>
      </w:r>
      <w:r>
        <w:t xml:space="preserve"> </w:t>
      </w:r>
      <w:r>
        <w:rPr>
          <w:b/>
        </w:rPr>
        <w:t>year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year</w:t>
      </w:r>
      <w:r>
        <w:t xml:space="preserve">. </w:t>
      </w:r>
      <w:r>
        <w:rPr>
          <w:b/>
        </w:rPr>
        <w:t>Imagine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winding</w:t>
      </w:r>
      <w:r>
        <w:t xml:space="preserve"> </w:t>
      </w:r>
      <w:r>
        <w:rPr>
          <w:b/>
        </w:rPr>
        <w:t>stream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curve </w:t>
      </w:r>
      <w:r>
        <w:rPr>
          <w:b/>
        </w:rPr>
        <w:t>moves</w:t>
      </w:r>
      <w:r>
        <w:t xml:space="preserve"> faster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inside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erodes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bank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current’s inertia </w:t>
      </w:r>
      <w:r>
        <w:rPr>
          <w:b/>
        </w:rPr>
        <w:t>drives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outside</w:t>
      </w:r>
      <w:r>
        <w:t xml:space="preserve"> </w:t>
      </w:r>
      <w:r>
        <w:rPr>
          <w:b/>
        </w:rPr>
        <w:t>bank</w:t>
      </w:r>
      <w:r>
        <w:t xml:space="preserve">.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</w:t>
      </w:r>
      <w:r>
        <w:t xml:space="preserve"> slower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inside</w:t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bend</w:t>
      </w:r>
      <w:r>
        <w:t xml:space="preserve"> </w:t>
      </w:r>
      <w:r>
        <w:rPr>
          <w:b/>
        </w:rPr>
        <w:t>deposits</w:t>
      </w:r>
      <w:r>
        <w:t xml:space="preserve"> sediment, </w:t>
      </w:r>
      <w:r>
        <w:rPr>
          <w:b/>
        </w:rPr>
        <w:t>forming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point</w:t>
      </w:r>
      <w:r>
        <w:t xml:space="preserve"> </w:t>
      </w:r>
      <w:r>
        <w:rPr>
          <w:b/>
        </w:rPr>
        <w:t>bar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mid-</w:t>
      </w:r>
      <w:r>
        <w:rPr>
          <w:b/>
        </w:rPr>
        <w:t>channel</w:t>
      </w:r>
      <w:r>
        <w:t xml:space="preserve"> </w:t>
      </w:r>
      <w:r>
        <w:rPr>
          <w:b/>
        </w:rPr>
        <w:t>bar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sandy </w:t>
      </w:r>
      <w:r>
        <w:rPr>
          <w:b/>
        </w:rPr>
        <w:t>and</w:t>
      </w:r>
      <w:r>
        <w:t xml:space="preserve"> gravelly </w:t>
      </w:r>
      <w:r>
        <w:rPr>
          <w:b/>
        </w:rPr>
        <w:t>deposit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channel</w:t>
      </w:r>
      <w:r>
        <w:t>.</w:t>
      </w:r>
    </w:p>
    <w:p>
      <w:r/>
      <w:r>
        <w:rPr>
          <w:b/>
        </w:rPr>
        <w:t>Most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channel</w:t>
      </w:r>
      <w:r>
        <w:t xml:space="preserve">. </w:t>
      </w:r>
      <w:r>
        <w:rPr>
          <w:b/>
        </w:rPr>
        <w:t>In</w:t>
      </w:r>
      <w:r>
        <w:t xml:space="preserve"> contrast, </w:t>
      </w:r>
      <w:r>
        <w:rPr>
          <w:b/>
        </w:rPr>
        <w:t>a</w:t>
      </w:r>
      <w:r/>
      <w:r>
        <w:rPr>
          <w:b/>
        </w:rPr>
      </w:r>
      <w:r>
        <w:t xml:space="preserve"> braided </w:t>
      </w:r>
      <w:r>
        <w:rPr>
          <w:b/>
        </w:rPr>
        <w:t>stream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shallow</w:t>
      </w:r>
      <w:r>
        <w:t xml:space="preserve">, interconnecting </w:t>
      </w:r>
      <w:r>
        <w:rPr>
          <w:b/>
        </w:rPr>
        <w:t>channels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braided </w:t>
      </w:r>
      <w:r>
        <w:rPr>
          <w:b/>
        </w:rPr>
        <w:t>stream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more</w:t>
      </w:r>
      <w:r>
        <w:t xml:space="preserve"> sediment </w:t>
      </w:r>
      <w:r>
        <w:rPr>
          <w:b/>
        </w:rPr>
        <w:t>is</w:t>
      </w:r>
      <w:r>
        <w:t xml:space="preserve"> </w:t>
      </w:r>
      <w:r>
        <w:rPr>
          <w:b/>
        </w:rPr>
        <w:t>supplied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carry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dumps </w:t>
      </w:r>
      <w:r>
        <w:rPr>
          <w:b/>
        </w:rPr>
        <w:t>the</w:t>
      </w:r>
      <w:r>
        <w:t xml:space="preserve"> excess sediment, </w:t>
      </w:r>
      <w:r>
        <w:rPr>
          <w:b/>
        </w:rPr>
        <w:t>forming</w:t>
      </w:r>
      <w:r>
        <w:t xml:space="preserve"> mid-</w:t>
      </w:r>
      <w:r>
        <w:rPr>
          <w:b/>
        </w:rPr>
        <w:t>channel</w:t>
      </w:r>
      <w:r>
        <w:t xml:space="preserve"> </w:t>
      </w:r>
      <w:r>
        <w:rPr>
          <w:b/>
        </w:rPr>
        <w:t>bars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bars</w:t>
      </w:r>
      <w:r>
        <w:t xml:space="preserve"> </w:t>
      </w:r>
      <w:r>
        <w:rPr>
          <w:b/>
        </w:rPr>
        <w:t>gradually</w:t>
      </w:r>
      <w:r>
        <w:t xml:space="preserve"> </w:t>
      </w:r>
      <w:r>
        <w:rPr>
          <w:b/>
        </w:rPr>
        <w:t>fill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channel</w:t>
      </w:r>
      <w:r>
        <w:t xml:space="preserve">, </w:t>
      </w:r>
      <w:r>
        <w:rPr>
          <w:b/>
        </w:rPr>
        <w:t>forcing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to</w:t>
      </w:r>
      <w:r>
        <w:t xml:space="preserve"> overflow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banks</w:t>
      </w:r>
      <w:r>
        <w:t xml:space="preserve"> </w:t>
      </w:r>
      <w:r>
        <w:rPr>
          <w:b/>
        </w:rPr>
        <w:t>and</w:t>
      </w:r>
      <w:r>
        <w:t xml:space="preserve"> erode </w:t>
      </w:r>
      <w:r>
        <w:rPr>
          <w:b/>
        </w:rPr>
        <w:t>new</w:t>
      </w:r>
      <w:r>
        <w:t xml:space="preserve"> </w:t>
      </w:r>
      <w:r>
        <w:rPr>
          <w:b/>
        </w:rPr>
        <w:t>channels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braided </w:t>
      </w:r>
      <w:r>
        <w:rPr>
          <w:b/>
        </w:rPr>
        <w:t>stream</w:t>
      </w:r>
      <w:r>
        <w:t xml:space="preserve"> </w:t>
      </w:r>
      <w:r>
        <w:rPr>
          <w:b/>
        </w:rPr>
        <w:t>flows</w:t>
      </w:r>
      <w:r>
        <w:t xml:space="preserve"> simultaneously </w:t>
      </w:r>
      <w:r>
        <w:rPr>
          <w:b/>
        </w:rPr>
        <w:t>in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and</w:t>
      </w:r>
      <w:r>
        <w:t xml:space="preserve"> shifts </w:t>
      </w:r>
      <w:r>
        <w:rPr>
          <w:b/>
        </w:rPr>
        <w:t>back</w:t>
      </w:r>
      <w:r>
        <w:t xml:space="preserve"> </w:t>
      </w:r>
      <w:r>
        <w:rPr>
          <w:b/>
        </w:rPr>
        <w:t>and</w:t>
      </w:r>
      <w:r>
        <w:t xml:space="preserve"> forth </w:t>
      </w:r>
      <w:r>
        <w:rPr>
          <w:b/>
        </w:rPr>
        <w:t>across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floodplain. Braided </w:t>
      </w:r>
      <w:r>
        <w:rPr>
          <w:b/>
        </w:rPr>
        <w:t>streams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deserts</w:t>
      </w:r>
      <w:r>
        <w:t xml:space="preserve"> </w:t>
      </w:r>
      <w:r>
        <w:rPr>
          <w:b/>
        </w:rPr>
        <w:t>and</w:t>
      </w:r>
      <w:r>
        <w:t xml:space="preserve"> glacial </w:t>
      </w:r>
      <w:r>
        <w:rPr>
          <w:b/>
        </w:rPr>
        <w:t>environments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abundant</w:t>
      </w:r>
      <w:r>
        <w:t xml:space="preserve"> sediment.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desert</w:t>
      </w:r>
      <w:r>
        <w:t xml:space="preserve"> yields </w:t>
      </w:r>
      <w:r>
        <w:rPr>
          <w:b/>
        </w:rPr>
        <w:t>large</w:t>
      </w:r>
      <w:r>
        <w:t xml:space="preserve">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sediment </w:t>
      </w:r>
      <w:r>
        <w:rPr>
          <w:b/>
        </w:rPr>
        <w:t>because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little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no</w:t>
      </w:r>
      <w:r>
        <w:t xml:space="preserve"> vegetation </w:t>
      </w:r>
      <w:r>
        <w:rPr>
          <w:b/>
        </w:rPr>
        <w:t>to</w:t>
      </w:r>
      <w:r>
        <w:t xml:space="preserve"> </w:t>
      </w:r>
      <w:r>
        <w:rPr>
          <w:b/>
        </w:rPr>
        <w:t>prevent</w:t>
      </w:r>
      <w:r>
        <w:t xml:space="preserve"> erosion. Glaciers grind bedrock </w:t>
      </w:r>
      <w:r>
        <w:rPr>
          <w:b/>
        </w:rPr>
        <w:t>into</w:t>
      </w:r>
      <w:r>
        <w:t xml:space="preserve"> </w:t>
      </w:r>
      <w:r>
        <w:rPr>
          <w:b/>
        </w:rPr>
        <w:t>fine</w:t>
      </w:r>
      <w:r>
        <w:t xml:space="preserve"> sediment,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carried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melting </w:t>
      </w:r>
      <w:r>
        <w:rPr>
          <w:b/>
        </w:rPr>
        <w:t>ice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steep</w:t>
      </w:r>
      <w:r>
        <w:t xml:space="preserve"> </w:t>
      </w:r>
      <w:r>
        <w:rPr>
          <w:b/>
        </w:rPr>
        <w:t>mountain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flows</w:t>
      </w:r>
      <w:r>
        <w:t xml:space="preserve"> </w:t>
      </w:r>
      <w:r>
        <w:rPr>
          <w:b/>
        </w:rPr>
        <w:t>onto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plain</w:t>
      </w:r>
      <w:r>
        <w:t xml:space="preserve">, </w:t>
      </w:r>
      <w:r>
        <w:rPr>
          <w:b/>
        </w:rPr>
        <w:t>its</w:t>
      </w:r>
      <w:r/>
      <w:r>
        <w:rPr>
          <w:b/>
        </w:rPr>
      </w:r>
      <w:r>
        <w:t xml:space="preserve"> gradient </w:t>
      </w:r>
      <w:r>
        <w:rPr>
          <w:b/>
        </w:rPr>
        <w:t>and</w:t>
      </w:r>
      <w:r>
        <w:t xml:space="preserve"> velocity </w:t>
      </w:r>
      <w:r>
        <w:rPr>
          <w:b/>
        </w:rPr>
        <w:t>decrease</w:t>
      </w:r>
      <w:r>
        <w:t xml:space="preserve"> sharply.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deposits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sediment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fan</w:t>
      </w:r>
      <w:r>
        <w:t>-</w:t>
      </w:r>
      <w:r>
        <w:rPr>
          <w:b/>
        </w:rPr>
        <w:t>shaped</w:t>
      </w:r>
      <w:r>
        <w:t xml:space="preserve"> mound </w:t>
      </w:r>
      <w:r>
        <w:rPr>
          <w:b/>
        </w:rPr>
        <w:t>called</w:t>
      </w:r>
      <w:r>
        <w:t xml:space="preserve"> an alluvial </w:t>
      </w:r>
      <w:r>
        <w:rPr>
          <w:b/>
        </w:rPr>
        <w:t>fan</w:t>
      </w:r>
      <w:r>
        <w:t xml:space="preserve">. Alluvial </w:t>
      </w:r>
      <w:r>
        <w:rPr>
          <w:b/>
        </w:rPr>
        <w:t>fans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many</w:t>
      </w:r>
      <w:r>
        <w:t xml:space="preserve"> arid </w:t>
      </w:r>
      <w:r>
        <w:rPr>
          <w:b/>
        </w:rPr>
        <w:t>and</w:t>
      </w:r>
      <w:r>
        <w:t xml:space="preserve"> semiarid </w:t>
      </w:r>
      <w:r>
        <w:rPr>
          <w:b/>
        </w:rPr>
        <w:t>mountainous</w:t>
      </w:r>
      <w:r>
        <w:t xml:space="preserve"> regions.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slows</w:t>
      </w:r>
      <w:r>
        <w:t xml:space="preserve"> abruptly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enters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lake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ocean</w:t>
      </w:r>
      <w:r>
        <w:t xml:space="preserve">. </w:t>
      </w:r>
      <w:r>
        <w:rPr>
          <w:b/>
        </w:rPr>
        <w:t>The</w:t>
      </w:r>
      <w:r>
        <w:t xml:space="preserve"> sediment </w:t>
      </w:r>
      <w:r>
        <w:rPr>
          <w:b/>
        </w:rPr>
        <w:t>settles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nearly</w:t>
      </w:r>
      <w:r>
        <w:t xml:space="preserve"> </w:t>
      </w:r>
      <w:r>
        <w:rPr>
          <w:b/>
        </w:rPr>
        <w:t>flat</w:t>
      </w:r>
      <w:r>
        <w:t xml:space="preserve"> landform </w:t>
      </w:r>
      <w:r>
        <w:rPr>
          <w:b/>
        </w:rPr>
        <w:t>called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delta.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delta </w:t>
      </w:r>
      <w:r>
        <w:rPr>
          <w:b/>
        </w:rPr>
        <w:t>lies</w:t>
      </w:r>
      <w:r>
        <w:t xml:space="preserve"> </w:t>
      </w:r>
      <w:r>
        <w:rPr>
          <w:b/>
        </w:rPr>
        <w:t>above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level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remainder </w:t>
      </w:r>
      <w:r>
        <w:rPr>
          <w:b/>
        </w:rPr>
        <w:t>lies</w:t>
      </w:r>
      <w:r>
        <w:t xml:space="preserve"> slightly </w:t>
      </w:r>
      <w:r>
        <w:rPr>
          <w:b/>
        </w:rPr>
        <w:t>below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level</w:t>
      </w:r>
      <w:r>
        <w:t xml:space="preserve">. Deltas </w:t>
      </w:r>
      <w:r>
        <w:rPr>
          <w:b/>
        </w:rPr>
        <w:t>are</w:t>
      </w:r>
      <w:r/>
      <w:r>
        <w:rPr>
          <w:b/>
        </w:rPr>
      </w:r>
      <w:r>
        <w:t xml:space="preserve"> commonly </w:t>
      </w:r>
      <w:r>
        <w:rPr>
          <w:b/>
        </w:rPr>
        <w:t>fan</w:t>
      </w:r>
      <w:r>
        <w:t>-</w:t>
      </w:r>
      <w:r>
        <w:rPr>
          <w:b/>
        </w:rPr>
        <w:t>shaped</w:t>
      </w:r>
      <w:r>
        <w:t xml:space="preserve">, </w:t>
      </w:r>
      <w:r>
        <w:rPr>
          <w:b/>
        </w:rPr>
        <w:t>resembling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Greek</w:t>
      </w:r>
      <w:r>
        <w:t xml:space="preserve"> </w:t>
      </w:r>
      <w:r>
        <w:rPr>
          <w:b/>
        </w:rPr>
        <w:t>letter</w:t>
      </w:r>
      <w:r>
        <w:t xml:space="preserve"> “delta” (Δ). </w:t>
      </w:r>
      <w:r>
        <w:rPr>
          <w:b/>
        </w:rPr>
        <w:t>Both</w:t>
      </w:r>
      <w:r>
        <w:t xml:space="preserve"> deltas </w:t>
      </w:r>
      <w:r>
        <w:rPr>
          <w:b/>
        </w:rPr>
        <w:t>and</w:t>
      </w:r>
      <w:r>
        <w:t xml:space="preserve"> alluvial </w:t>
      </w:r>
      <w:r>
        <w:rPr>
          <w:b/>
        </w:rPr>
        <w:t>fans</w:t>
      </w:r>
      <w:r>
        <w:t xml:space="preserve"> </w:t>
      </w:r>
      <w:r>
        <w:rPr>
          <w:b/>
        </w:rPr>
        <w:t>change</w:t>
      </w:r>
      <w:r>
        <w:t xml:space="preserve"> rapidly. Sediment </w:t>
      </w:r>
      <w:r>
        <w:rPr>
          <w:b/>
        </w:rPr>
        <w:t>fills</w:t>
      </w:r>
      <w:r>
        <w:t xml:space="preserve"> </w:t>
      </w:r>
      <w:r>
        <w:rPr>
          <w:b/>
        </w:rPr>
        <w:t>channels</w:t>
      </w:r>
      <w:r>
        <w:t xml:space="preserve"> (waterways), </w:t>
      </w:r>
      <w:r>
        <w:rPr>
          <w:b/>
        </w:rPr>
        <w:t>which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abandoned</w:t>
      </w:r>
      <w:r>
        <w:t xml:space="preserve"> </w:t>
      </w:r>
      <w:r>
        <w:rPr>
          <w:b/>
        </w:rPr>
        <w:t>while</w:t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develop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braided </w:t>
      </w:r>
      <w:r>
        <w:rPr>
          <w:b/>
        </w:rPr>
        <w:t>stream</w:t>
      </w:r>
      <w:r>
        <w:t xml:space="preserve">.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result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feeding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delta </w:t>
      </w:r>
      <w:r>
        <w:rPr>
          <w:b/>
        </w:rPr>
        <w:t>or</w:t>
      </w:r>
      <w:r>
        <w:t xml:space="preserve"> </w:t>
      </w:r>
      <w:r>
        <w:rPr>
          <w:b/>
        </w:rPr>
        <w:t>fan</w:t>
      </w:r>
      <w:r>
        <w:t xml:space="preserve"> </w:t>
      </w:r>
      <w:r>
        <w:rPr>
          <w:b/>
        </w:rPr>
        <w:t>splits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channels</w:t>
      </w:r>
      <w:r>
        <w:t xml:space="preserve"> </w:t>
      </w:r>
      <w:r>
        <w:rPr>
          <w:b/>
        </w:rPr>
        <w:t>called</w:t>
      </w:r>
      <w:r>
        <w:t xml:space="preserve"> distributaries.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delta may </w:t>
      </w:r>
      <w:r>
        <w:rPr>
          <w:b/>
        </w:rPr>
        <w:t>spread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manner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covers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square</w:t>
      </w:r>
      <w:r>
        <w:t xml:space="preserve"> kilometers. </w:t>
      </w:r>
      <w:r>
        <w:rPr>
          <w:b/>
        </w:rPr>
        <w:t>Most</w:t>
      </w:r>
      <w:r>
        <w:t xml:space="preserve"> </w:t>
      </w:r>
      <w:r>
        <w:rPr>
          <w:b/>
        </w:rPr>
        <w:t>fans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smaller, </w:t>
      </w:r>
      <w:r>
        <w:rPr>
          <w:b/>
        </w:rPr>
        <w:t>covering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fraction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square</w:t>
      </w:r>
      <w:r>
        <w:t xml:space="preserve"> kilometer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</w:t>
      </w:r>
      <w:r>
        <w:rPr>
          <w:b/>
        </w:rPr>
        <w:t>square</w:t>
      </w:r>
      <w:r>
        <w:t xml:space="preserve"> kilometers. </w:t>
      </w:r>
      <w:r>
        <w:rPr>
          <w:b/>
        </w:rPr>
        <w:t>The</w:t>
      </w:r>
      <w:r>
        <w:t xml:space="preserve"> Mississippi </w:t>
      </w:r>
      <w:r>
        <w:rPr>
          <w:b/>
        </w:rPr>
        <w:t>River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flowed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seven</w:t>
      </w:r>
      <w:r>
        <w:t xml:space="preserve"> </w:t>
      </w:r>
      <w:r>
        <w:rPr>
          <w:b/>
        </w:rPr>
        <w:t>different</w:t>
      </w:r>
      <w:r>
        <w:t xml:space="preserve"> delta </w:t>
      </w:r>
      <w:r>
        <w:rPr>
          <w:b/>
        </w:rPr>
        <w:t>channels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past</w:t>
      </w:r>
      <w:r>
        <w:t xml:space="preserve"> 5,000 </w:t>
      </w:r>
      <w:r>
        <w:rPr>
          <w:b/>
        </w:rPr>
        <w:t>to</w:t>
      </w:r>
      <w:r>
        <w:t xml:space="preserve"> 6,000 </w:t>
      </w:r>
      <w:r>
        <w:rPr>
          <w:b/>
        </w:rPr>
        <w:t>years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engineers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built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systems</w:t>
      </w:r>
      <w:r>
        <w:t xml:space="preserve"> </w:t>
      </w:r>
      <w:r>
        <w:rPr>
          <w:b/>
        </w:rPr>
        <w:t>of</w:t>
      </w:r>
      <w:r>
        <w:t xml:space="preserve"> levees (retaining </w:t>
      </w:r>
      <w:r>
        <w:rPr>
          <w:b/>
        </w:rPr>
        <w:t>walls</w:t>
      </w:r>
      <w:r>
        <w:t xml:space="preserve">) </w:t>
      </w:r>
      <w:r>
        <w:rPr>
          <w:b/>
        </w:rPr>
        <w:t>in</w:t>
      </w:r>
      <w:r>
        <w:t xml:space="preserve"> </w:t>
      </w:r>
      <w:r>
        <w:rPr>
          <w:b/>
        </w:rPr>
        <w:t>attempts</w:t>
      </w:r>
      <w:r>
        <w:t xml:space="preserve"> </w:t>
      </w:r>
      <w:r>
        <w:rPr>
          <w:b/>
        </w:rPr>
        <w:t>to</w:t>
      </w:r>
      <w:r>
        <w:t xml:space="preserve"> stabilize </w:t>
      </w:r>
      <w:r>
        <w:rPr>
          <w:b/>
        </w:rPr>
        <w:t>the</w:t>
      </w:r>
      <w:r>
        <w:t xml:space="preserve"> </w:t>
      </w:r>
      <w:r>
        <w:rPr>
          <w:b/>
        </w:rPr>
        <w:t>channels</w:t>
      </w:r>
      <w:r>
        <w:t>.</w:t>
      </w:r>
    </w:p>
    <w:p>
      <w:r>
        <w:t>count: 177</w:t>
      </w:r>
    </w:p>
    <w:p>
      <w:r>
        <w:br w:type="page"/>
      </w:r>
    </w:p>
    <w:p>
      <w:pPr>
        <w:pStyle w:val="Heading1"/>
      </w:pPr>
      <w:r>
        <w:t>Official 16-Passage 03 Planets in Our Solar System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hub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huge</w:t>
      </w:r>
      <w:r>
        <w:t xml:space="preserve"> rotating </w:t>
      </w:r>
      <w:r>
        <w:rPr>
          <w:b/>
        </w:rPr>
        <w:t>system</w:t>
      </w:r>
      <w:r>
        <w:t xml:space="preserve"> 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nine</w:t>
      </w:r>
      <w:r>
        <w:t xml:space="preserve"> </w:t>
      </w:r>
      <w:r>
        <w:rPr>
          <w:b/>
        </w:rPr>
        <w:t>planets</w:t>
      </w:r>
      <w:r>
        <w:t xml:space="preserve">, </w:t>
      </w:r>
      <w:r>
        <w:rPr>
          <w:b/>
        </w:rPr>
        <w:t>their</w:t>
      </w:r>
      <w:r>
        <w:t xml:space="preserve"> </w:t>
      </w:r>
      <w:r>
        <w:rPr>
          <w:b/>
        </w:rPr>
        <w:t>satellites</w:t>
      </w:r>
      <w:r>
        <w:t xml:space="preserve">, </w:t>
      </w:r>
      <w:r>
        <w:rPr>
          <w:b/>
        </w:rPr>
        <w:t>and</w:t>
      </w:r>
      <w:r>
        <w:t xml:space="preserve"> numerous </w:t>
      </w:r>
      <w:r>
        <w:rPr>
          <w:b/>
        </w:rPr>
        <w:t>small</w:t>
      </w:r>
      <w:r>
        <w:t xml:space="preserve"> bodies, </w:t>
      </w:r>
      <w:r>
        <w:rPr>
          <w:b/>
        </w:rPr>
        <w:t>including</w:t>
      </w:r>
      <w:r>
        <w:t xml:space="preserve"> asteroids, comets, </w:t>
      </w:r>
      <w:r>
        <w:rPr>
          <w:b/>
        </w:rPr>
        <w:t>and</w:t>
      </w:r>
      <w:r>
        <w:t xml:space="preserve"> meteoroids. An estimated 99.85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contained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planets</w:t>
      </w:r>
      <w:r>
        <w:t xml:space="preserve"> collectively </w:t>
      </w:r>
      <w:r>
        <w:rPr>
          <w:b/>
        </w:rPr>
        <w:t>make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remaining</w:t>
      </w:r>
      <w:r>
        <w:t xml:space="preserve"> 0.15 </w:t>
      </w:r>
      <w:r>
        <w:rPr>
          <w:b/>
        </w:rPr>
        <w:t>percent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planets</w:t>
      </w:r>
      <w:r>
        <w:t xml:space="preserve">,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are</w:t>
      </w:r>
      <w:r/>
      <w:r>
        <w:rPr>
          <w:b/>
        </w:rPr>
      </w:r>
      <w:r>
        <w:t xml:space="preserve"> Mercury, Venus, </w:t>
      </w:r>
      <w:r>
        <w:rPr>
          <w:b/>
        </w:rPr>
        <w:t>Earth</w:t>
      </w:r>
      <w:r>
        <w:t xml:space="preserve">, Mars, Jupiter, Saturn, Uranus, Neptune, </w:t>
      </w:r>
      <w:r>
        <w:rPr>
          <w:b/>
        </w:rPr>
        <w:t>and</w:t>
      </w:r>
      <w:r>
        <w:t xml:space="preserve"> Pluto. </w:t>
      </w:r>
      <w:r>
        <w:rPr>
          <w:b/>
        </w:rPr>
        <w:t>Under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control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’s gravitational </w:t>
      </w:r>
      <w:r>
        <w:rPr>
          <w:b/>
        </w:rPr>
        <w:t>force</w:t>
      </w:r>
      <w:r>
        <w:t xml:space="preserve">, </w:t>
      </w:r>
      <w:r>
        <w:rPr>
          <w:b/>
        </w:rPr>
        <w:t>each</w:t>
      </w:r>
      <w:r>
        <w:t xml:space="preserve"> </w:t>
      </w:r>
      <w:r>
        <w:rPr>
          <w:b/>
        </w:rPr>
        <w:t>planet</w:t>
      </w:r>
      <w:r>
        <w:t xml:space="preserve"> maintains an elliptical </w:t>
      </w:r>
      <w:r>
        <w:rPr>
          <w:b/>
        </w:rPr>
        <w:t>orbit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travel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direction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: </w:t>
      </w:r>
      <w:r>
        <w:rPr>
          <w:b/>
        </w:rPr>
        <w:t>the</w:t>
      </w:r>
      <w:r>
        <w:t xml:space="preserve"> terrestrial (</w:t>
      </w:r>
      <w:r>
        <w:rPr>
          <w:b/>
        </w:rPr>
        <w:t>Earth</w:t>
      </w:r>
      <w:r>
        <w:t>-</w:t>
      </w:r>
      <w:r>
        <w:rPr>
          <w:b/>
        </w:rPr>
        <w:t>like</w:t>
      </w:r>
      <w:r>
        <w:t xml:space="preserve">) </w:t>
      </w:r>
      <w:r>
        <w:rPr>
          <w:b/>
        </w:rPr>
        <w:t>planets</w:t>
      </w:r>
      <w:r>
        <w:t xml:space="preserve"> (Mercury, Venus, </w:t>
      </w:r>
      <w:r>
        <w:rPr>
          <w:b/>
        </w:rPr>
        <w:t>Earth</w:t>
      </w:r>
      <w:r>
        <w:t xml:space="preserve">, </w:t>
      </w:r>
      <w:r>
        <w:rPr>
          <w:b/>
        </w:rPr>
        <w:t>and</w:t>
      </w:r>
      <w:r>
        <w:t xml:space="preserve"> Mars)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Jovian (Jupiter-</w:t>
      </w:r>
      <w:r>
        <w:rPr>
          <w:b/>
        </w:rPr>
        <w:t>like</w:t>
      </w:r>
      <w:r>
        <w:t xml:space="preserve">) </w:t>
      </w:r>
      <w:r>
        <w:rPr>
          <w:b/>
        </w:rPr>
        <w:t>planets</w:t>
      </w:r>
      <w:r>
        <w:t xml:space="preserve"> (Jupiter, Saturn, Uranus, </w:t>
      </w:r>
      <w:r>
        <w:rPr>
          <w:b/>
        </w:rPr>
        <w:t>and</w:t>
      </w:r>
      <w:r>
        <w:t xml:space="preserve"> Neptune). Pluto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included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either</w:t>
      </w:r>
      <w:r>
        <w:t xml:space="preserve"> </w:t>
      </w:r>
      <w:r>
        <w:rPr>
          <w:b/>
        </w:rPr>
        <w:t>category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distance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planet</w:t>
      </w:r>
      <w:r>
        <w:t xml:space="preserve">’s </w:t>
      </w:r>
      <w:r>
        <w:rPr>
          <w:b/>
        </w:rPr>
        <w:t>true</w:t>
      </w:r>
      <w:r>
        <w:t xml:space="preserve"> </w:t>
      </w:r>
      <w:r>
        <w:rPr>
          <w:b/>
        </w:rPr>
        <w:t>nature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mystery.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obvious</w:t>
      </w:r>
      <w:r>
        <w:t xml:space="preserve"> </w:t>
      </w:r>
      <w:r>
        <w:rPr>
          <w:b/>
        </w:rPr>
        <w:t>difference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terrestrial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Jovian </w:t>
      </w:r>
      <w:r>
        <w:rPr>
          <w:b/>
        </w:rPr>
        <w:t>planets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size</w:t>
      </w:r>
      <w:r>
        <w:t xml:space="preserve">. </w:t>
      </w:r>
      <w:r>
        <w:rPr>
          <w:b/>
        </w:rPr>
        <w:t>The</w:t>
      </w:r>
      <w:r>
        <w:t xml:space="preserve"> largest terrestrial </w:t>
      </w:r>
      <w:r>
        <w:rPr>
          <w:b/>
        </w:rPr>
        <w:t>planet</w:t>
      </w:r>
      <w:r>
        <w:t xml:space="preserve">, </w:t>
      </w:r>
      <w:r>
        <w:rPr>
          <w:b/>
        </w:rPr>
        <w:t>Earth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diameter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quarter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diameter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smallest Jovian </w:t>
      </w:r>
      <w:r>
        <w:rPr>
          <w:b/>
        </w:rPr>
        <w:t>planet</w:t>
      </w:r>
      <w:r>
        <w:t xml:space="preserve">, Neptune,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mass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seventeenth </w:t>
      </w:r>
      <w:r>
        <w:rPr>
          <w:b/>
        </w:rPr>
        <w:t>as</w:t>
      </w:r>
      <w:r>
        <w:t xml:space="preserve"> </w:t>
      </w:r>
      <w:r>
        <w:rPr>
          <w:b/>
        </w:rPr>
        <w:t>great</w:t>
      </w:r>
      <w:r>
        <w:t xml:space="preserve">. Hence, </w:t>
      </w:r>
      <w:r>
        <w:rPr>
          <w:b/>
        </w:rPr>
        <w:t>the</w:t>
      </w:r>
      <w:r>
        <w:t xml:space="preserve"> Jovian </w:t>
      </w:r>
      <w:r>
        <w:rPr>
          <w:b/>
        </w:rPr>
        <w:t>planets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called</w:t>
      </w:r>
      <w:r>
        <w:t xml:space="preserve"> giants. </w:t>
      </w:r>
      <w:r>
        <w:rPr>
          <w:b/>
        </w:rPr>
        <w:t>Also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relative</w:t>
      </w:r>
      <w:r>
        <w:t xml:space="preserve"> locations, </w:t>
      </w:r>
      <w:r>
        <w:rPr>
          <w:b/>
        </w:rPr>
        <w:t>the</w:t>
      </w:r>
      <w:r>
        <w:t xml:space="preserve"> </w:t>
      </w:r>
      <w:r>
        <w:rPr>
          <w:b/>
        </w:rPr>
        <w:t>four</w:t>
      </w:r>
      <w:r>
        <w:t xml:space="preserve"> Jovian </w:t>
      </w:r>
      <w:r>
        <w:rPr>
          <w:b/>
        </w:rPr>
        <w:t>planets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>
        <w:t xml:space="preserve"> </w:t>
      </w:r>
      <w:r>
        <w:rPr>
          <w:b/>
        </w:rPr>
        <w:t>planets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terrestrial </w:t>
      </w:r>
      <w:r>
        <w:rPr>
          <w:b/>
        </w:rPr>
        <w:t>planets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inner </w:t>
      </w:r>
      <w:r>
        <w:rPr>
          <w:b/>
        </w:rPr>
        <w:t>planets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appears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correlation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positions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sizes</w:t>
      </w:r>
      <w:r>
        <w:t>.</w:t>
      </w:r>
    </w:p>
    <w:p>
      <w:r/>
      <w:r>
        <w:rPr>
          <w:b/>
        </w:rPr>
        <w:t>Other</w:t>
      </w:r>
      <w:r>
        <w:t xml:space="preserve"> </w:t>
      </w:r>
      <w:r>
        <w:rPr>
          <w:b/>
        </w:rPr>
        <w:t>dimensions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differ</w:t>
      </w:r>
      <w:r>
        <w:t xml:space="preserve"> markedly </w:t>
      </w:r>
      <w:r>
        <w:rPr>
          <w:b/>
        </w:rPr>
        <w:t>are</w:t>
      </w:r>
      <w:r/>
      <w:r>
        <w:rPr>
          <w:b/>
        </w:rPr>
      </w:r>
      <w:r>
        <w:t xml:space="preserve"> density </w:t>
      </w:r>
      <w:r>
        <w:rPr>
          <w:b/>
        </w:rPr>
        <w:t>and</w:t>
      </w:r>
      <w:r>
        <w:t xml:space="preserve"> </w:t>
      </w:r>
      <w:r>
        <w:rPr>
          <w:b/>
        </w:rPr>
        <w:t>composition</w:t>
      </w:r>
      <w:r>
        <w:t xml:space="preserve">. </w:t>
      </w:r>
      <w:r>
        <w:rPr>
          <w:b/>
        </w:rPr>
        <w:t>The</w:t>
      </w:r>
      <w:r>
        <w:t xml:space="preserve"> densities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terrestrial </w:t>
      </w:r>
      <w:r>
        <w:rPr>
          <w:b/>
        </w:rPr>
        <w:t>planets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about</w:t>
      </w:r>
      <w:r>
        <w:t xml:space="preserve"> 5 </w:t>
      </w:r>
      <w:r>
        <w:rPr>
          <w:b/>
        </w:rPr>
        <w:t>times</w:t>
      </w:r>
      <w:r>
        <w:t xml:space="preserve"> </w:t>
      </w:r>
      <w:r>
        <w:rPr>
          <w:b/>
        </w:rPr>
        <w:t>the</w:t>
      </w:r>
      <w:r>
        <w:t xml:space="preserve"> density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whereas </w:t>
      </w:r>
      <w:r>
        <w:rPr>
          <w:b/>
        </w:rPr>
        <w:t>the</w:t>
      </w:r>
      <w:r>
        <w:t xml:space="preserve"> Jovian </w:t>
      </w:r>
      <w:r>
        <w:rPr>
          <w:b/>
        </w:rPr>
        <w:t>planets</w:t>
      </w:r>
      <w:r>
        <w:t xml:space="preserve"> </w:t>
      </w:r>
      <w:r>
        <w:rPr>
          <w:b/>
        </w:rPr>
        <w:t>have</w:t>
      </w:r>
      <w:r>
        <w:t xml:space="preserve"> densities </w:t>
      </w:r>
      <w:r>
        <w:rPr>
          <w:b/>
        </w:rPr>
        <w:t>that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only</w:t>
      </w:r>
      <w:r>
        <w:t xml:space="preserve"> 1.5 </w:t>
      </w:r>
      <w:r>
        <w:rPr>
          <w:b/>
        </w:rPr>
        <w:t>times</w:t>
      </w:r>
      <w:r>
        <w:t xml:space="preserve"> </w:t>
      </w:r>
      <w:r>
        <w:rPr>
          <w:b/>
        </w:rPr>
        <w:t>the</w:t>
      </w:r>
      <w:r>
        <w:t xml:space="preserve"> density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outer</w:t>
      </w:r>
      <w:r>
        <w:t xml:space="preserve"> </w:t>
      </w:r>
      <w:r>
        <w:rPr>
          <w:b/>
        </w:rPr>
        <w:t>planets</w:t>
      </w:r>
      <w:r>
        <w:t xml:space="preserve">, Saturn,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density </w:t>
      </w:r>
      <w:r>
        <w:rPr>
          <w:b/>
        </w:rPr>
        <w:t>of</w:t>
      </w:r>
      <w:r>
        <w:t xml:space="preserve"> </w:t>
      </w:r>
      <w:r>
        <w:rPr>
          <w:b/>
        </w:rPr>
        <w:t>only</w:t>
      </w:r>
      <w:r>
        <w:t xml:space="preserve"> 0.7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means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Saturn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float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water</w:t>
      </w:r>
      <w:r>
        <w:t xml:space="preserve">. Variations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composition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largely responsible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density </w:t>
      </w:r>
      <w:r>
        <w:rPr>
          <w:b/>
        </w:rPr>
        <w:t>differences</w:t>
      </w:r>
      <w:r>
        <w:t xml:space="preserve">. </w:t>
      </w:r>
      <w:r>
        <w:rPr>
          <w:b/>
        </w:rPr>
        <w:t>The</w:t>
      </w:r>
      <w:r>
        <w:t xml:space="preserve"> substances </w:t>
      </w:r>
      <w:r>
        <w:rPr>
          <w:b/>
        </w:rPr>
        <w:t>that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divided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groups</w:t>
      </w:r>
      <w:r>
        <w:t>—</w:t>
      </w:r>
      <w:r>
        <w:rPr>
          <w:b/>
        </w:rPr>
        <w:t>gases</w:t>
      </w:r>
      <w:r>
        <w:t xml:space="preserve">, </w:t>
      </w:r>
      <w:r>
        <w:rPr>
          <w:b/>
        </w:rPr>
        <w:t>rocks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ices</w:t>
      </w:r>
      <w:r>
        <w:t>—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their</w:t>
      </w:r>
      <w:r>
        <w:t xml:space="preserve"> melting </w:t>
      </w:r>
      <w:r>
        <w:rPr>
          <w:b/>
        </w:rPr>
        <w:t>points</w:t>
      </w:r>
      <w:r>
        <w:t xml:space="preserve">. </w:t>
      </w:r>
      <w:r>
        <w:rPr>
          <w:b/>
        </w:rPr>
        <w:t>The</w:t>
      </w:r>
      <w:r>
        <w:t xml:space="preserve"> terrestrial </w:t>
      </w:r>
      <w:r>
        <w:rPr>
          <w:b/>
        </w:rPr>
        <w:t>planets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mostly </w:t>
      </w:r>
      <w:r>
        <w:rPr>
          <w:b/>
        </w:rPr>
        <w:t>rocks</w:t>
      </w:r>
      <w:r>
        <w:t xml:space="preserve">: dense rocky </w:t>
      </w:r>
      <w:r>
        <w:rPr>
          <w:b/>
        </w:rPr>
        <w:t>and</w:t>
      </w:r>
      <w:r>
        <w:t xml:space="preserve"> metallic </w:t>
      </w:r>
      <w:r>
        <w:rPr>
          <w:b/>
        </w:rPr>
        <w:t>material</w:t>
      </w:r>
      <w:r>
        <w:t xml:space="preserve">, </w:t>
      </w:r>
      <w:r>
        <w:rPr>
          <w:b/>
        </w:rPr>
        <w:t>with</w:t>
      </w:r>
      <w:r>
        <w:t xml:space="preserve"> minor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gases</w:t>
      </w:r>
      <w:r>
        <w:t xml:space="preserve">. </w:t>
      </w:r>
      <w:r>
        <w:rPr>
          <w:b/>
        </w:rPr>
        <w:t>The</w:t>
      </w:r>
      <w:r>
        <w:t xml:space="preserve"> Jovian </w:t>
      </w:r>
      <w:r>
        <w:rPr>
          <w:b/>
        </w:rPr>
        <w:t>planets</w:t>
      </w:r>
      <w:r>
        <w:t xml:space="preserve">,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hand</w:t>
      </w:r>
      <w:r>
        <w:t xml:space="preserve">, </w:t>
      </w:r>
      <w:r>
        <w:rPr>
          <w:b/>
        </w:rPr>
        <w:t>contain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percentage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hydrogen</w:t>
      </w:r>
      <w:r>
        <w:t xml:space="preserve"> </w:t>
      </w:r>
      <w:r>
        <w:rPr>
          <w:b/>
        </w:rPr>
        <w:t>and</w:t>
      </w:r>
      <w:r>
        <w:t xml:space="preserve"> helium, </w:t>
      </w:r>
      <w:r>
        <w:rPr>
          <w:b/>
        </w:rPr>
        <w:t>with</w:t>
      </w:r>
      <w:r>
        <w:t xml:space="preserve"> varying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ices</w:t>
      </w:r>
      <w:r>
        <w:t xml:space="preserve">: mostly </w:t>
      </w:r>
      <w:r>
        <w:rPr>
          <w:b/>
        </w:rPr>
        <w:t>water</w:t>
      </w:r>
      <w:r>
        <w:t xml:space="preserve">, ammonia, </w:t>
      </w:r>
      <w:r>
        <w:rPr>
          <w:b/>
        </w:rPr>
        <w:t>and</w:t>
      </w:r>
      <w:r>
        <w:t xml:space="preserve"> methane </w:t>
      </w:r>
      <w:r>
        <w:rPr>
          <w:b/>
        </w:rPr>
        <w:t>ices</w:t>
      </w:r>
      <w:r>
        <w:t>.</w:t>
      </w:r>
    </w:p>
    <w:p>
      <w:r/>
      <w:r>
        <w:rPr>
          <w:b/>
        </w:rPr>
        <w:t>The</w:t>
      </w:r>
      <w:r>
        <w:t xml:space="preserve"> Jovian </w:t>
      </w:r>
      <w:r>
        <w:rPr>
          <w:b/>
        </w:rPr>
        <w:t>planets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thick</w:t>
      </w:r>
      <w:r>
        <w:t xml:space="preserve"> </w:t>
      </w:r>
      <w:r>
        <w:rPr>
          <w:b/>
        </w:rPr>
        <w:t>atmospheres</w:t>
      </w:r>
      <w:r>
        <w:t xml:space="preserve"> 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varying </w:t>
      </w:r>
      <w:r>
        <w:rPr>
          <w:b/>
        </w:rPr>
        <w:t>amounts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hydrogen</w:t>
      </w:r>
      <w:r>
        <w:t xml:space="preserve">, helium, methane, </w:t>
      </w:r>
      <w:r>
        <w:rPr>
          <w:b/>
        </w:rPr>
        <w:t>and</w:t>
      </w:r>
      <w:r>
        <w:t xml:space="preserve"> ammonia. </w:t>
      </w:r>
      <w:r>
        <w:rPr>
          <w:b/>
        </w:rPr>
        <w:t>By</w:t>
      </w:r>
      <w:r>
        <w:t xml:space="preserve"> comparison, </w:t>
      </w:r>
      <w:r>
        <w:rPr>
          <w:b/>
        </w:rPr>
        <w:t>the</w:t>
      </w:r>
      <w:r>
        <w:t xml:space="preserve"> terrestrial </w:t>
      </w:r>
      <w:r>
        <w:rPr>
          <w:b/>
        </w:rPr>
        <w:t>planets</w:t>
      </w:r>
      <w:r>
        <w:t xml:space="preserve"> </w:t>
      </w:r>
      <w:r>
        <w:rPr>
          <w:b/>
        </w:rPr>
        <w:t>have</w:t>
      </w:r>
      <w:r>
        <w:t xml:space="preserve"> meager </w:t>
      </w:r>
      <w:r>
        <w:rPr>
          <w:b/>
        </w:rPr>
        <w:t>atmospheres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best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planet</w:t>
      </w:r>
      <w:r>
        <w:t xml:space="preserve">’s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retain an </w:t>
      </w:r>
      <w:r>
        <w:rPr>
          <w:b/>
        </w:rPr>
        <w:t>atmosphere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mass</w:t>
      </w:r>
      <w:r>
        <w:t xml:space="preserve">. </w:t>
      </w:r>
      <w:r>
        <w:rPr>
          <w:b/>
        </w:rPr>
        <w:t>Simply</w:t>
      </w:r>
      <w:r>
        <w:t xml:space="preserve"> </w:t>
      </w:r>
      <w:r>
        <w:rPr>
          <w:b/>
        </w:rPr>
        <w:t>stated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gas</w:t>
      </w:r>
      <w:r>
        <w:t xml:space="preserve"> molecule </w:t>
      </w:r>
      <w:r>
        <w:rPr>
          <w:b/>
        </w:rPr>
        <w:t>can</w:t>
      </w:r>
      <w:r>
        <w:t xml:space="preserve"> “evaporate”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planet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escape</w:t>
      </w:r>
      <w:r>
        <w:t xml:space="preserve"> velocity. </w:t>
      </w:r>
      <w:r>
        <w:rPr>
          <w:b/>
        </w:rPr>
        <w:t>For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this</w:t>
      </w:r>
      <w:r>
        <w:t xml:space="preserve"> velocity </w:t>
      </w:r>
      <w:r>
        <w:rPr>
          <w:b/>
        </w:rPr>
        <w:t>is</w:t>
      </w:r>
      <w:r>
        <w:t xml:space="preserve"> 11 kilometers </w:t>
      </w:r>
      <w:r>
        <w:rPr>
          <w:b/>
        </w:rPr>
        <w:t>per</w:t>
      </w:r>
      <w:r>
        <w:t xml:space="preserve"> </w:t>
      </w:r>
      <w:r>
        <w:rPr>
          <w:b/>
        </w:rPr>
        <w:t>second</w:t>
      </w:r>
      <w:r>
        <w:t xml:space="preserve">. </w:t>
      </w:r>
      <w:r>
        <w:rPr>
          <w:b/>
        </w:rPr>
        <w:t>Any</w:t>
      </w:r>
      <w:r>
        <w:t xml:space="preserve"> </w:t>
      </w:r>
      <w:r>
        <w:rPr>
          <w:b/>
        </w:rPr>
        <w:t>material</w:t>
      </w:r>
      <w:r>
        <w:t xml:space="preserve">, </w:t>
      </w:r>
      <w:r>
        <w:rPr>
          <w:b/>
        </w:rPr>
        <w:t>including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rocket</w:t>
      </w:r>
      <w:r>
        <w:t xml:space="preserve">, must </w:t>
      </w:r>
      <w:r>
        <w:rPr>
          <w:b/>
        </w:rPr>
        <w:t>reach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before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leave</w:t>
      </w:r>
      <w:r>
        <w:t xml:space="preserve"> </w:t>
      </w:r>
      <w:r>
        <w:rPr>
          <w:b/>
        </w:rPr>
        <w:t>Earth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go</w:t>
      </w:r>
      <w:r>
        <w:t xml:space="preserve"> </w:t>
      </w:r>
      <w:r>
        <w:rPr>
          <w:b/>
        </w:rPr>
        <w:t>into</w:t>
      </w:r>
      <w:r>
        <w:t xml:space="preserve"> </w:t>
      </w:r>
      <w:r>
        <w:rPr>
          <w:b/>
        </w:rPr>
        <w:t>space</w:t>
      </w:r>
      <w:r>
        <w:t xml:space="preserve">. </w:t>
      </w:r>
      <w:r>
        <w:rPr>
          <w:b/>
        </w:rPr>
        <w:t>The</w:t>
      </w:r>
      <w:r>
        <w:t xml:space="preserve"> Jovian </w:t>
      </w:r>
      <w:r>
        <w:rPr>
          <w:b/>
        </w:rPr>
        <w:t>planets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greater </w:t>
      </w:r>
      <w:r>
        <w:rPr>
          <w:b/>
        </w:rPr>
        <w:t>masses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higher </w:t>
      </w:r>
      <w:r>
        <w:rPr>
          <w:b/>
        </w:rPr>
        <w:t>surface</w:t>
      </w:r>
      <w:r>
        <w:t xml:space="preserve"> </w:t>
      </w:r>
      <w:r>
        <w:rPr>
          <w:b/>
        </w:rPr>
        <w:t>gravities</w:t>
      </w:r>
      <w:r>
        <w:t xml:space="preserve">, </w:t>
      </w:r>
      <w:r>
        <w:rPr>
          <w:b/>
        </w:rPr>
        <w:t>have</w:t>
      </w:r>
      <w:r>
        <w:t xml:space="preserve"> higher </w:t>
      </w:r>
      <w:r>
        <w:rPr>
          <w:b/>
        </w:rPr>
        <w:t>escape</w:t>
      </w:r>
      <w:r>
        <w:t xml:space="preserve"> velocities (21–60 kilometers </w:t>
      </w:r>
      <w:r>
        <w:rPr>
          <w:b/>
        </w:rPr>
        <w:t>per</w:t>
      </w:r>
      <w:r>
        <w:t xml:space="preserve"> </w:t>
      </w:r>
      <w:r>
        <w:rPr>
          <w:b/>
        </w:rPr>
        <w:t>second</w:t>
      </w:r>
      <w:r>
        <w:t xml:space="preserve">)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terrestrial </w:t>
      </w:r>
      <w:r>
        <w:rPr>
          <w:b/>
        </w:rPr>
        <w:t>planets</w:t>
      </w:r>
      <w:r>
        <w:t xml:space="preserve">. Consequently,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difficult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to</w:t>
      </w:r>
      <w:r>
        <w:t xml:space="preserve"> “evaporate” </w:t>
      </w:r>
      <w:r>
        <w:rPr>
          <w:b/>
        </w:rPr>
        <w:t>from</w:t>
      </w:r>
      <w:r>
        <w:t xml:space="preserve"> </w:t>
      </w:r>
      <w:r>
        <w:rPr>
          <w:b/>
        </w:rPr>
        <w:t>them</w:t>
      </w:r>
      <w:r>
        <w:t xml:space="preserve">. </w:t>
      </w:r>
      <w:r>
        <w:rPr>
          <w:b/>
        </w:rPr>
        <w:t>Also</w:t>
      </w:r>
      <w:r>
        <w:t xml:space="preserve">,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molecular motion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temperature</w:t>
      </w:r>
      <w:r>
        <w:t xml:space="preserve">,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low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Jovian </w:t>
      </w:r>
      <w:r>
        <w:rPr>
          <w:b/>
        </w:rPr>
        <w:t>planets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lightest </w:t>
      </w:r>
      <w:r>
        <w:rPr>
          <w:b/>
        </w:rPr>
        <w:t>gases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unlikely </w:t>
      </w:r>
      <w:r>
        <w:rPr>
          <w:b/>
        </w:rPr>
        <w:t>to</w:t>
      </w:r>
      <w:r>
        <w:t xml:space="preserve"> </w:t>
      </w:r>
      <w:r>
        <w:rPr>
          <w:b/>
        </w:rPr>
        <w:t>acquire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speed</w:t>
      </w:r>
      <w:r>
        <w:t xml:space="preserve"> </w:t>
      </w:r>
      <w:r>
        <w:rPr>
          <w:b/>
        </w:rPr>
        <w:t>needed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escape</w:t>
      </w:r>
      <w:r>
        <w:t xml:space="preserve">.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hand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comparatively </w:t>
      </w:r>
      <w:r>
        <w:rPr>
          <w:b/>
        </w:rPr>
        <w:t>warm</w:t>
      </w:r>
      <w:r>
        <w:t xml:space="preserve"> body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gravity</w:t>
      </w:r>
      <w:r>
        <w:t xml:space="preserve">, </w:t>
      </w:r>
      <w:r>
        <w:rPr>
          <w:b/>
        </w:rPr>
        <w:t>like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moon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hold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</w:t>
      </w:r>
      <w:r>
        <w:t xml:space="preserve"> heaviest </w:t>
      </w:r>
      <w:r>
        <w:rPr>
          <w:b/>
        </w:rPr>
        <w:t>gas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thus</w:t>
      </w:r>
      <w:r>
        <w:t xml:space="preserve"> </w:t>
      </w:r>
      <w:r>
        <w:rPr>
          <w:b/>
        </w:rPr>
        <w:t>lacks</w:t>
      </w:r>
      <w:r>
        <w:t xml:space="preserve"> an </w:t>
      </w:r>
      <w:r>
        <w:rPr>
          <w:b/>
        </w:rPr>
        <w:t>atmosphere</w:t>
      </w:r>
      <w:r>
        <w:t xml:space="preserve">. </w:t>
      </w:r>
      <w:r>
        <w:rPr>
          <w:b/>
        </w:rPr>
        <w:t>The</w:t>
      </w:r>
      <w:r>
        <w:t xml:space="preserve"> slightly larger terrestrial </w:t>
      </w:r>
      <w:r>
        <w:rPr>
          <w:b/>
        </w:rPr>
        <w:t>planets</w:t>
      </w:r>
      <w:r>
        <w:t xml:space="preserve"> </w:t>
      </w:r>
      <w:r>
        <w:rPr>
          <w:b/>
        </w:rPr>
        <w:t>Earth</w:t>
      </w:r>
      <w:r>
        <w:t xml:space="preserve">, Venus, </w:t>
      </w:r>
      <w:r>
        <w:rPr>
          <w:b/>
        </w:rPr>
        <w:t>and</w:t>
      </w:r>
      <w:r>
        <w:t xml:space="preserve"> Mars retain </w:t>
      </w:r>
      <w:r>
        <w:rPr>
          <w:b/>
        </w:rPr>
        <w:t>some</w:t>
      </w:r>
      <w:r>
        <w:t xml:space="preserve"> </w:t>
      </w:r>
      <w:r>
        <w:rPr>
          <w:b/>
        </w:rPr>
        <w:t>heavy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like</w:t>
      </w:r>
      <w:r>
        <w:t xml:space="preserve"> </w:t>
      </w:r>
      <w:r>
        <w:rPr>
          <w:b/>
        </w:rPr>
        <w:t>carbon</w:t>
      </w:r>
      <w:r>
        <w:t xml:space="preserve"> </w:t>
      </w:r>
      <w:r>
        <w:rPr>
          <w:b/>
        </w:rPr>
        <w:t>dioxide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atmospheres</w:t>
      </w:r>
      <w:r>
        <w:t xml:space="preserve"> </w:t>
      </w:r>
      <w:r>
        <w:rPr>
          <w:b/>
        </w:rPr>
        <w:t>make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only</w:t>
      </w:r>
      <w:r>
        <w:t xml:space="preserve"> an infinitesimally </w:t>
      </w:r>
      <w:r>
        <w:rPr>
          <w:b/>
        </w:rPr>
        <w:t>small</w:t>
      </w:r>
      <w:r>
        <w:t xml:space="preserve"> portion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mass</w:t>
      </w:r>
      <w:r>
        <w:t>.</w:t>
      </w:r>
    </w:p>
    <w:p>
      <w:r/>
      <w:r>
        <w:rPr>
          <w:b/>
        </w:rPr>
        <w:t>The</w:t>
      </w:r>
      <w:r>
        <w:t xml:space="preserve"> orderly </w:t>
      </w:r>
      <w:r>
        <w:rPr>
          <w:b/>
        </w:rPr>
        <w:t>nature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our</w:t>
      </w:r>
      <w:r>
        <w:t xml:space="preserve"> </w:t>
      </w:r>
      <w:r>
        <w:rPr>
          <w:b/>
        </w:rPr>
        <w:t>solar</w:t>
      </w:r>
      <w:r>
        <w:t xml:space="preserve"> </w:t>
      </w:r>
      <w:r>
        <w:rPr>
          <w:b/>
        </w:rPr>
        <w:t>system</w:t>
      </w:r>
      <w:r>
        <w:t xml:space="preserve"> </w:t>
      </w:r>
      <w:r>
        <w:rPr>
          <w:b/>
        </w:rPr>
        <w:t>leads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astronomers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conclude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at</w:t>
      </w:r>
      <w:r>
        <w:t xml:space="preserve"> essentially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material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hypothesized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primordial </w:t>
      </w:r>
      <w:r>
        <w:rPr>
          <w:b/>
        </w:rPr>
        <w:t>cloud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dust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gas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planets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thought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have</w:t>
      </w:r>
      <w:r>
        <w:t xml:space="preserve"> condensed </w:t>
      </w:r>
      <w:r>
        <w:rPr>
          <w:b/>
        </w:rPr>
        <w:t>had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composition</w:t>
      </w:r>
      <w:r>
        <w:t xml:space="preserve"> somewhat </w:t>
      </w:r>
      <w:r>
        <w:rPr>
          <w:b/>
        </w:rPr>
        <w:t>similar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of</w:t>
      </w:r>
      <w:r>
        <w:t xml:space="preserve"> Jupiter. </w:t>
      </w:r>
      <w:r>
        <w:rPr>
          <w:b/>
        </w:rPr>
        <w:t>However</w:t>
      </w:r>
      <w:r>
        <w:t xml:space="preserve">, </w:t>
      </w:r>
      <w:r>
        <w:rPr>
          <w:b/>
        </w:rPr>
        <w:t>unlike</w:t>
      </w:r>
      <w:r>
        <w:t xml:space="preserve"> Jupiter, </w:t>
      </w:r>
      <w:r>
        <w:rPr>
          <w:b/>
        </w:rPr>
        <w:t>the</w:t>
      </w:r>
      <w:r>
        <w:t xml:space="preserve"> terrestrial </w:t>
      </w:r>
      <w:r>
        <w:rPr>
          <w:b/>
        </w:rPr>
        <w:t>planets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nearly</w:t>
      </w:r>
      <w:r>
        <w:t xml:space="preserve"> void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gases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ices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explanation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terrestrial </w:t>
      </w:r>
      <w:r>
        <w:rPr>
          <w:b/>
        </w:rPr>
        <w:t>planets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once</w:t>
      </w:r>
      <w:r>
        <w:t xml:space="preserve"> </w:t>
      </w:r>
      <w:r>
        <w:rPr>
          <w:b/>
        </w:rPr>
        <w:t>much</w:t>
      </w:r>
      <w:r>
        <w:t xml:space="preserve"> larger </w:t>
      </w:r>
      <w:r>
        <w:rPr>
          <w:b/>
        </w:rPr>
        <w:t>and</w:t>
      </w:r>
      <w:r>
        <w:t xml:space="preserve"> richer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materials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eventually</w:t>
      </w:r>
      <w:r>
        <w:t xml:space="preserve"> </w:t>
      </w:r>
      <w:r>
        <w:rPr>
          <w:b/>
        </w:rPr>
        <w:t>lost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bodies’ </w:t>
      </w:r>
      <w:r>
        <w:rPr>
          <w:b/>
        </w:rPr>
        <w:t>relative</w:t>
      </w:r>
      <w:r>
        <w:t xml:space="preserve"> closeness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Sun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meant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temperatures</w:t>
      </w:r>
      <w:r>
        <w:t xml:space="preserve"> </w:t>
      </w:r>
      <w:r>
        <w:rPr>
          <w:b/>
        </w:rPr>
        <w:t>were</w:t>
      </w:r>
      <w:r>
        <w:t xml:space="preserve"> relatively </w:t>
      </w:r>
      <w:r>
        <w:rPr>
          <w:b/>
        </w:rPr>
        <w:t>high</w:t>
      </w:r>
      <w:r>
        <w:t>.</w:t>
      </w:r>
    </w:p>
    <w:p>
      <w:r>
        <w:t>count: 176</w:t>
      </w:r>
    </w:p>
    <w:p>
      <w:r>
        <w:br w:type="page"/>
      </w:r>
    </w:p>
    <w:p>
      <w:pPr>
        <w:pStyle w:val="Heading1"/>
      </w:pPr>
      <w:r>
        <w:t>Official 09-Passage 01 Colonizing the Americas via the Northwest Coast</w:t>
      </w:r>
    </w:p>
    <w:p>
      <w:r/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accepted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Americas </w:t>
      </w:r>
      <w:r>
        <w:rPr>
          <w:b/>
        </w:rPr>
        <w:t>were</w:t>
      </w:r>
      <w:r>
        <w:t xml:space="preserve"> colonized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migration </w:t>
      </w:r>
      <w:r>
        <w:rPr>
          <w:b/>
        </w:rPr>
        <w:t>of</w:t>
      </w:r>
      <w:r>
        <w:t xml:space="preserve"> </w:t>
      </w:r>
      <w:r>
        <w:rPr>
          <w:b/>
        </w:rPr>
        <w:t>peoples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Asia</w:t>
      </w:r>
      <w:r>
        <w:t xml:space="preserve">, slowly traveling </w:t>
      </w:r>
      <w:r>
        <w:rPr>
          <w:b/>
        </w:rPr>
        <w:t>across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bridge</w:t>
      </w:r>
      <w:r>
        <w:t xml:space="preserve"> </w:t>
      </w:r>
      <w:r>
        <w:rPr>
          <w:b/>
        </w:rPr>
        <w:t>called</w:t>
      </w:r>
      <w:r>
        <w:t xml:space="preserve"> Beringia (</w:t>
      </w:r>
      <w:r>
        <w:rPr>
          <w:b/>
        </w:rPr>
        <w:t>now</w:t>
      </w:r>
      <w:r>
        <w:t xml:space="preserve"> </w:t>
      </w:r>
      <w:r>
        <w:rPr>
          <w:b/>
        </w:rPr>
        <w:t>the</w:t>
      </w:r>
      <w:r>
        <w:t xml:space="preserve"> Bering </w:t>
      </w:r>
      <w:r>
        <w:rPr>
          <w:b/>
        </w:rPr>
        <w:t>Strait</w:t>
      </w:r>
      <w:r>
        <w:t xml:space="preserve"> </w:t>
      </w:r>
      <w:r>
        <w:rPr>
          <w:b/>
        </w:rPr>
        <w:t>between</w:t>
      </w:r>
      <w:r>
        <w:t xml:space="preserve"> northeastern </w:t>
      </w:r>
      <w:r>
        <w:rPr>
          <w:b/>
        </w:rPr>
        <w:t>Asia</w:t>
      </w:r>
      <w:r>
        <w:t xml:space="preserve"> </w:t>
      </w:r>
      <w:r>
        <w:rPr>
          <w:b/>
        </w:rPr>
        <w:t>and</w:t>
      </w:r>
      <w:r>
        <w:t xml:space="preserve"> Alaska)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water</w:t>
      </w:r>
      <w:r>
        <w:t xml:space="preserve"> craft </w:t>
      </w:r>
      <w:r>
        <w:rPr>
          <w:b/>
        </w:rPr>
        <w:t>theory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this</w:t>
      </w:r>
      <w:r>
        <w:t xml:space="preserve"> migration </w:t>
      </w:r>
      <w:r>
        <w:rPr>
          <w:b/>
        </w:rPr>
        <w:t>was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around</w:t>
      </w:r>
      <w:r>
        <w:t xml:space="preserve"> 11,000–12,000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was</w:t>
      </w:r>
      <w:r>
        <w:t xml:space="preserve"> an </w:t>
      </w:r>
      <w:r>
        <w:rPr>
          <w:b/>
        </w:rPr>
        <w:t>ice</w:t>
      </w:r>
      <w:r>
        <w:t>-</w:t>
      </w:r>
      <w:r>
        <w:rPr>
          <w:b/>
        </w:rPr>
        <w:t>free</w:t>
      </w:r>
      <w:r>
        <w:t xml:space="preserve"> corridor stretching </w:t>
      </w:r>
      <w:r>
        <w:rPr>
          <w:b/>
        </w:rPr>
        <w:t>from</w:t>
      </w:r>
      <w:r>
        <w:t xml:space="preserve"> </w:t>
      </w:r>
      <w:r>
        <w:rPr>
          <w:b/>
        </w:rPr>
        <w:t>eastern</w:t>
      </w:r>
      <w:r>
        <w:t xml:space="preserve"> Beringia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south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northern</w:t>
      </w:r>
      <w:r>
        <w:t xml:space="preserve"> glaciers. </w:t>
      </w:r>
      <w:r>
        <w:rPr>
          <w:b/>
        </w:rPr>
        <w:t>It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this</w:t>
      </w:r>
      <w:r>
        <w:t xml:space="preserve"> midcontinental corridor </w:t>
      </w:r>
      <w:r>
        <w:rPr>
          <w:b/>
        </w:rPr>
        <w:t>between</w:t>
      </w:r>
      <w:r>
        <w:t xml:space="preserve"> </w:t>
      </w:r>
      <w:r>
        <w:rPr>
          <w:b/>
        </w:rPr>
        <w:t>two</w:t>
      </w:r>
      <w:r>
        <w:t xml:space="preserve"> massive </w:t>
      </w:r>
      <w:r>
        <w:rPr>
          <w:b/>
        </w:rPr>
        <w:t>ice</w:t>
      </w:r>
      <w:r>
        <w:t xml:space="preserve"> </w:t>
      </w:r>
      <w:r>
        <w:rPr>
          <w:b/>
        </w:rPr>
        <w:t>sheets</w:t>
      </w:r>
      <w:r>
        <w:t>—</w:t>
      </w:r>
      <w:r>
        <w:rPr>
          <w:b/>
        </w:rPr>
        <w:t>the</w:t>
      </w:r>
      <w:r>
        <w:t xml:space="preserve"> Laurentide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Cordilleran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>—</w:t>
      </w:r>
      <w:r>
        <w:rPr>
          <w:b/>
        </w:rPr>
        <w:t>that</w:t>
      </w:r>
      <w:r>
        <w:t xml:space="preserve"> enabled </w:t>
      </w:r>
      <w:r>
        <w:rPr>
          <w:b/>
        </w:rPr>
        <w:t>the</w:t>
      </w:r>
      <w:r>
        <w:t xml:space="preserve"> southward migration. </w:t>
      </w:r>
      <w:r>
        <w:rPr>
          <w:b/>
        </w:rPr>
        <w:t>But</w:t>
      </w:r>
      <w:r>
        <w:t xml:space="preserve"> </w:t>
      </w:r>
      <w:r>
        <w:rPr>
          <w:b/>
        </w:rPr>
        <w:t>belief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ice</w:t>
      </w:r>
      <w:r>
        <w:t>-</w:t>
      </w:r>
      <w:r>
        <w:rPr>
          <w:b/>
        </w:rPr>
        <w:t>free</w:t>
      </w:r>
      <w:r>
        <w:t xml:space="preserve"> corridor </w:t>
      </w:r>
      <w:r>
        <w:rPr>
          <w:b/>
        </w:rPr>
        <w:t>began</w:t>
      </w:r>
      <w:r>
        <w:t xml:space="preserve"> </w:t>
      </w:r>
      <w:r>
        <w:rPr>
          <w:b/>
        </w:rPr>
        <w:t>to</w:t>
      </w:r>
      <w:r>
        <w:t xml:space="preserve"> crumble </w:t>
      </w:r>
      <w:r>
        <w:rPr>
          <w:b/>
        </w:rPr>
        <w:t>when</w:t>
      </w:r>
      <w:r>
        <w:t xml:space="preserve"> paleoecologist Glen MacDonald demonstrated </w:t>
      </w:r>
      <w:r>
        <w:rPr>
          <w:b/>
        </w:rPr>
        <w:t>that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important</w:t>
      </w:r>
      <w:r>
        <w:t xml:space="preserve"> radiocarbon </w:t>
      </w:r>
      <w:r>
        <w:rPr>
          <w:b/>
        </w:rPr>
        <w:t>dates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ice</w:t>
      </w:r>
      <w:r>
        <w:t>-</w:t>
      </w:r>
      <w:r>
        <w:rPr>
          <w:b/>
        </w:rPr>
        <w:t>free</w:t>
      </w:r>
      <w:r>
        <w:t xml:space="preserve"> corridor </w:t>
      </w:r>
      <w:r>
        <w:rPr>
          <w:b/>
        </w:rPr>
        <w:t>were</w:t>
      </w:r>
      <w:r>
        <w:t xml:space="preserve"> </w:t>
      </w:r>
      <w:r>
        <w:rPr>
          <w:b/>
        </w:rPr>
        <w:t>incorrect</w:t>
      </w:r>
      <w:r>
        <w:t xml:space="preserve">. </w:t>
      </w:r>
      <w:r>
        <w:rPr>
          <w:b/>
        </w:rPr>
        <w:t>He</w:t>
      </w:r>
      <w:r>
        <w:t xml:space="preserve"> persuasively </w:t>
      </w:r>
      <w:r>
        <w:rPr>
          <w:b/>
        </w:rPr>
        <w:t>argued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such</w:t>
      </w:r>
      <w:r>
        <w:t xml:space="preserve"> an </w:t>
      </w:r>
      <w:r>
        <w:rPr>
          <w:b/>
        </w:rPr>
        <w:t>ice</w:t>
      </w:r>
      <w:r>
        <w:t>-</w:t>
      </w:r>
      <w:r>
        <w:rPr>
          <w:b/>
        </w:rPr>
        <w:t>free</w:t>
      </w:r>
      <w:r>
        <w:t xml:space="preserve"> corridor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exist</w:t>
      </w:r>
      <w:r>
        <w:t xml:space="preserve"> </w:t>
      </w:r>
      <w:r>
        <w:rPr>
          <w:b/>
        </w:rPr>
        <w:t>until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later</w:t>
      </w:r>
      <w:r>
        <w:t xml:space="preserve">,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continental </w:t>
      </w:r>
      <w:r>
        <w:rPr>
          <w:b/>
        </w:rPr>
        <w:t>ice</w:t>
      </w:r>
      <w:r>
        <w:t xml:space="preserve"> </w:t>
      </w:r>
      <w:r>
        <w:rPr>
          <w:b/>
        </w:rPr>
        <w:t>began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final</w:t>
      </w:r>
      <w:r>
        <w:t xml:space="preserve"> retreat.</w:t>
      </w:r>
    </w:p>
    <w:p>
      <w:r/>
      <w:r>
        <w:rPr>
          <w:b/>
        </w:rPr>
        <w:t>Support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growing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alternative</w:t>
      </w:r>
      <w:r>
        <w:t xml:space="preserve"> </w:t>
      </w:r>
      <w:r>
        <w:rPr>
          <w:b/>
        </w:rPr>
        <w:t>theory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using</w:t>
      </w:r>
      <w:r>
        <w:t xml:space="preserve"> watercraft, </w:t>
      </w:r>
      <w:r>
        <w:rPr>
          <w:b/>
        </w:rPr>
        <w:t>possibly</w:t>
      </w:r>
      <w:r>
        <w:t xml:space="preserve"> </w:t>
      </w:r>
      <w:r>
        <w:rPr>
          <w:b/>
        </w:rPr>
        <w:t>skin</w:t>
      </w:r>
      <w:r>
        <w:t xml:space="preserve"> </w:t>
      </w:r>
      <w:r>
        <w:rPr>
          <w:b/>
        </w:rPr>
        <w:t>boats</w:t>
      </w:r>
      <w:r>
        <w:t xml:space="preserve">, </w:t>
      </w:r>
      <w:r>
        <w:rPr>
          <w:b/>
        </w:rPr>
        <w:t>moved</w:t>
      </w:r>
      <w:r>
        <w:t xml:space="preserve"> southward </w:t>
      </w:r>
      <w:r>
        <w:rPr>
          <w:b/>
        </w:rPr>
        <w:t>from</w:t>
      </w:r>
      <w:r>
        <w:t xml:space="preserve"> Beringia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Gulf </w:t>
      </w:r>
      <w:r>
        <w:rPr>
          <w:b/>
        </w:rPr>
        <w:t>of</w:t>
      </w:r>
      <w:r>
        <w:t xml:space="preserve"> Alaska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southward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possibly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as</w:t>
      </w:r>
      <w:r>
        <w:t xml:space="preserve"> 16,000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This</w:t>
      </w:r>
      <w:r>
        <w:t xml:space="preserve"> route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enabled </w:t>
      </w:r>
      <w:r>
        <w:rPr>
          <w:b/>
        </w:rPr>
        <w:t>humans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enter</w:t>
      </w:r>
      <w:r>
        <w:t xml:space="preserve"> </w:t>
      </w:r>
      <w:r>
        <w:rPr>
          <w:b/>
        </w:rPr>
        <w:t>southern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Americas prior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melting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continental glaciers. </w:t>
      </w:r>
      <w:r>
        <w:rPr>
          <w:b/>
        </w:rPr>
        <w:t>Until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early</w:t>
      </w:r>
      <w:r>
        <w:t xml:space="preserve"> 1970s, </w:t>
      </w:r>
      <w:r>
        <w:rPr>
          <w:b/>
        </w:rPr>
        <w:t>most</w:t>
      </w:r>
      <w:r>
        <w:t xml:space="preserve"> archaeologists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consider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possible</w:t>
      </w:r>
      <w:r>
        <w:t xml:space="preserve"> migration route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Americas </w:t>
      </w:r>
      <w:r>
        <w:rPr>
          <w:b/>
        </w:rPr>
        <w:t>because</w:t>
      </w:r>
      <w:r>
        <w:t xml:space="preserve"> geologists originally </w:t>
      </w:r>
      <w:r>
        <w:rPr>
          <w:b/>
        </w:rPr>
        <w:t>believed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entire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glacial </w:t>
      </w:r>
      <w:r>
        <w:rPr>
          <w:b/>
        </w:rPr>
        <w:t>ice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had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assumed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extended westward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Alaskan/</w:t>
      </w:r>
      <w:r>
        <w:rPr>
          <w:b/>
        </w:rPr>
        <w:t>Canadian</w:t>
      </w:r>
      <w:r>
        <w:t xml:space="preserve"> </w:t>
      </w:r>
      <w:r>
        <w:rPr>
          <w:b/>
        </w:rPr>
        <w:t>mountains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edge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continental </w:t>
      </w:r>
      <w:r>
        <w:rPr>
          <w:b/>
        </w:rPr>
        <w:t>shelf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flat</w:t>
      </w:r>
      <w:r>
        <w:t xml:space="preserve">, submerged </w:t>
      </w:r>
      <w:r>
        <w:rPr>
          <w:b/>
        </w:rPr>
        <w:t>part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continent</w:t>
      </w:r>
      <w:r>
        <w:t xml:space="preserve"> </w:t>
      </w:r>
      <w:r>
        <w:rPr>
          <w:b/>
        </w:rPr>
        <w:t>that</w:t>
      </w:r>
      <w:r>
        <w:t xml:space="preserve"> extends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created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barrier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extending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Alaska Peninsula,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Gulf </w:t>
      </w:r>
      <w:r>
        <w:rPr>
          <w:b/>
        </w:rPr>
        <w:t>of</w:t>
      </w:r>
      <w:r>
        <w:t xml:space="preserve"> Alaska </w:t>
      </w:r>
      <w:r>
        <w:rPr>
          <w:b/>
        </w:rPr>
        <w:t>and</w:t>
      </w:r>
      <w:r>
        <w:t xml:space="preserve"> southward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what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today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state</w:t>
      </w:r>
      <w:r>
        <w:t xml:space="preserve"> </w:t>
      </w:r>
      <w:r>
        <w:rPr>
          <w:b/>
        </w:rPr>
        <w:t>of</w:t>
      </w:r>
      <w:r>
        <w:t xml:space="preserve"> Washington.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influential proponent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coastal migration route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Canadian</w:t>
      </w:r>
      <w:r>
        <w:t xml:space="preserve"> archaeologist Knut Fladmark. </w:t>
      </w:r>
      <w:r>
        <w:rPr>
          <w:b/>
        </w:rPr>
        <w:t>He</w:t>
      </w:r>
      <w:r>
        <w:t xml:space="preserve"> theorized </w:t>
      </w:r>
      <w:r>
        <w:rPr>
          <w:b/>
        </w:rPr>
        <w:t>that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watercraft, </w:t>
      </w:r>
      <w:r>
        <w:rPr>
          <w:b/>
        </w:rPr>
        <w:t>people</w:t>
      </w:r>
      <w:r>
        <w:t xml:space="preserve"> </w:t>
      </w:r>
      <w:r>
        <w:rPr>
          <w:b/>
        </w:rPr>
        <w:t>gradually</w:t>
      </w:r>
      <w:r>
        <w:t xml:space="preserve"> colonized unglaciated refuges </w:t>
      </w:r>
      <w:r>
        <w:rPr>
          <w:b/>
        </w:rPr>
        <w:t>and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continental </w:t>
      </w:r>
      <w:r>
        <w:rPr>
          <w:b/>
        </w:rPr>
        <w:t>shelf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lower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. Fladmark’s hypothesis </w:t>
      </w:r>
      <w:r>
        <w:rPr>
          <w:b/>
        </w:rPr>
        <w:t>received</w:t>
      </w:r>
      <w:r>
        <w:t xml:space="preserve"> additional </w:t>
      </w:r>
      <w:r>
        <w:rPr>
          <w:b/>
        </w:rPr>
        <w:t>support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fact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greatest diversity </w:t>
      </w:r>
      <w:r>
        <w:rPr>
          <w:b/>
        </w:rPr>
        <w:t>in</w:t>
      </w:r>
      <w:r>
        <w:t xml:space="preserve"> </w:t>
      </w:r>
      <w:r>
        <w:rPr>
          <w:b/>
        </w:rPr>
        <w:t>Native</w:t>
      </w:r>
      <w:r>
        <w:t xml:space="preserve"> </w:t>
      </w:r>
      <w:r>
        <w:rPr>
          <w:b/>
        </w:rPr>
        <w:t>American</w:t>
      </w:r>
      <w:r>
        <w:t xml:space="preserve"> </w:t>
      </w:r>
      <w:r>
        <w:rPr>
          <w:b/>
        </w:rPr>
        <w:t>languages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Americas, </w:t>
      </w:r>
      <w:r>
        <w:rPr>
          <w:b/>
        </w:rPr>
        <w:t>suggesting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this</w:t>
      </w:r>
      <w:r>
        <w:t xml:space="preserve"> region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settled</w:t>
      </w:r>
      <w:r>
        <w:t xml:space="preserve"> </w:t>
      </w:r>
      <w:r>
        <w:rPr>
          <w:b/>
        </w:rPr>
        <w:t>the</w:t>
      </w:r>
      <w:r>
        <w:t xml:space="preserve"> longest. </w:t>
      </w:r>
    </w:p>
    <w:p>
      <w:r/>
      <w:r>
        <w:rPr>
          <w:b/>
        </w:rPr>
        <w:t>More</w:t>
      </w:r>
      <w:r>
        <w:t xml:space="preserve"> </w:t>
      </w:r>
      <w:r>
        <w:rPr>
          <w:b/>
        </w:rPr>
        <w:t>recent</w:t>
      </w:r>
      <w:r>
        <w:t xml:space="preserve"> geologic </w:t>
      </w:r>
      <w:r>
        <w:rPr>
          <w:b/>
        </w:rPr>
        <w:t>studies</w:t>
      </w:r>
      <w:r>
        <w:t xml:space="preserve"> </w:t>
      </w:r>
      <w:r>
        <w:rPr>
          <w:b/>
        </w:rPr>
        <w:t>documented</w:t>
      </w:r>
      <w:r>
        <w:t xml:space="preserve"> deglaciation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existence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>-</w:t>
      </w:r>
      <w:r>
        <w:rPr>
          <w:b/>
        </w:rPr>
        <w:t>free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throughout</w:t>
      </w:r>
      <w:r>
        <w:t xml:space="preserve"> </w:t>
      </w:r>
      <w:r>
        <w:rPr>
          <w:b/>
        </w:rPr>
        <w:t>major</w:t>
      </w:r>
      <w:r>
        <w:t xml:space="preserve"> coastal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British</w:t>
      </w:r>
      <w:r>
        <w:t xml:space="preserve"> Columbia, </w:t>
      </w:r>
      <w:r>
        <w:rPr>
          <w:b/>
        </w:rPr>
        <w:t>Canada</w:t>
      </w:r>
      <w:r>
        <w:t xml:space="preserve">, </w:t>
      </w:r>
      <w:r>
        <w:rPr>
          <w:b/>
        </w:rPr>
        <w:t>by</w:t>
      </w:r>
      <w:r>
        <w:t xml:space="preserve"> 13,000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Research</w:t>
      </w:r>
      <w:r>
        <w:t xml:space="preserve"> </w:t>
      </w:r>
      <w:r>
        <w:rPr>
          <w:b/>
        </w:rPr>
        <w:t>now</w:t>
      </w:r>
      <w:r>
        <w:t xml:space="preserve"> indicates </w:t>
      </w:r>
      <w:r>
        <w:rPr>
          <w:b/>
        </w:rPr>
        <w:t>that</w:t>
      </w:r>
      <w:r>
        <w:t xml:space="preserve"> sizable </w:t>
      </w:r>
      <w:r>
        <w:rPr>
          <w:b/>
        </w:rPr>
        <w:t>areas</w:t>
      </w:r>
      <w:r>
        <w:t xml:space="preserve"> </w:t>
      </w:r>
      <w:r>
        <w:rPr>
          <w:b/>
        </w:rPr>
        <w:t>of</w:t>
      </w:r>
      <w:r>
        <w:t xml:space="preserve"> southeastern Alaska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inner continental </w:t>
      </w:r>
      <w:r>
        <w:rPr>
          <w:b/>
        </w:rPr>
        <w:t>shelf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covered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last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. </w:t>
      </w:r>
      <w:r>
        <w:rPr>
          <w:b/>
        </w:rPr>
        <w:t>One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250-</w:t>
      </w:r>
      <w:r>
        <w:rPr>
          <w:b/>
        </w:rPr>
        <w:t>mile</w:t>
      </w:r>
      <w:r>
        <w:t xml:space="preserve"> coastal </w:t>
      </w:r>
      <w:r>
        <w:rPr>
          <w:b/>
        </w:rPr>
        <w:t>area</w:t>
      </w:r>
      <w:r>
        <w:t xml:space="preserve"> </w:t>
      </w:r>
      <w:r>
        <w:rPr>
          <w:b/>
        </w:rPr>
        <w:t>between</w:t>
      </w:r>
      <w:r>
        <w:t xml:space="preserve"> southwestern </w:t>
      </w:r>
      <w:r>
        <w:rPr>
          <w:b/>
        </w:rPr>
        <w:t>British</w:t>
      </w:r>
      <w:r>
        <w:t xml:space="preserve"> Columbia </w:t>
      </w:r>
      <w:r>
        <w:rPr>
          <w:b/>
        </w:rPr>
        <w:t>and</w:t>
      </w:r>
      <w:r>
        <w:t xml:space="preserve"> Washington </w:t>
      </w:r>
      <w:r>
        <w:rPr>
          <w:b/>
        </w:rPr>
        <w:t>State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North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was</w:t>
      </w:r>
      <w:r>
        <w:t xml:space="preserve"> largely </w:t>
      </w:r>
      <w:r>
        <w:rPr>
          <w:b/>
        </w:rPr>
        <w:t>free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approximately</w:t>
      </w:r>
      <w:r>
        <w:t xml:space="preserve"> 16,000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Vast</w:t>
      </w:r>
      <w:r>
        <w:t xml:space="preserve"> </w:t>
      </w:r>
      <w:r>
        <w:rPr>
          <w:b/>
        </w:rPr>
        <w:t>areas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coast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deglaciated </w:t>
      </w:r>
      <w:r>
        <w:rPr>
          <w:b/>
        </w:rPr>
        <w:t>beginning</w:t>
      </w:r>
      <w:r/>
      <w:r>
        <w:rPr>
          <w:b/>
        </w:rPr>
      </w:r>
      <w:r>
        <w:t xml:space="preserve"> </w:t>
      </w:r>
      <w:r>
        <w:rPr>
          <w:b/>
        </w:rPr>
        <w:t>around</w:t>
      </w:r>
      <w:r>
        <w:t xml:space="preserve"> 16,000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, </w:t>
      </w:r>
      <w:r>
        <w:rPr>
          <w:b/>
        </w:rPr>
        <w:t>possibly</w:t>
      </w:r>
      <w:r>
        <w:t xml:space="preserve"> </w:t>
      </w:r>
      <w:r>
        <w:rPr>
          <w:b/>
        </w:rPr>
        <w:t>providing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coastal corridor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movement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plants</w:t>
      </w:r>
      <w:r>
        <w:t xml:space="preserve">, </w:t>
      </w:r>
      <w:r>
        <w:rPr>
          <w:b/>
        </w:rPr>
        <w:t>animals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humans</w:t>
      </w:r>
      <w:r>
        <w:t xml:space="preserve"> sometime </w:t>
      </w:r>
      <w:r>
        <w:rPr>
          <w:b/>
        </w:rPr>
        <w:t>between</w:t>
      </w:r>
      <w:r>
        <w:t xml:space="preserve"> 13,000 </w:t>
      </w:r>
      <w:r>
        <w:rPr>
          <w:b/>
        </w:rPr>
        <w:t>and</w:t>
      </w:r>
      <w:r>
        <w:t xml:space="preserve">14,000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</w:p>
    <w:p>
      <w:r/>
      <w:r>
        <w:rPr>
          <w:b/>
        </w:rPr>
        <w:t>The</w:t>
      </w:r>
      <w:r>
        <w:t xml:space="preserve"> coastal hypothesis </w:t>
      </w:r>
      <w:r>
        <w:rPr>
          <w:b/>
        </w:rPr>
        <w:t>has</w:t>
      </w:r>
      <w:r>
        <w:t xml:space="preserve"> </w:t>
      </w:r>
      <w:r>
        <w:rPr>
          <w:b/>
        </w:rPr>
        <w:t>gained</w:t>
      </w:r>
      <w:r>
        <w:t xml:space="preserve"> </w:t>
      </w:r>
      <w:r>
        <w:rPr>
          <w:b/>
        </w:rPr>
        <w:t>increasing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recent</w:t>
      </w:r>
      <w:r>
        <w:t xml:space="preserve"> </w:t>
      </w:r>
      <w:r>
        <w:rPr>
          <w:b/>
        </w:rPr>
        <w:t>years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remains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animals</w:t>
      </w:r>
      <w:r>
        <w:t xml:space="preserve">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caribou </w:t>
      </w:r>
      <w:r>
        <w:rPr>
          <w:b/>
        </w:rPr>
        <w:t>and</w:t>
      </w:r>
      <w:r>
        <w:t xml:space="preserve"> </w:t>
      </w:r>
      <w:r>
        <w:rPr>
          <w:b/>
        </w:rPr>
        <w:t>brown</w:t>
      </w:r>
      <w:r>
        <w:t xml:space="preserve"> </w:t>
      </w:r>
      <w:r>
        <w:rPr>
          <w:b/>
        </w:rPr>
        <w:t>bears</w:t>
      </w:r>
      <w:r>
        <w:t xml:space="preserve">,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southeastern Alaska </w:t>
      </w:r>
      <w:r>
        <w:rPr>
          <w:b/>
        </w:rPr>
        <w:t>dating</w:t>
      </w:r>
      <w:r>
        <w:t xml:space="preserve"> </w:t>
      </w:r>
      <w:r>
        <w:rPr>
          <w:b/>
        </w:rPr>
        <w:t>between</w:t>
      </w:r>
      <w:r>
        <w:t xml:space="preserve"> 10,000 </w:t>
      </w:r>
      <w:r>
        <w:rPr>
          <w:b/>
        </w:rPr>
        <w:t>and</w:t>
      </w:r>
      <w:r>
        <w:t xml:space="preserve"> 12,500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period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scientists</w:t>
      </w:r>
      <w:r>
        <w:t xml:space="preserve"> formerly </w:t>
      </w:r>
      <w:r>
        <w:rPr>
          <w:b/>
        </w:rPr>
        <w:t>believed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inhospitable </w:t>
      </w:r>
      <w:r>
        <w:rPr>
          <w:b/>
        </w:rPr>
        <w:t>for</w:t>
      </w:r>
      <w:r>
        <w:t xml:space="preserve"> </w:t>
      </w:r>
      <w:r>
        <w:rPr>
          <w:b/>
        </w:rPr>
        <w:t>humans</w:t>
      </w:r>
      <w:r>
        <w:t xml:space="preserve">.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environment</w:t>
      </w:r>
      <w:r>
        <w:t xml:space="preserve"> </w:t>
      </w:r>
      <w:r>
        <w:rPr>
          <w:b/>
        </w:rPr>
        <w:t>were</w:t>
      </w:r>
      <w:r>
        <w:t xml:space="preserve"> capable </w:t>
      </w:r>
      <w:r>
        <w:rPr>
          <w:b/>
        </w:rPr>
        <w:t>of</w:t>
      </w:r>
      <w:r>
        <w:t xml:space="preserve"> </w:t>
      </w:r>
      <w:r>
        <w:rPr>
          <w:b/>
        </w:rPr>
        <w:t>supporting</w:t>
      </w:r>
      <w:r>
        <w:t xml:space="preserve"> breeding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bears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food</w:t>
      </w:r>
      <w:r>
        <w:t xml:space="preserve"> resources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humans</w:t>
      </w:r>
      <w:r>
        <w:t xml:space="preserve">. Fladmark </w:t>
      </w:r>
      <w:r>
        <w:rPr>
          <w:b/>
        </w:rPr>
        <w:t>and</w:t>
      </w:r>
      <w:r>
        <w:t xml:space="preserve"> </w:t>
      </w:r>
      <w:r>
        <w:rPr>
          <w:b/>
        </w:rPr>
        <w:t>others</w:t>
      </w:r>
      <w:r>
        <w:t xml:space="preserve"> </w:t>
      </w:r>
      <w:r>
        <w:rPr>
          <w:b/>
        </w:rPr>
        <w:t>believe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human</w:t>
      </w:r>
      <w:r>
        <w:t xml:space="preserve"> colonization </w:t>
      </w:r>
      <w:r>
        <w:rPr>
          <w:b/>
        </w:rPr>
        <w:t>of</w:t>
      </w:r>
      <w:r>
        <w:t xml:space="preserve"> </w:t>
      </w:r>
      <w:r>
        <w:rPr>
          <w:b/>
        </w:rPr>
        <w:t>America</w:t>
      </w:r>
      <w:r>
        <w:t xml:space="preserve"> </w:t>
      </w:r>
      <w:r>
        <w:rPr>
          <w:b/>
        </w:rPr>
        <w:t>occurred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boat</w:t>
      </w:r>
      <w:r>
        <w:t xml:space="preserve">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Northwest</w:t>
      </w:r>
      <w:r>
        <w:t xml:space="preserve"> </w:t>
      </w:r>
      <w:r>
        <w:rPr>
          <w:b/>
        </w:rPr>
        <w:t>Coast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late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Age</w:t>
      </w:r>
      <w:r>
        <w:t xml:space="preserve">, </w:t>
      </w:r>
      <w:r>
        <w:rPr>
          <w:b/>
        </w:rPr>
        <w:t>possibly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early</w:t>
      </w:r>
      <w:r>
        <w:t xml:space="preserve"> </w:t>
      </w:r>
      <w:r>
        <w:rPr>
          <w:b/>
        </w:rPr>
        <w:t>as</w:t>
      </w:r>
      <w:r>
        <w:t xml:space="preserve"> 14,000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recent</w:t>
      </w:r>
      <w:r>
        <w:t xml:space="preserve"> geologic </w:t>
      </w:r>
      <w:r>
        <w:rPr>
          <w:b/>
        </w:rPr>
        <w:t>evidence</w:t>
      </w:r>
      <w:r>
        <w:t xml:space="preserve"> indicates </w:t>
      </w:r>
      <w:r>
        <w:rPr>
          <w:b/>
        </w:rPr>
        <w:t>that</w:t>
      </w:r>
      <w:r>
        <w:t xml:space="preserve"> </w:t>
      </w:r>
      <w:r>
        <w:rPr>
          <w:b/>
        </w:rPr>
        <w:t>it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colonize </w:t>
      </w:r>
      <w:r>
        <w:rPr>
          <w:b/>
        </w:rPr>
        <w:t>ice</w:t>
      </w:r>
      <w:r>
        <w:t>-</w:t>
      </w:r>
      <w:r>
        <w:rPr>
          <w:b/>
        </w:rPr>
        <w:t>free</w:t>
      </w:r>
      <w:r>
        <w:t xml:space="preserve"> regions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continental </w:t>
      </w:r>
      <w:r>
        <w:rPr>
          <w:b/>
        </w:rPr>
        <w:t>shelf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lower </w:t>
      </w:r>
      <w:r>
        <w:rPr>
          <w:b/>
        </w:rPr>
        <w:t>sea</w:t>
      </w:r>
      <w:r>
        <w:t xml:space="preserve"> </w:t>
      </w:r>
      <w:r>
        <w:rPr>
          <w:b/>
        </w:rPr>
        <w:t>level</w:t>
      </w:r>
      <w:r>
        <w:t xml:space="preserve"> </w:t>
      </w:r>
      <w:r>
        <w:rPr>
          <w:b/>
        </w:rPr>
        <w:t>between</w:t>
      </w:r>
      <w:r>
        <w:t xml:space="preserve"> 13,000 </w:t>
      </w:r>
      <w:r>
        <w:rPr>
          <w:b/>
        </w:rPr>
        <w:t>and</w:t>
      </w:r>
      <w:r>
        <w:t xml:space="preserve"> 14,000 </w:t>
      </w:r>
      <w:r>
        <w:rPr>
          <w:b/>
        </w:rPr>
        <w:t>years</w:t>
      </w:r>
      <w:r>
        <w:t xml:space="preserve"> </w:t>
      </w:r>
      <w:r>
        <w:rPr>
          <w:b/>
        </w:rPr>
        <w:t>ago</w:t>
      </w:r>
      <w:r>
        <w:t>.</w:t>
      </w:r>
    </w:p>
    <w:p>
      <w:r/>
      <w:r>
        <w:rPr>
          <w:b/>
        </w:rPr>
        <w:t>The</w:t>
      </w:r>
      <w:r>
        <w:t xml:space="preserve"> coastal hypothesis </w:t>
      </w:r>
      <w:r>
        <w:rPr>
          <w:b/>
        </w:rPr>
        <w:t>suggests</w:t>
      </w:r>
      <w:r>
        <w:t xml:space="preserve"> an economy </w:t>
      </w:r>
      <w:r>
        <w:rPr>
          <w:b/>
        </w:rPr>
        <w:t>based</w:t>
      </w:r>
      <w:r>
        <w:t xml:space="preserve"> </w:t>
      </w:r>
      <w:r>
        <w:rPr>
          <w:b/>
        </w:rPr>
        <w:t>on</w:t>
      </w:r>
      <w:r>
        <w:t xml:space="preserve"> marine mammal </w:t>
      </w:r>
      <w:r>
        <w:rPr>
          <w:b/>
        </w:rPr>
        <w:t>hunting</w:t>
      </w:r>
      <w:r>
        <w:t xml:space="preserve">, saltwater </w:t>
      </w:r>
      <w:r>
        <w:rPr>
          <w:b/>
        </w:rPr>
        <w:t>fishing</w:t>
      </w:r>
      <w:r>
        <w:t xml:space="preserve">, shellfish </w:t>
      </w:r>
      <w:r>
        <w:rPr>
          <w:b/>
        </w:rPr>
        <w:t>gathering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of</w:t>
      </w:r>
      <w:r>
        <w:t xml:space="preserve"> watercraft. </w:t>
      </w:r>
      <w:r>
        <w:rPr>
          <w:b/>
        </w:rPr>
        <w:t>Because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barrier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east</w:t>
      </w:r>
      <w:r>
        <w:t xml:space="preserve">, </w:t>
      </w:r>
      <w:r>
        <w:rPr>
          <w:b/>
        </w:rPr>
        <w:t>the</w:t>
      </w:r>
      <w:r/>
      <w:r>
        <w:rPr>
          <w:b/>
        </w:rPr>
        <w:t xml:space="preserve"> Pacific Ocean</w:t>
      </w:r>
      <w:r/>
      <w:r>
        <w:rPr>
          <w:b/>
        </w:rPr>
      </w:r>
      <w:r>
        <w:t xml:space="preserve"> </w:t>
      </w:r>
      <w:r>
        <w:rPr>
          <w:b/>
        </w:rPr>
        <w:t>Ocean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west</w:t>
      </w:r>
      <w:r>
        <w:t xml:space="preserve">, </w:t>
      </w:r>
      <w:r>
        <w:rPr>
          <w:b/>
        </w:rPr>
        <w:t>and</w:t>
      </w:r>
      <w:r>
        <w:t xml:space="preserve"> populated </w:t>
      </w:r>
      <w:r>
        <w:rPr>
          <w:b/>
        </w:rPr>
        <w:t>areas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north</w:t>
      </w:r>
      <w:r>
        <w:t xml:space="preserve">, </w:t>
      </w:r>
      <w:r>
        <w:rPr>
          <w:b/>
        </w:rPr>
        <w:t>there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greater impetus </w:t>
      </w:r>
      <w:r>
        <w:rPr>
          <w:b/>
        </w:rPr>
        <w:t>for</w:t>
      </w:r>
      <w:r>
        <w:t xml:space="preserve"> </w:t>
      </w:r>
      <w:r>
        <w:rPr>
          <w:b/>
        </w:rPr>
        <w:t>people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move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southerly </w:t>
      </w:r>
      <w:r>
        <w:rPr>
          <w:b/>
        </w:rPr>
        <w:t>direction</w:t>
      </w:r>
      <w:r>
        <w:t>.</w:t>
      </w:r>
    </w:p>
    <w:p>
      <w:r>
        <w:t>count: 176</w:t>
      </w:r>
    </w:p>
    <w:p>
      <w:r>
        <w:br w:type="page"/>
      </w:r>
    </w:p>
    <w:p>
      <w:pPr>
        <w:pStyle w:val="Heading1"/>
      </w:pPr>
      <w:r>
        <w:t>Official 45-Passage 03 Feeding Strategies in the Ocean</w:t>
      </w:r>
    </w:p>
    <w:p>
      <w:r>
        <w:t xml:space="preserve">   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near</w:t>
      </w:r>
      <w:r>
        <w:t>-</w:t>
      </w:r>
      <w:r>
        <w:rPr>
          <w:b/>
        </w:rPr>
        <w:t>surface</w:t>
      </w:r>
      <w:r>
        <w:t xml:space="preserve"> layers,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large</w:t>
      </w:r>
      <w:r>
        <w:t xml:space="preserve">, </w:t>
      </w:r>
      <w:r>
        <w:rPr>
          <w:b/>
        </w:rPr>
        <w:t>fast</w:t>
      </w:r>
      <w:r>
        <w:t xml:space="preserve"> carnivores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an immense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planktonic </w:t>
      </w:r>
      <w:r>
        <w:rPr>
          <w:b/>
        </w:rPr>
        <w:t>animals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plankton (</w:t>
      </w:r>
      <w:r>
        <w:rPr>
          <w:b/>
        </w:rPr>
        <w:t>small</w:t>
      </w:r>
      <w:r>
        <w:t xml:space="preserve">, </w:t>
      </w:r>
      <w:r>
        <w:rPr>
          <w:b/>
        </w:rPr>
        <w:t>free</w:t>
      </w:r>
      <w:r>
        <w:t>-</w:t>
      </w:r>
      <w:r>
        <w:rPr>
          <w:b/>
        </w:rPr>
        <w:t>floating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animals</w:t>
      </w:r>
      <w:r>
        <w:t xml:space="preserve">) </w:t>
      </w:r>
      <w:r>
        <w:rPr>
          <w:b/>
        </w:rPr>
        <w:t>by</w:t>
      </w:r>
      <w:r>
        <w:t xml:space="preserve"> filtering </w:t>
      </w:r>
      <w:r>
        <w:rPr>
          <w:b/>
        </w:rPr>
        <w:t>them</w:t>
      </w:r>
      <w:r>
        <w:t xml:space="preserve"> </w:t>
      </w:r>
      <w:r>
        <w:rPr>
          <w:b/>
        </w:rPr>
        <w:t>from</w:t>
      </w:r>
      <w:r>
        <w:t xml:space="preserve"> currents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pass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specialized anatomical structure. </w:t>
      </w:r>
      <w:r>
        <w:rPr>
          <w:b/>
        </w:rPr>
        <w:t>These</w:t>
      </w:r>
      <w:r>
        <w:t xml:space="preserve"> filter-feeders thrive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well</w:t>
      </w:r>
      <w:r>
        <w:t xml:space="preserve">-illuminated </w:t>
      </w:r>
      <w:r>
        <w:rPr>
          <w:b/>
        </w:rPr>
        <w:t>surface</w:t>
      </w:r>
      <w:r>
        <w:t xml:space="preserve"> </w:t>
      </w:r>
      <w:r>
        <w:rPr>
          <w:b/>
        </w:rPr>
        <w:t>waters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oceans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small</w:t>
      </w:r>
      <w:r>
        <w:t xml:space="preserve"> organisms, </w:t>
      </w:r>
      <w:r>
        <w:rPr>
          <w:b/>
        </w:rPr>
        <w:t>from</w:t>
      </w:r>
      <w:r>
        <w:t xml:space="preserve"> </w:t>
      </w:r>
      <w:r>
        <w:rPr>
          <w:b/>
        </w:rPr>
        <w:t>bacteria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large</w:t>
      </w:r>
      <w:r>
        <w:t xml:space="preserve"> algae </w:t>
      </w:r>
      <w:r>
        <w:rPr>
          <w:b/>
        </w:rPr>
        <w:t>to</w:t>
      </w:r>
      <w:r>
        <w:t xml:space="preserve"> larval crustaceans. </w:t>
      </w:r>
      <w:r>
        <w:rPr>
          <w:b/>
        </w:rPr>
        <w:t>Even</w:t>
      </w:r>
      <w:r>
        <w:t xml:space="preserve"> </w:t>
      </w:r>
      <w:r>
        <w:rPr>
          <w:b/>
        </w:rPr>
        <w:t>fishes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become</w:t>
      </w:r>
      <w:r>
        <w:t xml:space="preserve"> </w:t>
      </w:r>
      <w:r>
        <w:rPr>
          <w:b/>
        </w:rPr>
        <w:t>successful</w:t>
      </w:r>
      <w:r>
        <w:t xml:space="preserve"> filter-feeders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circumstances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vast</w:t>
      </w:r>
      <w:r>
        <w:t xml:space="preserve"> </w:t>
      </w:r>
      <w:r>
        <w:rPr>
          <w:b/>
        </w:rPr>
        <w:t>majority</w:t>
      </w:r>
      <w:r>
        <w:t xml:space="preserve"> </w:t>
      </w:r>
      <w:r>
        <w:rPr>
          <w:b/>
        </w:rPr>
        <w:t>of</w:t>
      </w:r>
      <w:r>
        <w:t xml:space="preserve"> marine </w:t>
      </w:r>
      <w:r>
        <w:rPr>
          <w:b/>
        </w:rPr>
        <w:t>fishes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carnivores, </w:t>
      </w:r>
      <w:r>
        <w:rPr>
          <w:b/>
        </w:rPr>
        <w:t>in</w:t>
      </w:r>
      <w:r>
        <w:t xml:space="preserve"> </w:t>
      </w:r>
      <w:r>
        <w:rPr>
          <w:b/>
        </w:rPr>
        <w:t>near</w:t>
      </w:r>
      <w:r>
        <w:t>-</w:t>
      </w:r>
      <w:r>
        <w:rPr>
          <w:b/>
        </w:rPr>
        <w:t>surface</w:t>
      </w:r>
      <w:r>
        <w:t xml:space="preserve"> regions </w:t>
      </w:r>
      <w:r>
        <w:rPr>
          <w:b/>
        </w:rPr>
        <w:t>of</w:t>
      </w:r>
      <w:r>
        <w:t xml:space="preserve"> </w:t>
      </w:r>
      <w:r>
        <w:rPr>
          <w:b/>
        </w:rPr>
        <w:t>high</w:t>
      </w:r>
      <w:r>
        <w:t xml:space="preserve"> productivity </w:t>
      </w:r>
      <w:r>
        <w:rPr>
          <w:b/>
        </w:rPr>
        <w:t>the</w:t>
      </w:r>
      <w:r>
        <w:t xml:space="preserve"> concentrations </w:t>
      </w:r>
      <w:r>
        <w:rPr>
          <w:b/>
        </w:rPr>
        <w:t>of</w:t>
      </w:r>
      <w:r>
        <w:t xml:space="preserve"> larger phytoplankton (</w:t>
      </w:r>
      <w:r>
        <w:rPr>
          <w:b/>
        </w:rPr>
        <w:t>the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component</w:t>
      </w:r>
      <w:r>
        <w:t xml:space="preserve"> </w:t>
      </w:r>
      <w:r>
        <w:rPr>
          <w:b/>
        </w:rPr>
        <w:t>of</w:t>
      </w:r>
      <w:r>
        <w:t xml:space="preserve"> plankton) </w:t>
      </w:r>
      <w:r>
        <w:rPr>
          <w:b/>
        </w:rPr>
        <w:t>are</w:t>
      </w:r>
      <w:r/>
      <w:r>
        <w:rPr>
          <w:b/>
        </w:rPr>
      </w:r>
      <w:r>
        <w:t xml:space="preserve"> sufficient </w:t>
      </w:r>
      <w:r>
        <w:rPr>
          <w:b/>
        </w:rPr>
        <w:t>to</w:t>
      </w:r>
      <w:r>
        <w:t xml:space="preserve"> </w:t>
      </w:r>
      <w:r>
        <w:rPr>
          <w:b/>
        </w:rPr>
        <w:t>support</w:t>
      </w:r>
      <w:r>
        <w:t xml:space="preserve"> </w:t>
      </w:r>
      <w:r>
        <w:rPr>
          <w:b/>
        </w:rPr>
        <w:t>huge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filter-</w:t>
      </w:r>
      <w:r>
        <w:rPr>
          <w:b/>
        </w:rPr>
        <w:t>feeding</w:t>
      </w:r>
      <w:r>
        <w:t xml:space="preserve"> sardines </w:t>
      </w:r>
      <w:r>
        <w:rPr>
          <w:b/>
        </w:rPr>
        <w:t>and</w:t>
      </w:r>
      <w:r>
        <w:t xml:space="preserve"> anchovies. </w:t>
      </w:r>
      <w:r>
        <w:rPr>
          <w:b/>
        </w:rPr>
        <w:t>These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fishes</w:t>
      </w:r>
      <w:r>
        <w:t xml:space="preserve"> </w:t>
      </w:r>
      <w:r>
        <w:rPr>
          <w:b/>
        </w:rPr>
        <w:t>use</w:t>
      </w:r>
      <w:r>
        <w:t xml:space="preserve"> </w:t>
      </w:r>
      <w:r>
        <w:rPr>
          <w:b/>
        </w:rPr>
        <w:t>their</w:t>
      </w:r>
      <w:r>
        <w:t xml:space="preserve"> gill filaments </w:t>
      </w:r>
      <w:r>
        <w:rPr>
          <w:b/>
        </w:rPr>
        <w:t>to</w:t>
      </w:r>
      <w:r>
        <w:t xml:space="preserve"> strain </w:t>
      </w:r>
      <w:r>
        <w:rPr>
          <w:b/>
        </w:rPr>
        <w:t>out</w:t>
      </w:r>
      <w:r>
        <w:t xml:space="preserve"> </w:t>
      </w:r>
      <w:r>
        <w:rPr>
          <w:b/>
        </w:rPr>
        <w:t>the</w:t>
      </w:r>
      <w:r>
        <w:t xml:space="preserve"> algae </w:t>
      </w:r>
      <w:r>
        <w:rPr>
          <w:b/>
        </w:rPr>
        <w:t>that</w:t>
      </w:r>
      <w:r>
        <w:t xml:space="preserve"> dominate </w:t>
      </w:r>
      <w:r>
        <w:rPr>
          <w:b/>
        </w:rPr>
        <w:t>such</w:t>
      </w:r>
      <w:r>
        <w:t xml:space="preserve"> </w:t>
      </w:r>
      <w:r>
        <w:rPr>
          <w:b/>
        </w:rPr>
        <w:t>areas</w:t>
      </w:r>
      <w:r>
        <w:t xml:space="preserve">. Sardines </w:t>
      </w:r>
      <w:r>
        <w:rPr>
          <w:b/>
        </w:rPr>
        <w:t>and</w:t>
      </w:r>
      <w:r>
        <w:t xml:space="preserve"> anchovies </w:t>
      </w:r>
      <w:r>
        <w:rPr>
          <w:b/>
        </w:rPr>
        <w:t>provide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basis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huge</w:t>
      </w:r>
      <w:r>
        <w:t xml:space="preserve"> commercial fisheries </w:t>
      </w:r>
      <w:r>
        <w:rPr>
          <w:b/>
        </w:rPr>
        <w:t>as</w:t>
      </w:r>
      <w:r>
        <w:t xml:space="preserve"> </w:t>
      </w:r>
      <w:r>
        <w:rPr>
          <w:b/>
        </w:rPr>
        <w:t>well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food</w:t>
      </w:r>
      <w:r>
        <w:t xml:space="preserve"> resource </w:t>
      </w:r>
      <w:r>
        <w:rPr>
          <w:b/>
        </w:rPr>
        <w:t>for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numbers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local</w:t>
      </w:r>
      <w:r>
        <w:t xml:space="preserve"> carnivores, particularly seabirds.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larger scale, baleen </w:t>
      </w:r>
      <w:r>
        <w:rPr>
          <w:b/>
        </w:rPr>
        <w:t>whales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whale</w:t>
      </w:r>
      <w:r>
        <w:t xml:space="preserve"> </w:t>
      </w:r>
      <w:r>
        <w:rPr>
          <w:b/>
        </w:rPr>
        <w:t>sharks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efficient filter-feeders </w:t>
      </w:r>
      <w:r>
        <w:rPr>
          <w:b/>
        </w:rPr>
        <w:t>in</w:t>
      </w:r>
      <w:r>
        <w:t xml:space="preserve"> productive coastal </w:t>
      </w:r>
      <w:r>
        <w:rPr>
          <w:b/>
        </w:rPr>
        <w:t>or</w:t>
      </w:r>
      <w:r>
        <w:t xml:space="preserve"> polar </w:t>
      </w:r>
      <w:r>
        <w:rPr>
          <w:b/>
        </w:rPr>
        <w:t>waters</w:t>
      </w:r>
      <w:r>
        <w:t xml:space="preserve">, </w:t>
      </w:r>
      <w:r>
        <w:rPr>
          <w:b/>
        </w:rPr>
        <w:t>although</w:t>
      </w:r>
      <w:r>
        <w:t xml:space="preserve"> </w:t>
      </w:r>
      <w:r>
        <w:rPr>
          <w:b/>
        </w:rPr>
        <w:t>their</w:t>
      </w:r>
      <w:r>
        <w:t xml:space="preserve"> filtered particles comprise </w:t>
      </w:r>
      <w:r>
        <w:rPr>
          <w:b/>
        </w:rPr>
        <w:t>small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copepods </w:t>
      </w:r>
      <w:r>
        <w:rPr>
          <w:b/>
        </w:rPr>
        <w:t>and</w:t>
      </w:r>
      <w:r>
        <w:t xml:space="preserve"> krill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phytoplankton.</w:t>
      </w:r>
    </w:p>
    <w:p>
      <w:r>
        <w:t xml:space="preserve">    Filtering seawater </w:t>
      </w:r>
      <w:r>
        <w:rPr>
          <w:b/>
        </w:rPr>
        <w:t>for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particulate nutritional </w:t>
      </w:r>
      <w:r>
        <w:rPr>
          <w:b/>
        </w:rPr>
        <w:t>content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an energetically </w:t>
      </w:r>
      <w:r>
        <w:rPr>
          <w:b/>
        </w:rPr>
        <w:t>demanding</w:t>
      </w:r>
      <w:r>
        <w:t xml:space="preserve"> </w:t>
      </w:r>
      <w:r>
        <w:rPr>
          <w:b/>
        </w:rPr>
        <w:t>method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feeding</w:t>
      </w:r>
      <w:r>
        <w:t xml:space="preserve">, particularly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current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filtered </w:t>
      </w:r>
      <w:r>
        <w:rPr>
          <w:b/>
        </w:rPr>
        <w:t>has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generated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organism </w:t>
      </w:r>
      <w:r>
        <w:rPr>
          <w:b/>
        </w:rPr>
        <w:t>itself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all</w:t>
      </w:r>
      <w:r>
        <w:t xml:space="preserve"> planktonic </w:t>
      </w:r>
      <w:r>
        <w:rPr>
          <w:b/>
        </w:rPr>
        <w:t>animals</w:t>
      </w:r>
      <w:r>
        <w:t xml:space="preserve">. Particulate organic </w:t>
      </w:r>
      <w:r>
        <w:rPr>
          <w:b/>
        </w:rPr>
        <w:t>matter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least</w:t>
      </w:r>
      <w:r>
        <w:t xml:space="preserve"> 2.5 micrograms </w:t>
      </w:r>
      <w:r>
        <w:rPr>
          <w:b/>
        </w:rPr>
        <w:t>per</w:t>
      </w:r>
      <w:r>
        <w:t xml:space="preserve"> </w:t>
      </w:r>
      <w:r>
        <w:rPr>
          <w:b/>
        </w:rPr>
        <w:t>cubic</w:t>
      </w:r>
      <w:r>
        <w:t xml:space="preserve"> liter </w:t>
      </w:r>
      <w:r>
        <w:rPr>
          <w:b/>
        </w:rPr>
        <w:t>is</w:t>
      </w:r>
      <w:r>
        <w:t xml:space="preserve"> </w:t>
      </w:r>
      <w:r>
        <w:rPr>
          <w:b/>
        </w:rPr>
        <w:t>required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filter-</w:t>
      </w:r>
      <w:r>
        <w:rPr>
          <w:b/>
        </w:rPr>
        <w:t>feeding</w:t>
      </w:r>
      <w:r>
        <w:t xml:space="preserve"> planktonic organism </w:t>
      </w:r>
      <w:r>
        <w:rPr>
          <w:b/>
        </w:rPr>
        <w:t>with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net</w:t>
      </w:r>
      <w:r>
        <w:t xml:space="preserve"> energy </w:t>
      </w:r>
      <w:r>
        <w:rPr>
          <w:b/>
        </w:rPr>
        <w:t>gain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value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easily</w:t>
      </w:r>
      <w:r>
        <w:t xml:space="preserve"> exceeded </w:t>
      </w:r>
      <w:r>
        <w:rPr>
          <w:b/>
        </w:rPr>
        <w:t>in</w:t>
      </w:r>
      <w:r>
        <w:t xml:space="preserve"> </w:t>
      </w:r>
      <w:r>
        <w:rPr>
          <w:b/>
        </w:rPr>
        <w:t>most</w:t>
      </w:r>
      <w:r>
        <w:t xml:space="preserve"> coastal </w:t>
      </w:r>
      <w:r>
        <w:rPr>
          <w:b/>
        </w:rPr>
        <w:t>waters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sea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levels</w:t>
      </w:r>
      <w:r>
        <w:t xml:space="preserve"> </w:t>
      </w:r>
      <w:r>
        <w:rPr>
          <w:b/>
        </w:rPr>
        <w:t>of</w:t>
      </w:r>
      <w:r>
        <w:t xml:space="preserve"> organic </w:t>
      </w:r>
      <w:r>
        <w:rPr>
          <w:b/>
        </w:rPr>
        <w:t>matter</w:t>
      </w:r>
      <w:r>
        <w:t xml:space="preserve"> </w:t>
      </w:r>
      <w:r>
        <w:rPr>
          <w:b/>
        </w:rPr>
        <w:t>range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nothing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around</w:t>
      </w:r>
      <w:r>
        <w:t xml:space="preserve"> 7 micrograms </w:t>
      </w:r>
      <w:r>
        <w:rPr>
          <w:b/>
        </w:rPr>
        <w:t>per</w:t>
      </w:r>
      <w:r>
        <w:t xml:space="preserve"> </w:t>
      </w:r>
      <w:r>
        <w:rPr>
          <w:b/>
        </w:rPr>
        <w:t>cubic</w:t>
      </w:r>
      <w:r>
        <w:t xml:space="preserve"> liter.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mean</w:t>
      </w:r>
      <w:r>
        <w:t xml:space="preserve"> </w:t>
      </w:r>
      <w:r>
        <w:rPr>
          <w:b/>
        </w:rPr>
        <w:t>levels</w:t>
      </w:r>
      <w:r>
        <w:t xml:space="preserve"> may </w:t>
      </w:r>
      <w:r>
        <w:rPr>
          <w:b/>
        </w:rPr>
        <w:t>mask</w:t>
      </w:r>
      <w:r>
        <w:t xml:space="preserve"> </w:t>
      </w:r>
      <w:r>
        <w:rPr>
          <w:b/>
        </w:rPr>
        <w:t>much</w:t>
      </w:r>
      <w:r>
        <w:t xml:space="preserve"> higher </w:t>
      </w:r>
      <w:r>
        <w:rPr>
          <w:b/>
        </w:rPr>
        <w:t>local</w:t>
      </w:r>
      <w:r>
        <w:t xml:space="preserve"> concentrations,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case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deep</w:t>
      </w:r>
      <w:r>
        <w:t>-</w:t>
      </w:r>
      <w:r>
        <w:rPr>
          <w:b/>
        </w:rPr>
        <w:t>sea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exposed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conditions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normal</w:t>
      </w:r>
      <w:r>
        <w:t xml:space="preserve"> filter-feeder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starve</w:t>
      </w:r>
      <w:r>
        <w:t>.</w:t>
      </w:r>
    </w:p>
    <w:p>
      <w:r>
        <w:t xml:space="preserve">   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, </w:t>
      </w:r>
      <w:r>
        <w:rPr>
          <w:b/>
        </w:rPr>
        <w:t>therefore</w:t>
      </w:r>
      <w:r>
        <w:t xml:space="preserve">, fewer </w:t>
      </w:r>
      <w:r>
        <w:rPr>
          <w:b/>
        </w:rPr>
        <w:t>successful</w:t>
      </w:r>
      <w:r>
        <w:t xml:space="preserve"> filter-feeders </w:t>
      </w:r>
      <w:r>
        <w:rPr>
          <w:b/>
        </w:rPr>
        <w:t>in</w:t>
      </w:r>
      <w:r>
        <w:t xml:space="preserve"> </w:t>
      </w:r>
      <w:r>
        <w:rPr>
          <w:b/>
        </w:rPr>
        <w:t>deep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have</w:t>
      </w:r>
      <w:r>
        <w:t xml:space="preserve"> larger filtering </w:t>
      </w:r>
      <w:r>
        <w:rPr>
          <w:b/>
        </w:rPr>
        <w:t>systems</w:t>
      </w:r>
      <w:r>
        <w:t xml:space="preserve"> </w:t>
      </w:r>
      <w:r>
        <w:rPr>
          <w:b/>
        </w:rPr>
        <w:t>to</w:t>
      </w:r>
      <w:r>
        <w:t xml:space="preserve"> cope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scarcity </w:t>
      </w:r>
      <w:r>
        <w:rPr>
          <w:b/>
        </w:rPr>
        <w:t>of</w:t>
      </w:r>
      <w:r>
        <w:t xml:space="preserve"> particles. </w:t>
      </w:r>
      <w:r>
        <w:rPr>
          <w:b/>
        </w:rPr>
        <w:t>Another</w:t>
      </w:r>
      <w:r>
        <w:t xml:space="preserve"> solution </w:t>
      </w:r>
      <w:r>
        <w:rPr>
          <w:b/>
        </w:rPr>
        <w:t>for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to</w:t>
      </w:r>
      <w:r>
        <w:t xml:space="preserve"> forage </w:t>
      </w:r>
      <w:r>
        <w:rPr>
          <w:b/>
        </w:rPr>
        <w:t>in</w:t>
      </w:r>
      <w:r>
        <w:t xml:space="preserve"> </w:t>
      </w:r>
      <w:r>
        <w:rPr>
          <w:b/>
        </w:rPr>
        <w:t>particular</w:t>
      </w:r>
      <w:r>
        <w:t xml:space="preserve"> layers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where</w:t>
      </w:r>
      <w:r>
        <w:t xml:space="preserve"> </w:t>
      </w:r>
      <w:r>
        <w:rPr>
          <w:b/>
        </w:rPr>
        <w:t>the</w:t>
      </w:r>
      <w:r>
        <w:t xml:space="preserve"> particles may </w:t>
      </w:r>
      <w:r>
        <w:rPr>
          <w:b/>
        </w:rPr>
        <w:t>be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concentrated</w:t>
      </w:r>
      <w:r>
        <w:t xml:space="preserve">. </w:t>
      </w:r>
      <w:r>
        <w:rPr>
          <w:b/>
        </w:rPr>
        <w:t>Many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typify </w:t>
      </w:r>
      <w:r>
        <w:rPr>
          <w:b/>
        </w:rPr>
        <w:t>the</w:t>
      </w:r>
      <w:r>
        <w:t xml:space="preserve"> filter-</w:t>
      </w:r>
      <w:r>
        <w:rPr>
          <w:b/>
        </w:rPr>
        <w:t>feeding</w:t>
      </w:r>
      <w:r>
        <w:t xml:space="preserve"> lifestyle </w:t>
      </w:r>
      <w:r>
        <w:rPr>
          <w:b/>
        </w:rPr>
        <w:t>in</w:t>
      </w:r>
      <w:r>
        <w:t xml:space="preserve"> </w:t>
      </w:r>
      <w:r>
        <w:rPr>
          <w:b/>
        </w:rPr>
        <w:t>shallow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deep</w:t>
      </w:r>
      <w:r>
        <w:t>-</w:t>
      </w:r>
      <w:r>
        <w:rPr>
          <w:b/>
        </w:rPr>
        <w:t>sea</w:t>
      </w:r>
      <w:r>
        <w:t xml:space="preserve"> </w:t>
      </w:r>
      <w:r>
        <w:rPr>
          <w:b/>
        </w:rPr>
        <w:t>representatives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become</w:t>
      </w:r>
      <w:r>
        <w:t xml:space="preserve"> predatory. </w:t>
      </w:r>
      <w:r>
        <w:rPr>
          <w:b/>
        </w:rPr>
        <w:t>Their</w:t>
      </w:r>
      <w:r>
        <w:t xml:space="preserve"> filtering </w:t>
      </w:r>
      <w:r>
        <w:rPr>
          <w:b/>
        </w:rPr>
        <w:t>systems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reach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high</w:t>
      </w:r>
      <w:r>
        <w:t xml:space="preserve"> </w:t>
      </w:r>
      <w:r>
        <w:rPr>
          <w:b/>
        </w:rPr>
        <w:t>degree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shallow</w:t>
      </w:r>
      <w:r>
        <w:t>-</w:t>
      </w:r>
      <w:r>
        <w:rPr>
          <w:b/>
        </w:rPr>
        <w:t>water</w:t>
      </w:r>
      <w:r>
        <w:t xml:space="preserve"> species, </w:t>
      </w:r>
      <w:r>
        <w:rPr>
          <w:b/>
        </w:rPr>
        <w:t>are</w:t>
      </w:r>
      <w:r/>
      <w:r>
        <w:rPr>
          <w:b/>
        </w:rPr>
      </w:r>
      <w:r>
        <w:t xml:space="preserve"> greatly </w:t>
      </w:r>
      <w:r>
        <w:rPr>
          <w:b/>
        </w:rPr>
        <w:t>reduced</w:t>
      </w:r>
      <w:r>
        <w:t xml:space="preserve">. </w:t>
      </w:r>
      <w:r>
        <w:rPr>
          <w:b/>
        </w:rPr>
        <w:t>Alternative</w:t>
      </w:r>
      <w:r>
        <w:t xml:space="preserve"> </w:t>
      </w:r>
      <w:r>
        <w:rPr>
          <w:b/>
        </w:rPr>
        <w:t>methods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active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passive</w:t>
      </w:r>
      <w:r>
        <w:t xml:space="preserve"> prey capture </w:t>
      </w:r>
      <w:r>
        <w:rPr>
          <w:b/>
        </w:rPr>
        <w:t>have</w:t>
      </w:r>
      <w:r>
        <w:t xml:space="preserve"> </w:t>
      </w:r>
      <w:r>
        <w:rPr>
          <w:b/>
        </w:rPr>
        <w:t>been</w:t>
      </w:r>
      <w:r>
        <w:t xml:space="preserve"> evolved, </w:t>
      </w:r>
      <w:r>
        <w:rPr>
          <w:b/>
        </w:rPr>
        <w:t>including</w:t>
      </w:r>
      <w:r>
        <w:t xml:space="preserve"> </w:t>
      </w:r>
      <w:r>
        <w:rPr>
          <w:b/>
        </w:rPr>
        <w:t>trapping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seizing</w:t>
      </w:r>
      <w:r>
        <w:t xml:space="preserve"> prey, entangling prey, </w:t>
      </w:r>
      <w:r>
        <w:rPr>
          <w:b/>
        </w:rPr>
        <w:t>and</w:t>
      </w:r>
      <w:r>
        <w:t xml:space="preserve"> sticky tentacles.</w:t>
      </w:r>
    </w:p>
    <w:p>
      <w:r>
        <w:t xml:space="preserve">   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deeper </w:t>
      </w:r>
      <w:r>
        <w:rPr>
          <w:b/>
        </w:rPr>
        <w:t>waters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oceans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much</w:t>
      </w:r>
      <w:r>
        <w:t xml:space="preserve"> greater </w:t>
      </w:r>
      <w:r>
        <w:rPr>
          <w:b/>
        </w:rPr>
        <w:t>tendency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to</w:t>
      </w:r>
      <w:r>
        <w:t xml:space="preserve"> await </w:t>
      </w:r>
      <w:r>
        <w:rPr>
          <w:b/>
        </w:rPr>
        <w:t>the</w:t>
      </w:r>
      <w:r>
        <w:t xml:space="preserve"> </w:t>
      </w:r>
      <w:r>
        <w:rPr>
          <w:b/>
        </w:rPr>
        <w:t>arrival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food</w:t>
      </w:r>
      <w:r>
        <w:t xml:space="preserve"> particles </w:t>
      </w:r>
      <w:r>
        <w:rPr>
          <w:b/>
        </w:rPr>
        <w:t>or</w:t>
      </w:r>
      <w:r>
        <w:t xml:space="preserve"> prey </w:t>
      </w:r>
      <w:r>
        <w:rPr>
          <w:b/>
        </w:rPr>
        <w:t>rather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search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out</w:t>
      </w:r>
      <w:r>
        <w:t xml:space="preserve"> actively (</w:t>
      </w:r>
      <w:r>
        <w:rPr>
          <w:b/>
        </w:rPr>
        <w:t>thus</w:t>
      </w:r>
      <w:r>
        <w:t xml:space="preserve"> minimizing energy expenditure). </w:t>
      </w:r>
      <w:r>
        <w:rPr>
          <w:b/>
        </w:rPr>
        <w:t>This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resulted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stealthy </w:t>
      </w:r>
      <w:r>
        <w:rPr>
          <w:b/>
        </w:rPr>
        <w:t>style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feeding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consequent emphasis </w:t>
      </w:r>
      <w:r>
        <w:rPr>
          <w:b/>
        </w:rPr>
        <w:t>on</w:t>
      </w:r>
      <w:r>
        <w:t xml:space="preserve"> lures </w:t>
      </w:r>
      <w:r>
        <w:rPr>
          <w:b/>
        </w:rPr>
        <w:t>and</w:t>
      </w:r>
      <w:r>
        <w:t>/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evolution</w:t>
      </w:r>
      <w:r>
        <w:t xml:space="preserve"> </w:t>
      </w:r>
      <w:r>
        <w:rPr>
          <w:b/>
        </w:rPr>
        <w:t>of</w:t>
      </w:r>
      <w:r>
        <w:t xml:space="preserve"> elongated appendages </w:t>
      </w:r>
      <w:r>
        <w:rPr>
          <w:b/>
        </w:rPr>
        <w:t>that</w:t>
      </w:r>
      <w:r>
        <w:t xml:space="preserve"> </w:t>
      </w:r>
      <w:r>
        <w:rPr>
          <w:b/>
        </w:rPr>
        <w:t>increase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active</w:t>
      </w:r>
      <w:r>
        <w:t xml:space="preserve"> volume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controlled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monitored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animal</w:t>
      </w:r>
      <w:r>
        <w:t xml:space="preserve">. </w:t>
      </w:r>
      <w:r>
        <w:rPr>
          <w:b/>
        </w:rPr>
        <w:t>Another</w:t>
      </w:r>
      <w:r>
        <w:t xml:space="preserve"> </w:t>
      </w:r>
      <w:r>
        <w:rPr>
          <w:b/>
        </w:rPr>
        <w:t>consequence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limited</w:t>
      </w:r>
      <w:r>
        <w:t xml:space="preserve"> availability </w:t>
      </w:r>
      <w:r>
        <w:rPr>
          <w:b/>
        </w:rPr>
        <w:t>of</w:t>
      </w:r>
      <w:r>
        <w:t xml:space="preserve"> prey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developed</w:t>
      </w:r>
      <w:r>
        <w:t xml:space="preserve"> </w:t>
      </w:r>
      <w:r>
        <w:rPr>
          <w:b/>
        </w:rPr>
        <w:t>ways</w:t>
      </w:r>
      <w:r>
        <w:t xml:space="preserve"> </w:t>
      </w:r>
      <w:r>
        <w:rPr>
          <w:b/>
        </w:rPr>
        <w:t>of</w:t>
      </w:r>
      <w:r>
        <w:t xml:space="preserve"> coping </w:t>
      </w:r>
      <w:r>
        <w:rPr>
          <w:b/>
        </w:rPr>
        <w:t>with</w:t>
      </w:r>
      <w:r>
        <w:t xml:space="preserve"> </w:t>
      </w:r>
      <w:r>
        <w:rPr>
          <w:b/>
        </w:rPr>
        <w:t>much</w:t>
      </w:r>
      <w:r>
        <w:t xml:space="preserve"> larger </w:t>
      </w:r>
      <w:r>
        <w:rPr>
          <w:b/>
        </w:rPr>
        <w:t>food</w:t>
      </w:r>
      <w:r>
        <w:t xml:space="preserve"> particles, </w:t>
      </w:r>
      <w:r>
        <w:rPr>
          <w:b/>
        </w:rPr>
        <w:t>relative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body </w:t>
      </w:r>
      <w:r>
        <w:rPr>
          <w:b/>
        </w:rPr>
        <w:t>size</w:t>
      </w:r>
      <w:r>
        <w:t xml:space="preserve">,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equivalent shallower species </w:t>
      </w:r>
      <w:r>
        <w:rPr>
          <w:b/>
        </w:rPr>
        <w:t>can</w:t>
      </w:r>
      <w:r>
        <w:t xml:space="preserve"> </w:t>
      </w:r>
      <w:r>
        <w:rPr>
          <w:b/>
        </w:rPr>
        <w:t>process</w:t>
      </w:r>
      <w:r>
        <w:t xml:space="preserve">. </w:t>
      </w:r>
      <w:r>
        <w:rPr>
          <w:b/>
        </w:rPr>
        <w:t>Among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fishes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tendency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jaws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become</w:t>
      </w:r>
      <w:r>
        <w:t xml:space="preserve"> appreciably </w:t>
      </w:r>
      <w:r>
        <w:rPr>
          <w:b/>
        </w:rPr>
        <w:t>enlarged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creatures</w:t>
      </w:r>
      <w:r>
        <w:t xml:space="preserve">, </w:t>
      </w:r>
      <w:r>
        <w:rPr>
          <w:b/>
        </w:rPr>
        <w:t>not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teeth</w:t>
      </w:r>
      <w:r>
        <w:t xml:space="preserve"> hugely </w:t>
      </w:r>
      <w:r>
        <w:rPr>
          <w:b/>
        </w:rPr>
        <w:t>enlarged</w:t>
      </w:r>
      <w:r>
        <w:t xml:space="preserve"> </w:t>
      </w:r>
      <w:r>
        <w:rPr>
          <w:b/>
        </w:rPr>
        <w:t>and</w:t>
      </w:r>
      <w:r>
        <w:t>/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jaws</w:t>
      </w:r>
      <w:r>
        <w:t xml:space="preserve"> elongated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mouth</w:t>
      </w:r>
      <w:r>
        <w:t xml:space="preserve"> </w:t>
      </w:r>
      <w:r>
        <w:rPr>
          <w:b/>
        </w:rPr>
        <w:t>opening</w:t>
      </w:r>
      <w:r/>
      <w:r>
        <w:rPr>
          <w:b/>
        </w:rPr>
      </w:r>
      <w:r>
        <w:t xml:space="preserve"> may </w:t>
      </w:r>
      <w:r>
        <w:rPr>
          <w:b/>
        </w:rPr>
        <w:t>be</w:t>
      </w:r>
      <w:r>
        <w:t xml:space="preserve"> greatly </w:t>
      </w:r>
      <w:r>
        <w:rPr>
          <w:b/>
        </w:rPr>
        <w:t>increased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jaw</w:t>
      </w:r>
      <w:r>
        <w:t xml:space="preserve"> articulations </w:t>
      </w:r>
      <w:r>
        <w:rPr>
          <w:b/>
        </w:rPr>
        <w:t>so</w:t>
      </w:r>
      <w:r>
        <w:t xml:space="preserve"> </w:t>
      </w:r>
      <w:r>
        <w:rPr>
          <w:b/>
        </w:rPr>
        <w:t>flexible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effectively dislocated. </w:t>
      </w:r>
      <w:r>
        <w:rPr>
          <w:b/>
        </w:rPr>
        <w:t>Very</w:t>
      </w:r>
      <w:r>
        <w:t xml:space="preserve"> </w:t>
      </w:r>
      <w:r>
        <w:rPr>
          <w:b/>
        </w:rPr>
        <w:t>large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long</w:t>
      </w:r>
      <w:r>
        <w:t xml:space="preserve"> </w:t>
      </w:r>
      <w:r>
        <w:rPr>
          <w:b/>
        </w:rPr>
        <w:t>teeth</w:t>
      </w:r>
      <w:r>
        <w:t xml:space="preserve"> </w:t>
      </w:r>
      <w:r>
        <w:rPr>
          <w:b/>
        </w:rPr>
        <w:t>provide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room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cutting</w:t>
      </w:r>
      <w:r>
        <w:t xml:space="preserve"> </w:t>
      </w:r>
      <w:r>
        <w:rPr>
          <w:b/>
        </w:rPr>
        <w:t>the</w:t>
      </w:r>
      <w:r>
        <w:t xml:space="preserve"> prey </w:t>
      </w:r>
      <w:r>
        <w:rPr>
          <w:b/>
        </w:rPr>
        <w:t>into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convenient</w:t>
      </w:r>
      <w:r>
        <w:t xml:space="preserve"> </w:t>
      </w:r>
      <w:r>
        <w:rPr>
          <w:b/>
        </w:rPr>
        <w:t>size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swallowing</w:t>
      </w:r>
      <w:r>
        <w:t xml:space="preserve">; </w:t>
      </w:r>
      <w:r>
        <w:rPr>
          <w:b/>
        </w:rPr>
        <w:t>the</w:t>
      </w:r>
      <w:r>
        <w:t xml:space="preserve"> </w:t>
      </w:r>
      <w:r>
        <w:rPr>
          <w:b/>
        </w:rPr>
        <w:t>fish</w:t>
      </w:r>
      <w:r>
        <w:t xml:space="preserve"> must gulp </w:t>
      </w:r>
      <w:r>
        <w:rPr>
          <w:b/>
        </w:rPr>
        <w:t>the</w:t>
      </w:r>
      <w:r>
        <w:t xml:space="preserve"> prey </w:t>
      </w:r>
      <w:r>
        <w:rPr>
          <w:b/>
        </w:rPr>
        <w:t>down</w:t>
      </w:r>
      <w:r>
        <w:t xml:space="preserve"> </w:t>
      </w:r>
      <w:r>
        <w:rPr>
          <w:b/>
        </w:rPr>
        <w:t>whole</w:t>
      </w:r>
      <w:r>
        <w:t>.</w:t>
      </w:r>
    </w:p>
    <w:p>
      <w:r>
        <w:t>count: 175</w:t>
      </w:r>
    </w:p>
    <w:p>
      <w:r>
        <w:br w:type="page"/>
      </w:r>
    </w:p>
    <w:p>
      <w:pPr>
        <w:pStyle w:val="Heading1"/>
      </w:pPr>
      <w:r>
        <w:t>Official 32-Passage 03 Distributions of Tropical Bee Colonies</w:t>
      </w:r>
    </w:p>
    <w:p>
      <w:r/>
      <w:r>
        <w:rPr>
          <w:b/>
        </w:rPr>
        <w:t>In</w:t>
      </w:r>
      <w:r>
        <w:t xml:space="preserve"> 1977 ecologists Stephen Hubbell </w:t>
      </w:r>
      <w:r>
        <w:rPr>
          <w:b/>
        </w:rPr>
        <w:t>and</w:t>
      </w:r>
      <w:r>
        <w:t xml:space="preserve"> Leslie Johnson </w:t>
      </w:r>
      <w:r>
        <w:rPr>
          <w:b/>
        </w:rPr>
        <w:t>recorded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dramatic </w:t>
      </w:r>
      <w:r>
        <w:rPr>
          <w:b/>
        </w:rPr>
        <w:t>example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social</w:t>
      </w:r>
      <w:r>
        <w:t xml:space="preserve"> interactions </w:t>
      </w:r>
      <w:r>
        <w:rPr>
          <w:b/>
        </w:rPr>
        <w:t>can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and</w:t>
      </w:r>
      <w:r>
        <w:t xml:space="preserve"> enforce </w:t>
      </w:r>
      <w:r>
        <w:rPr>
          <w:b/>
        </w:rPr>
        <w:t>regular</w:t>
      </w:r>
      <w:r>
        <w:t xml:space="preserve"> </w:t>
      </w:r>
      <w:r>
        <w:rPr>
          <w:b/>
        </w:rPr>
        <w:t>spacing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population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studied</w:t>
      </w:r>
      <w:r>
        <w:t xml:space="preserve"> </w:t>
      </w:r>
      <w:r>
        <w:rPr>
          <w:b/>
        </w:rPr>
        <w:t>competition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spacing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populations</w:t>
      </w:r>
      <w:r>
        <w:t xml:space="preserve"> </w:t>
      </w:r>
      <w:r>
        <w:rPr>
          <w:b/>
        </w:rPr>
        <w:t>of</w:t>
      </w:r>
      <w:r>
        <w:t xml:space="preserve"> stingless </w:t>
      </w:r>
      <w:r>
        <w:rPr>
          <w:b/>
        </w:rPr>
        <w:t>bees</w:t>
      </w:r>
      <w:r>
        <w:t xml:space="preserve"> </w:t>
      </w:r>
      <w:r>
        <w:rPr>
          <w:b/>
        </w:rPr>
        <w:t>in</w:t>
      </w:r>
      <w:r>
        <w:t xml:space="preserve"> tropical </w:t>
      </w:r>
      <w:r>
        <w:rPr>
          <w:b/>
        </w:rPr>
        <w:t>dry</w:t>
      </w:r>
      <w:r>
        <w:t xml:space="preserve"> </w:t>
      </w:r>
      <w:r>
        <w:rPr>
          <w:b/>
        </w:rPr>
        <w:t>forests</w:t>
      </w:r>
      <w:r>
        <w:t xml:space="preserve"> </w:t>
      </w:r>
      <w:r>
        <w:rPr>
          <w:b/>
        </w:rPr>
        <w:t>in</w:t>
      </w:r>
      <w:r>
        <w:t xml:space="preserve"> Costa Rica. </w:t>
      </w:r>
      <w:r>
        <w:rPr>
          <w:b/>
        </w:rPr>
        <w:t>Though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bees</w:t>
      </w:r>
      <w:r>
        <w:t xml:space="preserve"> </w:t>
      </w:r>
      <w:r>
        <w:rPr>
          <w:b/>
        </w:rPr>
        <w:t>do</w:t>
      </w:r>
      <w:r>
        <w:t xml:space="preserve"> </w:t>
      </w:r>
      <w:r>
        <w:rPr>
          <w:b/>
        </w:rPr>
        <w:t>not</w:t>
      </w:r>
      <w:r>
        <w:t xml:space="preserve"> sting, rival colonies </w:t>
      </w:r>
      <w:r>
        <w:rPr>
          <w:b/>
        </w:rPr>
        <w:t>of</w:t>
      </w:r>
      <w:r>
        <w:t xml:space="preserve"> </w:t>
      </w:r>
      <w:r>
        <w:rPr>
          <w:b/>
        </w:rPr>
        <w:t>some</w:t>
      </w:r>
      <w:r>
        <w:t xml:space="preserve"> species </w:t>
      </w:r>
      <w:r>
        <w:rPr>
          <w:b/>
        </w:rPr>
        <w:t>fight</w:t>
      </w:r>
      <w:r>
        <w:t xml:space="preserve"> fiercely </w:t>
      </w:r>
      <w:r>
        <w:rPr>
          <w:b/>
        </w:rPr>
        <w:t>over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nesting</w:t>
      </w:r>
      <w:r>
        <w:t xml:space="preserve"> sites.</w:t>
      </w:r>
    </w:p>
    <w:p>
      <w:r>
        <w:t xml:space="preserve">Stingless </w:t>
      </w:r>
      <w:r>
        <w:rPr>
          <w:b/>
        </w:rPr>
        <w:t>bees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abundant</w:t>
      </w:r>
      <w:r>
        <w:t xml:space="preserve"> </w:t>
      </w:r>
      <w:r>
        <w:rPr>
          <w:b/>
        </w:rPr>
        <w:t>in</w:t>
      </w:r>
      <w:r>
        <w:t xml:space="preserve"> tropical </w:t>
      </w:r>
      <w:r>
        <w:rPr>
          <w:b/>
        </w:rPr>
        <w:t>and</w:t>
      </w:r>
      <w:r>
        <w:t xml:space="preserve"> subtropical </w:t>
      </w:r>
      <w:r>
        <w:rPr>
          <w:b/>
        </w:rPr>
        <w:t>environments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gather</w:t>
      </w:r>
      <w:r>
        <w:t xml:space="preserve"> nectar </w:t>
      </w:r>
      <w:r>
        <w:rPr>
          <w:b/>
        </w:rPr>
        <w:t>and</w:t>
      </w:r>
      <w:r>
        <w:t xml:space="preserve"> pollen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flowers</w:t>
      </w:r>
      <w:r>
        <w:t xml:space="preserve">. </w:t>
      </w:r>
      <w:r>
        <w:rPr>
          <w:b/>
        </w:rPr>
        <w:t>They</w:t>
      </w:r>
      <w:r>
        <w:t xml:space="preserve"> generally </w:t>
      </w:r>
      <w:r>
        <w:rPr>
          <w:b/>
        </w:rPr>
        <w:t>nest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live</w:t>
      </w:r>
      <w:r>
        <w:t xml:space="preserve"> </w:t>
      </w:r>
      <w:r>
        <w:rPr>
          <w:b/>
        </w:rPr>
        <w:t>in</w:t>
      </w:r>
      <w:r>
        <w:t xml:space="preserve"> colonies </w:t>
      </w:r>
      <w:r>
        <w:rPr>
          <w:b/>
        </w:rPr>
        <w:t>made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thousands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workers</w:t>
      </w:r>
      <w:r>
        <w:t xml:space="preserve">. Hubbell </w:t>
      </w:r>
      <w:r>
        <w:rPr>
          <w:b/>
        </w:rPr>
        <w:t>and</w:t>
      </w:r>
      <w:r>
        <w:t xml:space="preserve"> Johnson </w:t>
      </w:r>
      <w:r>
        <w:rPr>
          <w:b/>
        </w:rPr>
        <w:t>observed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some</w:t>
      </w:r>
      <w:r>
        <w:t xml:space="preserve"> species </w:t>
      </w:r>
      <w:r>
        <w:rPr>
          <w:b/>
        </w:rPr>
        <w:t>of</w:t>
      </w:r>
      <w:r>
        <w:t xml:space="preserve"> stingless </w:t>
      </w:r>
      <w:r>
        <w:rPr>
          <w:b/>
        </w:rPr>
        <w:t>bees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highly </w:t>
      </w:r>
      <w:r>
        <w:rPr>
          <w:b/>
        </w:rPr>
        <w:t>aggressive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species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colonies, </w:t>
      </w:r>
      <w:r>
        <w:rPr>
          <w:b/>
        </w:rPr>
        <w:t>while</w:t>
      </w:r>
      <w:r>
        <w:t xml:space="preserve"> </w:t>
      </w:r>
      <w:r>
        <w:rPr>
          <w:b/>
        </w:rPr>
        <w:t>other</w:t>
      </w:r>
      <w:r>
        <w:t xml:space="preserve"> species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not</w:t>
      </w:r>
      <w:r>
        <w:t xml:space="preserve">. </w:t>
      </w:r>
      <w:r>
        <w:rPr>
          <w:b/>
        </w:rPr>
        <w:t>Aggressive</w:t>
      </w:r>
      <w:r>
        <w:t xml:space="preserve"> species </w:t>
      </w:r>
      <w:r>
        <w:rPr>
          <w:b/>
        </w:rPr>
        <w:t>usually</w:t>
      </w:r>
      <w:r>
        <w:t xml:space="preserve"> forage </w:t>
      </w:r>
      <w:r>
        <w:rPr>
          <w:b/>
        </w:rPr>
        <w:t>in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mainly </w:t>
      </w:r>
      <w:r>
        <w:rPr>
          <w:b/>
        </w:rPr>
        <w:t>on</w:t>
      </w:r>
      <w:r>
        <w:t xml:space="preserve"> </w:t>
      </w:r>
      <w:r>
        <w:rPr>
          <w:b/>
        </w:rPr>
        <w:t>flowers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occur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high</w:t>
      </w:r>
      <w:r>
        <w:t xml:space="preserve">-density clumps. Nonaggressive species </w:t>
      </w:r>
      <w:r>
        <w:rPr>
          <w:b/>
        </w:rPr>
        <w:t>feed</w:t>
      </w:r>
      <w:r/>
      <w:r>
        <w:rPr>
          <w:b/>
        </w:rPr>
      </w:r>
      <w:r>
        <w:t xml:space="preserve"> singly </w:t>
      </w:r>
      <w:r>
        <w:rPr>
          <w:b/>
        </w:rPr>
        <w:t>or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groups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more</w:t>
      </w:r>
      <w:r>
        <w:t xml:space="preserve"> widely </w:t>
      </w:r>
      <w:r>
        <w:rPr>
          <w:b/>
        </w:rPr>
        <w:t>distributed</w:t>
      </w:r>
      <w:r>
        <w:t xml:space="preserve"> </w:t>
      </w:r>
      <w:r>
        <w:rPr>
          <w:b/>
        </w:rPr>
        <w:t>flowers</w:t>
      </w:r>
      <w:r>
        <w:t>.</w:t>
      </w:r>
    </w:p>
    <w:p>
      <w:r>
        <w:t xml:space="preserve">Hubbell </w:t>
      </w:r>
      <w:r>
        <w:rPr>
          <w:b/>
        </w:rPr>
        <w:t>and</w:t>
      </w:r>
      <w:r>
        <w:t xml:space="preserve"> Johnson </w:t>
      </w:r>
      <w:r>
        <w:rPr>
          <w:b/>
        </w:rPr>
        <w:t>studied</w:t>
      </w:r>
      <w:r>
        <w:t xml:space="preserve"> </w:t>
      </w:r>
      <w:r>
        <w:rPr>
          <w:b/>
        </w:rPr>
        <w:t>several</w:t>
      </w:r>
      <w:r>
        <w:t xml:space="preserve"> species </w:t>
      </w:r>
      <w:r>
        <w:rPr>
          <w:b/>
        </w:rPr>
        <w:t>of</w:t>
      </w:r>
      <w:r>
        <w:t xml:space="preserve"> stingless </w:t>
      </w:r>
      <w:r>
        <w:rPr>
          <w:b/>
        </w:rPr>
        <w:t>bees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determine</w:t>
      </w:r>
      <w:r>
        <w:t xml:space="preserve"> </w:t>
      </w:r>
      <w:r>
        <w:rPr>
          <w:b/>
        </w:rPr>
        <w:t>whether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relationship</w:t>
      </w:r>
      <w:r>
        <w:t xml:space="preserve"> </w:t>
      </w:r>
      <w:r>
        <w:rPr>
          <w:b/>
        </w:rPr>
        <w:t>between</w:t>
      </w:r>
      <w:r>
        <w:t xml:space="preserve"> aggressiveness </w:t>
      </w:r>
      <w:r>
        <w:rPr>
          <w:b/>
        </w:rPr>
        <w:t>and</w:t>
      </w:r>
      <w:r>
        <w:t xml:space="preserve"> </w:t>
      </w:r>
      <w:r>
        <w:rPr>
          <w:b/>
        </w:rPr>
        <w:t>patterns</w:t>
      </w:r>
      <w:r>
        <w:t xml:space="preserve"> </w:t>
      </w:r>
      <w:r>
        <w:rPr>
          <w:b/>
        </w:rPr>
        <w:t>of</w:t>
      </w:r>
      <w:r>
        <w:t xml:space="preserve"> colony distribution. </w:t>
      </w:r>
      <w:r>
        <w:rPr>
          <w:b/>
        </w:rPr>
        <w:t>They</w:t>
      </w:r>
      <w:r>
        <w:t xml:space="preserve"> </w:t>
      </w:r>
      <w:r>
        <w:rPr>
          <w:b/>
        </w:rPr>
        <w:t>predicted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colonies </w:t>
      </w:r>
      <w:r>
        <w:rPr>
          <w:b/>
        </w:rPr>
        <w:t>of</w:t>
      </w:r>
      <w:r>
        <w:t xml:space="preserve"> </w:t>
      </w:r>
      <w:r>
        <w:rPr>
          <w:b/>
        </w:rPr>
        <w:t>aggressive</w:t>
      </w:r>
      <w:r>
        <w:t xml:space="preserve"> species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regular</w:t>
      </w:r>
      <w:r>
        <w:t xml:space="preserve"> distributions, </w:t>
      </w:r>
      <w:r>
        <w:rPr>
          <w:b/>
        </w:rPr>
        <w:t>while</w:t>
      </w:r>
      <w:r>
        <w:t xml:space="preserve"> </w:t>
      </w:r>
      <w:r>
        <w:rPr>
          <w:b/>
        </w:rPr>
        <w:t>those</w:t>
      </w:r>
      <w:r>
        <w:t xml:space="preserve"> </w:t>
      </w:r>
      <w:r>
        <w:rPr>
          <w:b/>
        </w:rPr>
        <w:t>of</w:t>
      </w:r>
      <w:r>
        <w:t xml:space="preserve"> nonaggressive species </w:t>
      </w:r>
      <w:r>
        <w:rPr>
          <w:b/>
        </w:rPr>
        <w:t>would</w:t>
      </w:r>
      <w:r/>
      <w:r>
        <w:rPr>
          <w:b/>
        </w:rPr>
      </w:r>
      <w:r>
        <w:t xml:space="preserve"> </w:t>
      </w:r>
      <w:r>
        <w:rPr>
          <w:b/>
        </w:rPr>
        <w:t>show</w:t>
      </w:r>
      <w:r>
        <w:t xml:space="preserve"> </w:t>
      </w:r>
      <w:r>
        <w:rPr>
          <w:b/>
        </w:rPr>
        <w:t>random</w:t>
      </w:r>
      <w:r>
        <w:t xml:space="preserve"> </w:t>
      </w:r>
      <w:r>
        <w:rPr>
          <w:b/>
        </w:rPr>
        <w:t>or</w:t>
      </w:r>
      <w:r>
        <w:t xml:space="preserve"> closely </w:t>
      </w:r>
      <w:r>
        <w:rPr>
          <w:b/>
        </w:rPr>
        <w:t>grouped</w:t>
      </w:r>
      <w:r>
        <w:t xml:space="preserve"> (clumped) distributions. </w:t>
      </w:r>
      <w:r>
        <w:rPr>
          <w:b/>
        </w:rPr>
        <w:t>They</w:t>
      </w:r>
      <w:r>
        <w:t xml:space="preserve"> </w:t>
      </w:r>
      <w:r>
        <w:rPr>
          <w:b/>
        </w:rPr>
        <w:t>concentrated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studies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thirteen</w:t>
      </w:r>
      <w:r>
        <w:t xml:space="preserve">-hectare tract </w:t>
      </w:r>
      <w:r>
        <w:rPr>
          <w:b/>
        </w:rPr>
        <w:t>of</w:t>
      </w:r>
      <w:r>
        <w:t xml:space="preserve"> tropical </w:t>
      </w:r>
      <w:r>
        <w:rPr>
          <w:b/>
        </w:rPr>
        <w:t>dry</w:t>
      </w:r>
      <w:r>
        <w:t xml:space="preserve"> </w:t>
      </w:r>
      <w:r>
        <w:rPr>
          <w:b/>
        </w:rPr>
        <w:t>forest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contained</w:t>
      </w:r>
      <w:r>
        <w:t xml:space="preserve"> numerous </w:t>
      </w:r>
      <w:r>
        <w:rPr>
          <w:b/>
        </w:rPr>
        <w:t>nests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nine</w:t>
      </w:r>
      <w:r>
        <w:t xml:space="preserve"> species </w:t>
      </w:r>
      <w:r>
        <w:rPr>
          <w:b/>
        </w:rPr>
        <w:t>of</w:t>
      </w:r>
      <w:r>
        <w:t xml:space="preserve"> stingless </w:t>
      </w:r>
      <w:r>
        <w:rPr>
          <w:b/>
        </w:rPr>
        <w:t>bees</w:t>
      </w:r>
      <w:r>
        <w:t>.</w:t>
      </w:r>
    </w:p>
    <w:p>
      <w:r/>
      <w:r>
        <w:rPr>
          <w:b/>
        </w:rPr>
        <w:t>Though</w:t>
      </w:r>
      <w:r>
        <w:t xml:space="preserve"> Hubbell </w:t>
      </w:r>
      <w:r>
        <w:rPr>
          <w:b/>
        </w:rPr>
        <w:t>and</w:t>
      </w:r>
      <w:r>
        <w:t xml:space="preserve"> Johnson </w:t>
      </w:r>
      <w:r>
        <w:rPr>
          <w:b/>
        </w:rPr>
        <w:t>were</w:t>
      </w:r>
      <w:r>
        <w:t xml:space="preserve"> </w:t>
      </w:r>
      <w:r>
        <w:rPr>
          <w:b/>
        </w:rPr>
        <w:t>interested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bee</w:t>
      </w:r>
      <w:r>
        <w:t xml:space="preserve"> behavior </w:t>
      </w:r>
      <w:r>
        <w:rPr>
          <w:b/>
        </w:rPr>
        <w:t>might</w:t>
      </w:r>
      <w:r>
        <w:t xml:space="preserve"> </w:t>
      </w:r>
      <w:r>
        <w:rPr>
          <w:b/>
        </w:rPr>
        <w:t>affect</w:t>
      </w:r>
      <w:r>
        <w:t xml:space="preserve"> colony distributions, </w:t>
      </w:r>
      <w:r>
        <w:rPr>
          <w:b/>
        </w:rPr>
        <w:t>they</w:t>
      </w:r>
      <w:r>
        <w:t xml:space="preserve"> recognized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availability </w:t>
      </w:r>
      <w:r>
        <w:rPr>
          <w:b/>
        </w:rPr>
        <w:t>of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nest</w:t>
      </w:r>
      <w:r>
        <w:t xml:space="preserve"> sites </w:t>
      </w:r>
      <w:r>
        <w:rPr>
          <w:b/>
        </w:rPr>
        <w:t>for</w:t>
      </w:r>
      <w:r>
        <w:t xml:space="preserve"> colonies </w:t>
      </w:r>
      <w:r>
        <w:rPr>
          <w:b/>
        </w:rPr>
        <w:t>could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affect</w:t>
      </w:r>
      <w:r>
        <w:t xml:space="preserve"> distributions. </w:t>
      </w:r>
      <w:r>
        <w:rPr>
          <w:b/>
        </w:rPr>
        <w:t>So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first</w:t>
      </w:r>
      <w:r>
        <w:t xml:space="preserve"> </w:t>
      </w:r>
      <w:r>
        <w:rPr>
          <w:b/>
        </w:rPr>
        <w:t>steps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study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mapped</w:t>
      </w:r>
      <w:r>
        <w:t xml:space="preserve"> </w:t>
      </w:r>
      <w:r>
        <w:rPr>
          <w:b/>
        </w:rPr>
        <w:t>the</w:t>
      </w:r>
      <w:r>
        <w:t xml:space="preserve"> distributions </w:t>
      </w:r>
      <w:r>
        <w:rPr>
          <w:b/>
        </w:rPr>
        <w:t>of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nesting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trees</w:t>
      </w:r>
      <w:r>
        <w:t xml:space="preserve"> </w:t>
      </w:r>
      <w:r>
        <w:rPr>
          <w:b/>
        </w:rPr>
        <w:t>were</w:t>
      </w:r>
      <w:r>
        <w:t xml:space="preserve"> </w:t>
      </w:r>
      <w:r>
        <w:rPr>
          <w:b/>
        </w:rPr>
        <w:t>distributed</w:t>
      </w:r>
      <w:r>
        <w:t xml:space="preserve"> randomly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area</w:t>
      </w:r>
      <w:r>
        <w:t xml:space="preserve">. </w:t>
      </w:r>
      <w:r>
        <w:rPr>
          <w:b/>
        </w:rPr>
        <w:t>They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found</w:t>
      </w:r>
      <w:r/>
      <w:r>
        <w:rPr>
          <w:b/>
        </w:rPr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nest</w:t>
      </w:r>
      <w:r>
        <w:t xml:space="preserve"> sites </w:t>
      </w:r>
      <w:r>
        <w:rPr>
          <w:b/>
        </w:rPr>
        <w:t>was</w:t>
      </w:r>
      <w:r>
        <w:t xml:space="preserve"> </w:t>
      </w:r>
      <w:r>
        <w:rPr>
          <w:b/>
        </w:rPr>
        <w:t>much</w:t>
      </w:r>
      <w:r>
        <w:t xml:space="preserve"> greater </w:t>
      </w:r>
      <w:r>
        <w:rPr>
          <w:b/>
        </w:rPr>
        <w:t>than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bee</w:t>
      </w:r>
      <w:r>
        <w:t xml:space="preserve"> colonies. </w:t>
      </w:r>
      <w:r>
        <w:rPr>
          <w:b/>
        </w:rPr>
        <w:t>What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these</w:t>
      </w:r>
      <w:r>
        <w:t xml:space="preserve"> measurements </w:t>
      </w:r>
      <w:r>
        <w:rPr>
          <w:b/>
        </w:rPr>
        <w:t>show</w:t>
      </w:r>
      <w:r>
        <w:t xml:space="preserve"> </w:t>
      </w:r>
      <w:r>
        <w:rPr>
          <w:b/>
        </w:rPr>
        <w:t>the</w:t>
      </w:r>
      <w:r>
        <w:t xml:space="preserve"> researchers? </w:t>
      </w:r>
      <w:r>
        <w:rPr>
          <w:b/>
        </w:rPr>
        <w:t>The</w:t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colonies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area</w:t>
      </w:r>
      <w:r>
        <w:t xml:space="preserve">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limited</w:t>
      </w:r>
      <w:r>
        <w:t xml:space="preserve"> </w:t>
      </w:r>
      <w:r>
        <w:rPr>
          <w:b/>
        </w:rPr>
        <w:t>by</w:t>
      </w:r>
      <w:r>
        <w:t xml:space="preserve"> availability </w:t>
      </w:r>
      <w:r>
        <w:rPr>
          <w:b/>
        </w:rPr>
        <w:t>of</w:t>
      </w:r>
      <w:r>
        <w:t xml:space="preserve"> </w:t>
      </w:r>
      <w:r>
        <w:rPr>
          <w:b/>
        </w:rPr>
        <w:t>suitable</w:t>
      </w:r>
      <w:r>
        <w:t xml:space="preserve"> </w:t>
      </w:r>
      <w:r>
        <w:rPr>
          <w:b/>
        </w:rPr>
        <w:t>trees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clumped </w:t>
      </w:r>
      <w:r>
        <w:rPr>
          <w:b/>
        </w:rPr>
        <w:t>or</w:t>
      </w:r>
      <w:r>
        <w:t xml:space="preserve"> </w:t>
      </w:r>
      <w:r>
        <w:rPr>
          <w:b/>
        </w:rPr>
        <w:t>regular</w:t>
      </w:r>
      <w:r>
        <w:t xml:space="preserve"> distribution </w:t>
      </w:r>
      <w:r>
        <w:rPr>
          <w:b/>
        </w:rPr>
        <w:t>of</w:t>
      </w:r>
      <w:r>
        <w:t xml:space="preserve"> colonies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due</w:t>
      </w:r>
      <w:r>
        <w:t xml:space="preserve"> </w:t>
      </w:r>
      <w:r>
        <w:rPr>
          <w:b/>
        </w:rPr>
        <w:t>to</w:t>
      </w:r>
      <w:r>
        <w:t xml:space="preserve"> an underlying clumped </w:t>
      </w:r>
      <w:r>
        <w:rPr>
          <w:b/>
        </w:rPr>
        <w:t>or</w:t>
      </w:r>
      <w:r>
        <w:t xml:space="preserve"> </w:t>
      </w:r>
      <w:r>
        <w:rPr>
          <w:b/>
        </w:rPr>
        <w:t>regular</w:t>
      </w:r>
      <w:r>
        <w:t xml:space="preserve"> distribution </w:t>
      </w:r>
      <w:r>
        <w:rPr>
          <w:b/>
        </w:rPr>
        <w:t>of</w:t>
      </w:r>
      <w:r>
        <w:t xml:space="preserve"> </w:t>
      </w:r>
      <w:r>
        <w:rPr>
          <w:b/>
        </w:rPr>
        <w:t>potential</w:t>
      </w:r>
      <w:r>
        <w:t xml:space="preserve"> </w:t>
      </w:r>
      <w:r>
        <w:rPr>
          <w:b/>
        </w:rPr>
        <w:t>nest</w:t>
      </w:r>
      <w:r>
        <w:t xml:space="preserve"> sites.</w:t>
      </w:r>
    </w:p>
    <w:p>
      <w:r>
        <w:t xml:space="preserve">Hubbell </w:t>
      </w:r>
      <w:r>
        <w:rPr>
          <w:b/>
        </w:rPr>
        <w:t>and</w:t>
      </w:r>
      <w:r>
        <w:t xml:space="preserve"> Johnson </w:t>
      </w:r>
      <w:r>
        <w:rPr>
          <w:b/>
        </w:rPr>
        <w:t>mapped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five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nine</w:t>
      </w:r>
      <w:r>
        <w:t xml:space="preserve"> species </w:t>
      </w:r>
      <w:r>
        <w:rPr>
          <w:b/>
        </w:rPr>
        <w:t>of</w:t>
      </w:r>
      <w:r>
        <w:t xml:space="preserve"> stingless </w:t>
      </w:r>
      <w:r>
        <w:rPr>
          <w:b/>
        </w:rPr>
        <w:t>bees</w:t>
      </w:r>
      <w:r>
        <w:t xml:space="preserve"> accurately,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nests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four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species </w:t>
      </w:r>
      <w:r>
        <w:rPr>
          <w:b/>
        </w:rPr>
        <w:t>were</w:t>
      </w:r>
      <w:r>
        <w:t xml:space="preserve"> </w:t>
      </w:r>
      <w:r>
        <w:rPr>
          <w:b/>
        </w:rPr>
        <w:t>distributed</w:t>
      </w:r>
      <w:r>
        <w:t xml:space="preserve"> regularly. </w:t>
      </w:r>
      <w:r>
        <w:rPr>
          <w:b/>
        </w:rPr>
        <w:t>All</w:t>
      </w:r>
      <w:r>
        <w:t xml:space="preserve"> </w:t>
      </w:r>
      <w:r>
        <w:rPr>
          <w:b/>
        </w:rPr>
        <w:t>four</w:t>
      </w:r>
      <w:r>
        <w:t xml:space="preserve"> species </w:t>
      </w:r>
      <w:r>
        <w:rPr>
          <w:b/>
        </w:rPr>
        <w:t>with</w:t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nest</w:t>
      </w:r>
      <w:r>
        <w:t xml:space="preserve"> distributions </w:t>
      </w:r>
      <w:r>
        <w:rPr>
          <w:b/>
        </w:rPr>
        <w:t>were</w:t>
      </w:r>
      <w:r>
        <w:t xml:space="preserve"> highly </w:t>
      </w:r>
      <w:r>
        <w:rPr>
          <w:b/>
        </w:rPr>
        <w:t>aggressive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colonies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own</w:t>
      </w:r>
      <w:r>
        <w:t xml:space="preserve"> species. </w:t>
      </w:r>
      <w:r>
        <w:rPr>
          <w:b/>
        </w:rPr>
        <w:t>The</w:t>
      </w:r>
      <w:r>
        <w:t xml:space="preserve"> </w:t>
      </w:r>
      <w:r>
        <w:rPr>
          <w:b/>
        </w:rPr>
        <w:t>fifth</w:t>
      </w:r>
      <w:r>
        <w:t xml:space="preserve"> species </w:t>
      </w:r>
      <w:r>
        <w:rPr>
          <w:b/>
        </w:rPr>
        <w:t>was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aggressive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its</w:t>
      </w:r>
      <w:r/>
      <w:r>
        <w:rPr>
          <w:b/>
        </w:rPr>
      </w:r>
      <w:r>
        <w:t xml:space="preserve"> </w:t>
      </w:r>
      <w:r>
        <w:rPr>
          <w:b/>
        </w:rPr>
        <w:t>nests</w:t>
      </w:r>
      <w:r>
        <w:t xml:space="preserve"> </w:t>
      </w:r>
      <w:r>
        <w:rPr>
          <w:b/>
        </w:rPr>
        <w:t>were</w:t>
      </w:r>
      <w:r>
        <w:t xml:space="preserve"> randomly </w:t>
      </w:r>
      <w:r>
        <w:rPr>
          <w:b/>
        </w:rPr>
        <w:t>distributed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study</w:t>
      </w:r>
      <w:r>
        <w:t xml:space="preserve"> </w:t>
      </w:r>
      <w:r>
        <w:rPr>
          <w:b/>
        </w:rPr>
        <w:t>area</w:t>
      </w:r>
      <w:r>
        <w:t>.</w:t>
      </w:r>
    </w:p>
    <w:p>
      <w:r/>
      <w:r>
        <w:rPr>
          <w:b/>
        </w:rPr>
        <w:t>The</w:t>
      </w:r>
      <w:r>
        <w:t xml:space="preserve"> researchers </w:t>
      </w:r>
      <w:r>
        <w:rPr>
          <w:b/>
        </w:rPr>
        <w:t>also</w:t>
      </w:r>
      <w:r>
        <w:t xml:space="preserve"> </w:t>
      </w:r>
      <w:r>
        <w:rPr>
          <w:b/>
        </w:rPr>
        <w:t>studied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aggressive</w:t>
      </w:r>
      <w:r>
        <w:t xml:space="preserve"> species establish </w:t>
      </w:r>
      <w:r>
        <w:rPr>
          <w:b/>
        </w:rPr>
        <w:t>new</w:t>
      </w:r>
      <w:r>
        <w:t xml:space="preserve"> colonies. </w:t>
      </w:r>
      <w:r>
        <w:rPr>
          <w:b/>
        </w:rPr>
        <w:t>Their</w:t>
      </w:r>
      <w:r>
        <w:t xml:space="preserve"> observations </w:t>
      </w:r>
      <w:r>
        <w:rPr>
          <w:b/>
        </w:rPr>
        <w:t>provide</w:t>
      </w:r>
      <w:r>
        <w:t xml:space="preserve"> insights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mechanisms </w:t>
      </w:r>
      <w:r>
        <w:rPr>
          <w:b/>
        </w:rPr>
        <w:t>that</w:t>
      </w:r>
      <w:r>
        <w:t xml:space="preserve"> establish </w:t>
      </w:r>
      <w:r>
        <w:rPr>
          <w:b/>
        </w:rPr>
        <w:t>and</w:t>
      </w:r>
      <w:r>
        <w:t xml:space="preserve"> maintain </w:t>
      </w:r>
      <w:r>
        <w:rPr>
          <w:b/>
        </w:rPr>
        <w:t>the</w:t>
      </w:r>
      <w:r>
        <w:t xml:space="preserve"> </w:t>
      </w:r>
      <w:r>
        <w:rPr>
          <w:b/>
        </w:rPr>
        <w:t>regular</w:t>
      </w:r>
      <w:r>
        <w:t xml:space="preserve"> </w:t>
      </w:r>
      <w:r>
        <w:rPr>
          <w:b/>
        </w:rPr>
        <w:t>nest</w:t>
      </w:r>
      <w:r>
        <w:t xml:space="preserve"> distribution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species. </w:t>
      </w:r>
      <w:r>
        <w:rPr>
          <w:b/>
        </w:rPr>
        <w:t>Aggressive</w:t>
      </w:r>
      <w:r>
        <w:t xml:space="preserve"> species apparently </w:t>
      </w:r>
      <w:r>
        <w:rPr>
          <w:b/>
        </w:rPr>
        <w:t>mark</w:t>
      </w:r>
      <w:r>
        <w:t xml:space="preserve"> prospective </w:t>
      </w:r>
      <w:r>
        <w:rPr>
          <w:b/>
        </w:rPr>
        <w:t>nest</w:t>
      </w:r>
      <w:r>
        <w:t xml:space="preserve"> sites </w:t>
      </w:r>
      <w:r>
        <w:rPr>
          <w:b/>
        </w:rPr>
        <w:t>with</w:t>
      </w:r>
      <w:r>
        <w:t xml:space="preserve"> pheromones, </w:t>
      </w:r>
      <w:r>
        <w:rPr>
          <w:b/>
        </w:rPr>
        <w:t>chemical</w:t>
      </w:r>
      <w:r>
        <w:t xml:space="preserve"> substances </w:t>
      </w:r>
      <w:r>
        <w:rPr>
          <w:b/>
        </w:rPr>
        <w:t>secreted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animals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communication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species. </w:t>
      </w:r>
      <w:r>
        <w:rPr>
          <w:b/>
        </w:rPr>
        <w:t>The</w:t>
      </w:r>
      <w:r>
        <w:t xml:space="preserve"> pheromone </w:t>
      </w:r>
      <w:r>
        <w:rPr>
          <w:b/>
        </w:rPr>
        <w:t>secreted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these</w:t>
      </w:r>
      <w:r>
        <w:t xml:space="preserve"> stingless </w:t>
      </w:r>
      <w:r>
        <w:rPr>
          <w:b/>
        </w:rPr>
        <w:t>bees</w:t>
      </w:r>
      <w:r>
        <w:t xml:space="preserve"> </w:t>
      </w:r>
      <w:r>
        <w:rPr>
          <w:b/>
        </w:rPr>
        <w:t>attracts</w:t>
      </w:r>
      <w:r>
        <w:t xml:space="preserve"> </w:t>
      </w:r>
      <w:r>
        <w:rPr>
          <w:b/>
        </w:rPr>
        <w:t>and</w:t>
      </w:r>
      <w:r>
        <w:t xml:space="preserve"> aggregates </w:t>
      </w:r>
      <w:r>
        <w:rPr>
          <w:b/>
        </w:rPr>
        <w:t>members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their</w:t>
      </w:r>
      <w:r>
        <w:t xml:space="preserve"> colony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prospective </w:t>
      </w:r>
      <w:r>
        <w:rPr>
          <w:b/>
        </w:rPr>
        <w:t>nest</w:t>
      </w:r>
      <w:r>
        <w:t xml:space="preserve"> site; </w:t>
      </w:r>
      <w:r>
        <w:rPr>
          <w:b/>
        </w:rPr>
        <w:t>however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attracts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nests</w:t>
      </w:r>
      <w:r>
        <w:t>.</w:t>
      </w:r>
    </w:p>
    <w:p>
      <w:r/>
      <w:r>
        <w:rPr>
          <w:b/>
        </w:rPr>
        <w:t>If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different</w:t>
      </w:r>
      <w:r>
        <w:t xml:space="preserve"> colonies </w:t>
      </w:r>
      <w:r>
        <w:rPr>
          <w:b/>
        </w:rPr>
        <w:t>arrive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prospective </w:t>
      </w:r>
      <w:r>
        <w:rPr>
          <w:b/>
        </w:rPr>
        <w:t>nest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</w:t>
      </w:r>
      <w:r>
        <w:rPr>
          <w:b/>
        </w:rPr>
        <w:t>time</w:t>
      </w:r>
      <w:r>
        <w:t xml:space="preserve">, </w:t>
      </w:r>
      <w:r>
        <w:rPr>
          <w:b/>
        </w:rPr>
        <w:t>they</w:t>
      </w:r>
      <w:r>
        <w:t xml:space="preserve"> may </w:t>
      </w:r>
      <w:r>
        <w:rPr>
          <w:b/>
        </w:rPr>
        <w:t>fight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possession</w:t>
      </w:r>
      <w:r>
        <w:t xml:space="preserve">. </w:t>
      </w:r>
      <w:r>
        <w:rPr>
          <w:b/>
        </w:rPr>
        <w:t>Fights</w:t>
      </w:r>
      <w:r>
        <w:t xml:space="preserve"> may </w:t>
      </w:r>
      <w:r>
        <w:rPr>
          <w:b/>
        </w:rPr>
        <w:t>be</w:t>
      </w:r>
      <w:r>
        <w:t xml:space="preserve"> escalated </w:t>
      </w:r>
      <w:r>
        <w:rPr>
          <w:b/>
        </w:rPr>
        <w:t>into</w:t>
      </w:r>
      <w:r>
        <w:t xml:space="preserve"> protracted </w:t>
      </w:r>
      <w:r>
        <w:rPr>
          <w:b/>
        </w:rPr>
        <w:t>battles</w:t>
      </w:r>
      <w:r>
        <w:t xml:space="preserve">. </w:t>
      </w:r>
      <w:r>
        <w:rPr>
          <w:b/>
        </w:rPr>
        <w:t>The</w:t>
      </w:r>
      <w:r>
        <w:t xml:space="preserve"> researchers </w:t>
      </w:r>
      <w:r>
        <w:rPr>
          <w:b/>
        </w:rPr>
        <w:t>observed</w:t>
      </w:r>
      <w:r>
        <w:t xml:space="preserve"> </w:t>
      </w:r>
      <w:r>
        <w:rPr>
          <w:b/>
        </w:rPr>
        <w:t>battles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nest</w:t>
      </w:r>
      <w:r>
        <w:t xml:space="preserve"> </w:t>
      </w:r>
      <w:r>
        <w:rPr>
          <w:b/>
        </w:rPr>
        <w:t>tree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lasted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weeks</w:t>
      </w:r>
      <w:r>
        <w:t xml:space="preserve">. </w:t>
      </w:r>
      <w:r>
        <w:rPr>
          <w:b/>
        </w:rPr>
        <w:t>Each</w:t>
      </w:r>
      <w:r>
        <w:t xml:space="preserve"> </w:t>
      </w:r>
      <w:r>
        <w:rPr>
          <w:b/>
        </w:rPr>
        <w:t>dawn</w:t>
      </w:r>
      <w:r>
        <w:t xml:space="preserve">, </w:t>
      </w:r>
      <w:r>
        <w:rPr>
          <w:b/>
        </w:rPr>
        <w:t>fifteen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thirty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competing</w:t>
      </w:r>
      <w:r>
        <w:t xml:space="preserve"> colonies </w:t>
      </w:r>
      <w:r>
        <w:rPr>
          <w:b/>
        </w:rPr>
        <w:t>arrived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contested </w:t>
      </w:r>
      <w:r>
        <w:rPr>
          <w:b/>
        </w:rPr>
        <w:t>nest</w:t>
      </w:r>
      <w:r>
        <w:t xml:space="preserve"> site. </w:t>
      </w:r>
      <w:r>
        <w:rPr>
          <w:b/>
        </w:rPr>
        <w:t>The</w:t>
      </w:r>
      <w:r>
        <w:t xml:space="preserve"> </w:t>
      </w:r>
      <w:r>
        <w:rPr>
          <w:b/>
        </w:rPr>
        <w:t>workers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colonies </w:t>
      </w:r>
      <w:r>
        <w:rPr>
          <w:b/>
        </w:rPr>
        <w:t>faced</w:t>
      </w:r>
      <w:r>
        <w:t xml:space="preserve"> </w:t>
      </w:r>
      <w:r>
        <w:rPr>
          <w:b/>
        </w:rPr>
        <w:t>off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two</w:t>
      </w:r>
      <w:r>
        <w:t xml:space="preserve"> swarms </w:t>
      </w:r>
      <w:r>
        <w:rPr>
          <w:b/>
        </w:rPr>
        <w:t>and</w:t>
      </w:r>
      <w:r>
        <w:t xml:space="preserve"> displayed </w:t>
      </w:r>
      <w:r>
        <w:rPr>
          <w:b/>
        </w:rPr>
        <w:t>and</w:t>
      </w:r>
      <w:r>
        <w:t xml:space="preserve"> </w:t>
      </w:r>
      <w:r>
        <w:rPr>
          <w:b/>
        </w:rPr>
        <w:t>fought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displays, </w:t>
      </w:r>
      <w:r>
        <w:rPr>
          <w:b/>
        </w:rPr>
        <w:t>pairs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bees</w:t>
      </w:r>
      <w:r>
        <w:t xml:space="preserve"> </w:t>
      </w:r>
      <w:r>
        <w:rPr>
          <w:b/>
        </w:rPr>
        <w:t>faced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, slowly </w:t>
      </w:r>
      <w:r>
        <w:rPr>
          <w:b/>
        </w:rPr>
        <w:t>flew</w:t>
      </w:r>
      <w:r>
        <w:t xml:space="preserve"> vertically </w:t>
      </w:r>
      <w:r>
        <w:rPr>
          <w:b/>
        </w:rPr>
        <w:t>to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height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three</w:t>
      </w:r>
      <w:r>
        <w:t xml:space="preserve"> meters,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grappled </w:t>
      </w:r>
      <w:r>
        <w:rPr>
          <w:b/>
        </w:rPr>
        <w:t>each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bees</w:t>
      </w:r>
      <w:r>
        <w:t xml:space="preserve"> </w:t>
      </w:r>
      <w:r>
        <w:rPr>
          <w:b/>
        </w:rPr>
        <w:t>hit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, </w:t>
      </w:r>
      <w:r>
        <w:rPr>
          <w:b/>
        </w:rPr>
        <w:t>they</w:t>
      </w:r>
      <w:r>
        <w:t xml:space="preserve"> </w:t>
      </w:r>
      <w:r>
        <w:rPr>
          <w:b/>
        </w:rPr>
        <w:t>separated</w:t>
      </w:r>
      <w:r>
        <w:t xml:space="preserve">, </w:t>
      </w:r>
      <w:r>
        <w:rPr>
          <w:b/>
        </w:rPr>
        <w:t>faced</w:t>
      </w:r>
      <w:r>
        <w:t xml:space="preserve"> </w:t>
      </w:r>
      <w:r>
        <w:rPr>
          <w:b/>
        </w:rPr>
        <w:t>off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performed</w:t>
      </w:r>
      <w:r>
        <w:t xml:space="preserve"> </w:t>
      </w:r>
      <w:r>
        <w:rPr>
          <w:b/>
        </w:rPr>
        <w:t>another</w:t>
      </w:r>
      <w:r>
        <w:t xml:space="preserve"> aerial display. </w:t>
      </w:r>
      <w:r>
        <w:rPr>
          <w:b/>
        </w:rPr>
        <w:t>Bees</w:t>
      </w:r>
      <w:r>
        <w:t xml:space="preserve"> </w:t>
      </w:r>
      <w:r>
        <w:rPr>
          <w:b/>
        </w:rPr>
        <w:t>did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appear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injured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fights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were</w:t>
      </w:r>
      <w:r>
        <w:t xml:space="preserve"> apparently ritualized. </w:t>
      </w:r>
      <w:r>
        <w:rPr>
          <w:b/>
        </w:rPr>
        <w:t>The</w:t>
      </w:r>
      <w:r>
        <w:t xml:space="preserve"> </w:t>
      </w:r>
      <w:r>
        <w:rPr>
          <w:b/>
        </w:rPr>
        <w:t>two</w:t>
      </w:r>
      <w:r>
        <w:t xml:space="preserve"> swarms </w:t>
      </w:r>
      <w:r>
        <w:rPr>
          <w:b/>
        </w:rPr>
        <w:t>abandoned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battle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about</w:t>
      </w:r>
      <w:r>
        <w:t xml:space="preserve"> 8 </w:t>
      </w:r>
      <w:r>
        <w:rPr>
          <w:b/>
        </w:rPr>
        <w:t>or</w:t>
      </w:r>
      <w:r>
        <w:t xml:space="preserve"> 9 </w:t>
      </w:r>
      <w:r>
        <w:rPr>
          <w:b/>
        </w:rPr>
        <w:t>A</w:t>
      </w:r>
      <w:r/>
      <w:r>
        <w:rPr>
          <w:b/>
        </w:rPr>
      </w:r>
      <w:r>
        <w:t xml:space="preserve">.M. </w:t>
      </w:r>
      <w:r>
        <w:rPr>
          <w:b/>
        </w:rPr>
        <w:t>each</w:t>
      </w:r>
      <w:r>
        <w:t xml:space="preserve"> </w:t>
      </w:r>
      <w:r>
        <w:rPr>
          <w:b/>
        </w:rPr>
        <w:t>morning</w:t>
      </w:r>
      <w:r>
        <w:t xml:space="preserve">, </w:t>
      </w:r>
      <w:r>
        <w:rPr>
          <w:b/>
        </w:rPr>
        <w:t>only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reform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begin</w:t>
      </w:r>
      <w:r>
        <w:t xml:space="preserve"> </w:t>
      </w:r>
      <w:r>
        <w:rPr>
          <w:b/>
        </w:rPr>
        <w:t>again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next</w:t>
      </w:r>
      <w:r>
        <w:t xml:space="preserve"> </w:t>
      </w:r>
      <w:r>
        <w:rPr>
          <w:b/>
        </w:rPr>
        <w:t>day</w:t>
      </w:r>
      <w:r>
        <w:t xml:space="preserve"> </w:t>
      </w:r>
      <w:r>
        <w:rPr>
          <w:b/>
        </w:rPr>
        <w:t>just</w:t>
      </w:r>
      <w:r>
        <w:t xml:space="preserve"> after </w:t>
      </w:r>
      <w:r>
        <w:rPr>
          <w:b/>
        </w:rPr>
        <w:t>dawn</w:t>
      </w:r>
      <w:r>
        <w:t xml:space="preserve">. </w:t>
      </w:r>
      <w:r>
        <w:rPr>
          <w:b/>
        </w:rPr>
        <w:t>While</w:t>
      </w:r>
      <w:r>
        <w:t xml:space="preserve"> </w:t>
      </w:r>
      <w:r>
        <w:rPr>
          <w:b/>
        </w:rPr>
        <w:t>this</w:t>
      </w:r>
      <w:r>
        <w:t xml:space="preserve"> contest </w:t>
      </w:r>
      <w:r>
        <w:rPr>
          <w:b/>
        </w:rPr>
        <w:t>over</w:t>
      </w:r>
      <w:r>
        <w:t xml:space="preserve"> an unoccupied </w:t>
      </w:r>
      <w:r>
        <w:rPr>
          <w:b/>
        </w:rPr>
        <w:t>nest</w:t>
      </w:r>
      <w:r>
        <w:t xml:space="preserve"> site </w:t>
      </w:r>
      <w:r>
        <w:rPr>
          <w:b/>
        </w:rPr>
        <w:t>produced</w:t>
      </w:r>
      <w:r>
        <w:t xml:space="preserve"> </w:t>
      </w:r>
      <w:r>
        <w:rPr>
          <w:b/>
        </w:rPr>
        <w:t>no</w:t>
      </w:r>
      <w:r>
        <w:t xml:space="preserve"> </w:t>
      </w:r>
      <w:r>
        <w:rPr>
          <w:b/>
        </w:rPr>
        <w:t>obvious</w:t>
      </w:r>
      <w:r>
        <w:t xml:space="preserve"> mortality, </w:t>
      </w:r>
      <w:r>
        <w:rPr>
          <w:b/>
        </w:rPr>
        <w:t>fights</w:t>
      </w:r>
      <w:r>
        <w:t xml:space="preserve"> </w:t>
      </w:r>
      <w:r>
        <w:rPr>
          <w:b/>
        </w:rPr>
        <w:t>over</w:t>
      </w:r>
      <w:r>
        <w:t xml:space="preserve"> occupied </w:t>
      </w:r>
      <w:r>
        <w:rPr>
          <w:b/>
        </w:rPr>
        <w:t>nests</w:t>
      </w:r>
      <w:r>
        <w:t xml:space="preserve"> </w:t>
      </w:r>
      <w:r>
        <w:rPr>
          <w:b/>
        </w:rPr>
        <w:t>sometimes</w:t>
      </w:r>
      <w:r>
        <w:t xml:space="preserve"> </w:t>
      </w:r>
      <w:r>
        <w:rPr>
          <w:b/>
        </w:rPr>
        <w:t>kill</w:t>
      </w:r>
      <w:r>
        <w:t xml:space="preserve"> </w:t>
      </w:r>
      <w:r>
        <w:rPr>
          <w:b/>
        </w:rPr>
        <w:t>over</w:t>
      </w:r>
      <w:r>
        <w:t xml:space="preserve"> 1,000 </w:t>
      </w:r>
      <w:r>
        <w:rPr>
          <w:b/>
        </w:rPr>
        <w:t>bees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single</w:t>
      </w:r>
      <w:r>
        <w:t xml:space="preserve"> </w:t>
      </w:r>
      <w:r>
        <w:rPr>
          <w:b/>
        </w:rPr>
        <w:t>battle</w:t>
      </w:r>
      <w:r>
        <w:t>.</w:t>
      </w:r>
    </w:p>
    <w:p>
      <w:r>
        <w:t>count: 172</w:t>
      </w:r>
    </w:p>
    <w:p>
      <w:r>
        <w:br w:type="page"/>
      </w:r>
    </w:p>
    <w:p>
      <w:pPr>
        <w:pStyle w:val="Heading1"/>
      </w:pPr>
      <w:r>
        <w:t>Official 35-Passage 01 Seasonal Succession in Phytoplankton</w:t>
      </w:r>
    </w:p>
    <w:p>
      <w:r>
        <w:t xml:space="preserve">Phytoplankton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minute</w:t>
      </w:r>
      <w:r>
        <w:t xml:space="preserve">, </w:t>
      </w:r>
      <w:r>
        <w:rPr>
          <w:b/>
        </w:rPr>
        <w:t>free</w:t>
      </w:r>
      <w:r>
        <w:t>-</w:t>
      </w:r>
      <w:r>
        <w:rPr>
          <w:b/>
        </w:rPr>
        <w:t>floating</w:t>
      </w:r>
      <w:r>
        <w:t xml:space="preserve"> aquatic </w:t>
      </w:r>
      <w:r>
        <w:rPr>
          <w:b/>
        </w:rPr>
        <w:t>plants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addition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abundance </w:t>
      </w:r>
      <w:r>
        <w:rPr>
          <w:b/>
        </w:rPr>
        <w:t>observed</w:t>
      </w:r>
      <w:r>
        <w:t xml:space="preserve"> </w:t>
      </w:r>
      <w:r>
        <w:rPr>
          <w:b/>
        </w:rPr>
        <w:t>in</w:t>
      </w:r>
      <w:r>
        <w:t xml:space="preserve"> phytoplankton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course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species </w:t>
      </w:r>
      <w:r>
        <w:rPr>
          <w:b/>
        </w:rPr>
        <w:t>composition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dominant species </w:t>
      </w:r>
      <w:r>
        <w:rPr>
          <w:b/>
        </w:rPr>
        <w:t>from</w:t>
      </w:r>
      <w:r>
        <w:t xml:space="preserve"> </w:t>
      </w:r>
      <w:r>
        <w:rPr>
          <w:b/>
        </w:rPr>
        <w:t>season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season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seasonal succession,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occurs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locations. </w:t>
      </w:r>
      <w:r>
        <w:rPr>
          <w:b/>
        </w:rPr>
        <w:t>Under</w:t>
      </w:r>
      <w:r>
        <w:t xml:space="preserve"> seasonal succession, </w:t>
      </w:r>
      <w:r>
        <w:rPr>
          <w:b/>
        </w:rPr>
        <w:t>one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more</w:t>
      </w:r>
      <w:r>
        <w:t xml:space="preserve"> species dominate </w:t>
      </w:r>
      <w:r>
        <w:rPr>
          <w:b/>
        </w:rPr>
        <w:t>the</w:t>
      </w:r>
      <w:r>
        <w:t xml:space="preserve"> phytoplankton </w:t>
      </w:r>
      <w:r>
        <w:rPr>
          <w:b/>
        </w:rPr>
        <w:t>for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shorter </w:t>
      </w:r>
      <w:r>
        <w:rPr>
          <w:b/>
        </w:rPr>
        <w:t>or</w:t>
      </w:r>
      <w:r>
        <w:t xml:space="preserve"> longer </w:t>
      </w:r>
      <w:r>
        <w:rPr>
          <w:b/>
        </w:rPr>
        <w:t>period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time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replaced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set</w:t>
      </w:r>
      <w:r>
        <w:t xml:space="preserve"> </w:t>
      </w:r>
      <w:r>
        <w:rPr>
          <w:b/>
        </w:rPr>
        <w:t>of</w:t>
      </w:r>
      <w:r>
        <w:t xml:space="preserve"> species. </w:t>
      </w:r>
      <w:r>
        <w:rPr>
          <w:b/>
        </w:rPr>
        <w:t>This</w:t>
      </w:r>
      <w:r>
        <w:t xml:space="preserve"> </w:t>
      </w:r>
      <w:r>
        <w:rPr>
          <w:b/>
        </w:rPr>
        <w:t>pattern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repeated</w:t>
      </w:r>
      <w:r>
        <w:t xml:space="preserve"> yearly. </w:t>
      </w:r>
      <w:r>
        <w:rPr>
          <w:b/>
        </w:rPr>
        <w:t>This</w:t>
      </w:r>
      <w:r>
        <w:t xml:space="preserve"> succession </w:t>
      </w:r>
      <w:r>
        <w:rPr>
          <w:b/>
        </w:rPr>
        <w:t>is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typical</w:t>
      </w:r>
      <w:r>
        <w:t xml:space="preserve"> terrestrial ecological succession </w:t>
      </w:r>
      <w:r>
        <w:rPr>
          <w:b/>
        </w:rPr>
        <w:t>in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replace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until</w:t>
      </w:r>
      <w:r>
        <w:t xml:space="preserve"> finally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so</w:t>
      </w:r>
      <w:r>
        <w:t>-</w:t>
      </w:r>
      <w:r>
        <w:rPr>
          <w:b/>
        </w:rPr>
        <w:t>called</w:t>
      </w:r>
      <w:r>
        <w:t xml:space="preserve"> climax community </w:t>
      </w:r>
      <w:r>
        <w:rPr>
          <w:b/>
        </w:rPr>
        <w:t>develops</w:t>
      </w:r>
      <w:r>
        <w:t xml:space="preserve">, </w:t>
      </w:r>
      <w:r>
        <w:rPr>
          <w:b/>
        </w:rPr>
        <w:t>which</w:t>
      </w:r>
      <w:r>
        <w:t xml:space="preserve"> persists </w:t>
      </w:r>
      <w:r>
        <w:rPr>
          <w:b/>
        </w:rPr>
        <w:t>for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years</w:t>
      </w:r>
      <w:r>
        <w:t>.</w:t>
      </w:r>
    </w:p>
    <w:p>
      <w:r/>
      <w:r>
        <w:rPr>
          <w:b/>
        </w:rPr>
        <w:t>What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the</w:t>
      </w:r>
      <w:r>
        <w:t xml:space="preserve"> factors </w:t>
      </w:r>
      <w:r>
        <w:rPr>
          <w:b/>
        </w:rPr>
        <w:t>causing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phenomenon</w:t>
      </w:r>
      <w:r>
        <w:t xml:space="preserve">? </w:t>
      </w:r>
      <w:r>
        <w:rPr>
          <w:b/>
        </w:rPr>
        <w:t>Considering</w:t>
      </w:r>
      <w:r>
        <w:t xml:space="preserve"> </w:t>
      </w:r>
      <w:r>
        <w:rPr>
          <w:b/>
        </w:rPr>
        <w:t>that</w:t>
      </w:r>
      <w:r>
        <w:t xml:space="preserve"> seasonal succession </w:t>
      </w:r>
      <w:r>
        <w:rPr>
          <w:b/>
        </w:rPr>
        <w:t>is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clearly</w:t>
      </w:r>
      <w:r>
        <w:t xml:space="preserve"> </w:t>
      </w:r>
      <w:r>
        <w:rPr>
          <w:b/>
        </w:rPr>
        <w:t>seen</w:t>
      </w:r>
      <w:r>
        <w:t xml:space="preserve"> </w:t>
      </w:r>
      <w:r>
        <w:rPr>
          <w:b/>
        </w:rPr>
        <w:t>in</w:t>
      </w:r>
      <w:r>
        <w:t xml:space="preserve"> temperate </w:t>
      </w:r>
      <w:r>
        <w:rPr>
          <w:b/>
        </w:rPr>
        <w:t>seas</w:t>
      </w:r>
      <w:r>
        <w:t xml:space="preserve">, </w:t>
      </w:r>
      <w:r>
        <w:rPr>
          <w:b/>
        </w:rPr>
        <w:t>which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marked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temperature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cause</w:t>
      </w:r>
      <w:r>
        <w:t xml:space="preserve">. </w:t>
      </w:r>
      <w:r>
        <w:rPr>
          <w:b/>
        </w:rPr>
        <w:t>This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factors, </w:t>
      </w:r>
      <w:r>
        <w:rPr>
          <w:b/>
        </w:rPr>
        <w:t>but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unlikely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sole </w:t>
      </w:r>
      <w:r>
        <w:rPr>
          <w:b/>
        </w:rPr>
        <w:t>cause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species </w:t>
      </w:r>
      <w:r>
        <w:rPr>
          <w:b/>
        </w:rPr>
        <w:t>that</w:t>
      </w:r>
      <w:r>
        <w:t xml:space="preserve"> </w:t>
      </w:r>
      <w:r>
        <w:rPr>
          <w:b/>
        </w:rPr>
        <w:t>become</w:t>
      </w:r>
      <w:r>
        <w:t xml:space="preserve"> dominant species </w:t>
      </w:r>
      <w:r>
        <w:rPr>
          <w:b/>
        </w:rPr>
        <w:t>at</w:t>
      </w:r>
      <w:r>
        <w:t xml:space="preserve"> </w:t>
      </w:r>
      <w:r>
        <w:rPr>
          <w:b/>
        </w:rPr>
        <w:t>various</w:t>
      </w:r>
      <w:r>
        <w:t xml:space="preserve"> </w:t>
      </w:r>
      <w:r>
        <w:rPr>
          <w:b/>
        </w:rPr>
        <w:t>temperatures</w:t>
      </w:r>
      <w:r>
        <w:t xml:space="preserve">. Furthermore, </w:t>
      </w:r>
      <w:r>
        <w:rPr>
          <w:b/>
        </w:rPr>
        <w:t>temperature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rather</w:t>
      </w:r>
      <w:r>
        <w:t xml:space="preserve"> slowly </w:t>
      </w:r>
      <w:r>
        <w:rPr>
          <w:b/>
        </w:rPr>
        <w:t>in</w:t>
      </w:r>
      <w:r>
        <w:t xml:space="preserve"> seawater,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replacement </w:t>
      </w:r>
      <w:r>
        <w:rPr>
          <w:b/>
        </w:rPr>
        <w:t>of</w:t>
      </w:r>
      <w:r>
        <w:t xml:space="preserve"> dominant species </w:t>
      </w:r>
      <w:r>
        <w:rPr>
          <w:b/>
        </w:rPr>
        <w:t>often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rapid</w:t>
      </w:r>
      <w:r>
        <w:t>.</w:t>
      </w:r>
    </w:p>
    <w:p>
      <w:r/>
      <w:r>
        <w:rPr>
          <w:b/>
        </w:rPr>
        <w:t>Another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reason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change</w:t>
      </w:r>
      <w:r>
        <w:t xml:space="preserve"> </w:t>
      </w:r>
      <w:r>
        <w:rPr>
          <w:b/>
        </w:rPr>
        <w:t>in</w:t>
      </w:r>
      <w:r>
        <w:t xml:space="preserve"> nutrient </w:t>
      </w:r>
      <w:r>
        <w:rPr>
          <w:b/>
        </w:rPr>
        <w:t>level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year</w:t>
      </w:r>
      <w:r>
        <w:t xml:space="preserve">, </w:t>
      </w:r>
      <w:r>
        <w:rPr>
          <w:b/>
        </w:rPr>
        <w:t>with</w:t>
      </w:r>
      <w:r>
        <w:t xml:space="preserve"> </w:t>
      </w:r>
      <w:r>
        <w:rPr>
          <w:b/>
        </w:rPr>
        <w:t>differing</w:t>
      </w:r>
      <w:r>
        <w:t xml:space="preserve"> concentrations favoring </w:t>
      </w:r>
      <w:r>
        <w:rPr>
          <w:b/>
        </w:rPr>
        <w:t>different</w:t>
      </w:r>
      <w:r>
        <w:t xml:space="preserve"> phytoplankton species. </w:t>
      </w:r>
      <w:r>
        <w:rPr>
          <w:b/>
        </w:rPr>
        <w:t>While</w:t>
      </w:r>
      <w:r>
        <w:t xml:space="preserve"> </w:t>
      </w:r>
      <w:r>
        <w:rPr>
          <w:b/>
        </w:rPr>
        <w:t>this</w:t>
      </w:r>
      <w:r>
        <w:t xml:space="preserve"> factor may </w:t>
      </w:r>
      <w:r>
        <w:rPr>
          <w:b/>
        </w:rPr>
        <w:t>also</w:t>
      </w:r>
      <w:r>
        <w:t xml:space="preserve"> </w:t>
      </w:r>
      <w:r>
        <w:rPr>
          <w:b/>
        </w:rPr>
        <w:t>contribute</w:t>
      </w:r>
      <w:r>
        <w:t xml:space="preserve">, observations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phytoplankton </w:t>
      </w:r>
      <w:r>
        <w:rPr>
          <w:b/>
        </w:rPr>
        <w:t>populations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much</w:t>
      </w:r>
      <w:r>
        <w:t xml:space="preserve"> </w:t>
      </w:r>
      <w:r>
        <w:rPr>
          <w:b/>
        </w:rPr>
        <w:t>more</w:t>
      </w:r>
      <w:r>
        <w:t xml:space="preserve"> quickly </w:t>
      </w:r>
      <w:r>
        <w:rPr>
          <w:b/>
        </w:rPr>
        <w:t>than</w:t>
      </w:r>
      <w:r>
        <w:t xml:space="preserve"> nutrient concentrations </w:t>
      </w:r>
      <w:r>
        <w:rPr>
          <w:b/>
        </w:rPr>
        <w:t>change</w:t>
      </w:r>
      <w:r>
        <w:t>.</w:t>
      </w:r>
    </w:p>
    <w:p>
      <w:r/>
      <w:r>
        <w:rPr>
          <w:b/>
        </w:rPr>
        <w:t>Yet</w:t>
      </w:r>
      <w:r>
        <w:t xml:space="preserve"> </w:t>
      </w:r>
      <w:r>
        <w:rPr>
          <w:b/>
        </w:rPr>
        <w:t>another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species succession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consequence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changes</w:t>
      </w:r>
      <w:r>
        <w:t xml:space="preserve"> </w:t>
      </w:r>
      <w:r>
        <w:rPr>
          <w:b/>
        </w:rPr>
        <w:t>in</w:t>
      </w:r>
      <w:r>
        <w:t xml:space="preserve"> seawater </w:t>
      </w:r>
      <w:r>
        <w:rPr>
          <w:b/>
        </w:rPr>
        <w:t>brought</w:t>
      </w:r>
      <w:r>
        <w:t xml:space="preserve"> </w:t>
      </w:r>
      <w:r>
        <w:rPr>
          <w:b/>
        </w:rPr>
        <w:t>about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phytoplankton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it</w:t>
      </w:r>
      <w:r>
        <w:t xml:space="preserve">. </w:t>
      </w:r>
      <w:r>
        <w:rPr>
          <w:b/>
        </w:rPr>
        <w:t>Each</w:t>
      </w:r>
      <w:r>
        <w:t xml:space="preserve"> species </w:t>
      </w:r>
      <w:r>
        <w:rPr>
          <w:b/>
        </w:rPr>
        <w:t>of</w:t>
      </w:r>
      <w:r>
        <w:t xml:space="preserve"> phytoplankton secretes </w:t>
      </w:r>
      <w:r>
        <w:rPr>
          <w:b/>
        </w:rPr>
        <w:t>or</w:t>
      </w:r>
      <w:r>
        <w:t xml:space="preserve"> excretes organic molecules </w:t>
      </w:r>
      <w:r>
        <w:rPr>
          <w:b/>
        </w:rPr>
        <w:t>into</w:t>
      </w:r>
      <w:r>
        <w:t xml:space="preserve"> </w:t>
      </w:r>
      <w:r>
        <w:rPr>
          <w:b/>
        </w:rPr>
        <w:t>the</w:t>
      </w:r>
      <w:r>
        <w:t xml:space="preserve"> seawater. </w:t>
      </w:r>
      <w:r>
        <w:rPr>
          <w:b/>
        </w:rPr>
        <w:t>These</w:t>
      </w:r>
      <w:r>
        <w:t xml:space="preserve"> metabolites </w:t>
      </w:r>
      <w:r>
        <w:rPr>
          <w:b/>
        </w:rPr>
        <w:t>can</w:t>
      </w:r>
      <w:r>
        <w:t xml:space="preserve"> </w:t>
      </w:r>
      <w:r>
        <w:rPr>
          <w:b/>
        </w:rPr>
        <w:t>have</w:t>
      </w:r>
      <w:r>
        <w:t xml:space="preserve"> an </w:t>
      </w:r>
      <w:r>
        <w:rPr>
          <w:b/>
        </w:rPr>
        <w:t>effect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organisms </w:t>
      </w:r>
      <w:r>
        <w:rPr>
          <w:b/>
        </w:rPr>
        <w:t>living</w:t>
      </w:r>
      <w:r/>
      <w:r>
        <w:rPr>
          <w:b/>
        </w:rPr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seawater, </w:t>
      </w:r>
      <w:r>
        <w:rPr>
          <w:b/>
        </w:rPr>
        <w:t>either</w:t>
      </w:r>
      <w:r>
        <w:t xml:space="preserve"> inhibiting </w:t>
      </w:r>
      <w:r>
        <w:rPr>
          <w:b/>
        </w:rPr>
        <w:t>or</w:t>
      </w:r>
      <w:r>
        <w:t xml:space="preserve"> </w:t>
      </w:r>
      <w:r>
        <w:rPr>
          <w:b/>
        </w:rPr>
        <w:t>promoting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growth</w:t>
      </w:r>
      <w:r>
        <w:t xml:space="preserve">. </w:t>
      </w:r>
      <w:r>
        <w:rPr>
          <w:b/>
        </w:rPr>
        <w:t>For</w:t>
      </w:r>
      <w:r>
        <w:t xml:space="preserve"> </w:t>
      </w:r>
      <w:r>
        <w:rPr>
          <w:b/>
        </w:rPr>
        <w:t>any</w:t>
      </w:r>
      <w:r>
        <w:t xml:space="preserve"> individual organism, </w:t>
      </w:r>
      <w:r>
        <w:rPr>
          <w:b/>
        </w:rPr>
        <w:t>the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metabolite </w:t>
      </w:r>
      <w:r>
        <w:rPr>
          <w:b/>
        </w:rPr>
        <w:t>secreted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small</w:t>
      </w:r>
      <w:r>
        <w:t xml:space="preserve">.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effect</w:t>
      </w:r>
      <w:r>
        <w:t xml:space="preserve"> </w:t>
      </w:r>
      <w:r>
        <w:rPr>
          <w:b/>
        </w:rPr>
        <w:t>of</w:t>
      </w:r>
      <w:r>
        <w:t xml:space="preserve"> secretions </w:t>
      </w:r>
      <w:r>
        <w:rPr>
          <w:b/>
        </w:rPr>
        <w:t>by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individuals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dominant species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significant </w:t>
      </w:r>
      <w:r>
        <w:rPr>
          <w:b/>
        </w:rPr>
        <w:t>both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themselves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other</w:t>
      </w:r>
      <w:r>
        <w:t xml:space="preserve"> species.</w:t>
      </w:r>
    </w:p>
    <w:p>
      <w:r/>
      <w:r>
        <w:rPr>
          <w:b/>
        </w:rPr>
        <w:t>These</w:t>
      </w:r>
      <w:r>
        <w:t xml:space="preserve"> organic metabolites </w:t>
      </w:r>
      <w:r>
        <w:rPr>
          <w:b/>
        </w:rPr>
        <w:t>could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probably</w:t>
      </w:r>
      <w:r>
        <w:t xml:space="preserve"> </w:t>
      </w:r>
      <w:r>
        <w:rPr>
          <w:b/>
        </w:rPr>
        <w:t>do</w:t>
      </w:r>
      <w:r>
        <w:t xml:space="preserve">, </w:t>
      </w:r>
      <w:r>
        <w:rPr>
          <w:b/>
        </w:rPr>
        <w:t>include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different</w:t>
      </w:r>
      <w:r>
        <w:t xml:space="preserve"> </w:t>
      </w:r>
      <w:r>
        <w:rPr>
          <w:b/>
        </w:rPr>
        <w:t>classes</w:t>
      </w:r>
      <w:r>
        <w:t xml:space="preserve"> </w:t>
      </w:r>
      <w:r>
        <w:rPr>
          <w:b/>
        </w:rPr>
        <w:t>of</w:t>
      </w:r>
      <w:r>
        <w:t xml:space="preserve"> organic compounds. </w:t>
      </w:r>
      <w:r>
        <w:rPr>
          <w:b/>
        </w:rPr>
        <w:t>Some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likely</w:t>
      </w:r>
      <w:r>
        <w:t xml:space="preserve"> toxins,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those</w:t>
      </w:r>
      <w:r>
        <w:t xml:space="preserve"> released </w:t>
      </w:r>
      <w:r>
        <w:rPr>
          <w:b/>
        </w:rPr>
        <w:t>by</w:t>
      </w:r>
      <w:r>
        <w:t xml:space="preserve"> </w:t>
      </w:r>
      <w:r>
        <w:rPr>
          <w:b/>
        </w:rPr>
        <w:t>the</w:t>
      </w:r>
      <w:r>
        <w:t xml:space="preserve"> dinoflagellates (</w:t>
      </w:r>
      <w:r>
        <w:rPr>
          <w:b/>
        </w:rPr>
        <w:t>a</w:t>
      </w:r>
      <w:r/>
      <w:r>
        <w:rPr>
          <w:b/>
        </w:rPr>
      </w:r>
      <w:r>
        <w:t xml:space="preserve"> species </w:t>
      </w:r>
      <w:r>
        <w:rPr>
          <w:b/>
        </w:rPr>
        <w:t>of</w:t>
      </w:r>
      <w:r>
        <w:t xml:space="preserve"> plankton) </w:t>
      </w:r>
      <w:r>
        <w:rPr>
          <w:b/>
        </w:rPr>
        <w:t>during</w:t>
      </w:r>
      <w:r>
        <w:t xml:space="preserve"> </w:t>
      </w:r>
      <w:r>
        <w:rPr>
          <w:b/>
        </w:rPr>
        <w:t>red</w:t>
      </w:r>
      <w:r>
        <w:t xml:space="preserve"> tides, </w:t>
      </w:r>
      <w:r>
        <w:rPr>
          <w:b/>
        </w:rPr>
        <w:t>which</w:t>
      </w:r>
      <w:r>
        <w:t xml:space="preserve"> inhibit </w:t>
      </w:r>
      <w:r>
        <w:rPr>
          <w:b/>
        </w:rPr>
        <w:t>growth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other</w:t>
      </w:r>
      <w:r>
        <w:t xml:space="preserve"> photosynthetic organisms.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population</w:t>
      </w:r>
      <w:r>
        <w:t xml:space="preserve"> explosion </w:t>
      </w:r>
      <w:r>
        <w:rPr>
          <w:b/>
        </w:rPr>
        <w:t>of</w:t>
      </w:r>
      <w:r>
        <w:t xml:space="preserve"> dinoflagellates </w:t>
      </w:r>
      <w:r>
        <w:rPr>
          <w:b/>
        </w:rPr>
        <w:t>is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becomes</w:t>
      </w:r>
      <w:r>
        <w:t xml:space="preserve"> brownish </w:t>
      </w:r>
      <w:r>
        <w:rPr>
          <w:b/>
        </w:rPr>
        <w:t>red</w:t>
      </w:r>
      <w:r>
        <w:t xml:space="preserve"> </w:t>
      </w:r>
      <w:r>
        <w:rPr>
          <w:b/>
        </w:rPr>
        <w:t>in</w:t>
      </w:r>
      <w:r>
        <w:t xml:space="preserve"> color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billions</w:t>
      </w:r>
      <w:r>
        <w:t xml:space="preserve"> </w:t>
      </w:r>
      <w:r>
        <w:rPr>
          <w:b/>
        </w:rPr>
        <w:t>of</w:t>
      </w:r>
      <w:r>
        <w:t xml:space="preserve"> dinoflagellate </w:t>
      </w:r>
      <w:r>
        <w:rPr>
          <w:b/>
        </w:rPr>
        <w:t>cells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cell</w:t>
      </w:r>
      <w:r>
        <w:t xml:space="preserve"> secretes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minute</w:t>
      </w:r>
      <w:r>
        <w:t xml:space="preserve">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toxin, </w:t>
      </w:r>
      <w:r>
        <w:rPr>
          <w:b/>
        </w:rPr>
        <w:t>the</w:t>
      </w:r>
      <w:r>
        <w:t xml:space="preserve"> massive dinoflagellate </w:t>
      </w:r>
      <w:r>
        <w:rPr>
          <w:b/>
        </w:rPr>
        <w:t>numbers</w:t>
      </w:r>
      <w:r>
        <w:t xml:space="preserve"> </w:t>
      </w:r>
      <w:r>
        <w:rPr>
          <w:b/>
        </w:rPr>
        <w:t>cause</w:t>
      </w:r>
      <w:r>
        <w:t xml:space="preserve"> </w:t>
      </w:r>
      <w:r>
        <w:rPr>
          <w:b/>
        </w:rPr>
        <w:t>the</w:t>
      </w:r>
      <w:r>
        <w:t xml:space="preserve"> toxin </w:t>
      </w:r>
      <w:r>
        <w:rPr>
          <w:b/>
        </w:rPr>
        <w:t>to</w:t>
      </w:r>
      <w:r>
        <w:t xml:space="preserve"> </w:t>
      </w:r>
      <w:r>
        <w:rPr>
          <w:b/>
        </w:rPr>
        <w:t>reach</w:t>
      </w:r>
      <w:r>
        <w:t xml:space="preserve"> concentrations </w:t>
      </w:r>
      <w:r>
        <w:rPr>
          <w:b/>
        </w:rPr>
        <w:t>that</w:t>
      </w:r>
      <w:r>
        <w:t xml:space="preserve"> </w:t>
      </w:r>
      <w:r>
        <w:rPr>
          <w:b/>
        </w:rPr>
        <w:t>kill</w:t>
      </w:r>
      <w:r>
        <w:t xml:space="preserve"> </w:t>
      </w:r>
      <w:r>
        <w:rPr>
          <w:b/>
        </w:rPr>
        <w:t>many</w:t>
      </w:r>
      <w:r>
        <w:t xml:space="preserve"> </w:t>
      </w:r>
      <w:r>
        <w:rPr>
          <w:b/>
        </w:rPr>
        <w:t>creatures</w:t>
      </w:r>
      <w:r>
        <w:t xml:space="preserve">. </w:t>
      </w:r>
      <w:r>
        <w:rPr>
          <w:b/>
        </w:rPr>
        <w:t>This</w:t>
      </w:r>
      <w:r>
        <w:t xml:space="preserve"> toxin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concentrated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filter-</w:t>
      </w:r>
      <w:r>
        <w:rPr>
          <w:b/>
        </w:rPr>
        <w:t>feeding</w:t>
      </w:r>
      <w:r>
        <w:t xml:space="preserve"> organisms </w:t>
      </w:r>
      <w:r>
        <w:rPr>
          <w:b/>
        </w:rPr>
        <w:t>as</w:t>
      </w:r>
      <w:r>
        <w:t xml:space="preserve"> clams </w:t>
      </w:r>
      <w:r>
        <w:rPr>
          <w:b/>
        </w:rPr>
        <w:t>and</w:t>
      </w:r>
      <w:r>
        <w:t xml:space="preserve"> mussels, rendering </w:t>
      </w:r>
      <w:r>
        <w:rPr>
          <w:b/>
        </w:rPr>
        <w:t>them</w:t>
      </w:r>
      <w:r>
        <w:t xml:space="preserve"> toxic </w:t>
      </w:r>
      <w:r>
        <w:rPr>
          <w:b/>
        </w:rPr>
        <w:t>to</w:t>
      </w:r>
      <w:r>
        <w:t xml:space="preserve"> </w:t>
      </w:r>
      <w:r>
        <w:rPr>
          <w:b/>
        </w:rPr>
        <w:t>humans</w:t>
      </w:r>
      <w:r>
        <w:t>.</w:t>
      </w:r>
    </w:p>
    <w:p>
      <w:r/>
      <w:r>
        <w:rPr>
          <w:b/>
        </w:rPr>
        <w:t>Another</w:t>
      </w:r>
      <w:r>
        <w:t xml:space="preserve"> </w:t>
      </w:r>
      <w:r>
        <w:rPr>
          <w:b/>
        </w:rPr>
        <w:t>class</w:t>
      </w:r>
      <w:r>
        <w:t xml:space="preserve"> </w:t>
      </w:r>
      <w:r>
        <w:rPr>
          <w:b/>
        </w:rPr>
        <w:t>of</w:t>
      </w:r>
      <w:r>
        <w:t xml:space="preserve"> metabolite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vitamins.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certain</w:t>
      </w:r>
      <w:r>
        <w:t xml:space="preserve"> phytoplankton species </w:t>
      </w:r>
      <w:r>
        <w:rPr>
          <w:b/>
        </w:rPr>
        <w:t>have</w:t>
      </w:r>
      <w:r>
        <w:t xml:space="preserve"> </w:t>
      </w:r>
      <w:r>
        <w:rPr>
          <w:b/>
        </w:rPr>
        <w:t>requirements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certain</w:t>
      </w:r>
      <w:r>
        <w:t xml:space="preserve"> vitamins, </w:t>
      </w:r>
      <w:r>
        <w:rPr>
          <w:b/>
        </w:rPr>
        <w:t>and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considerable </w:t>
      </w:r>
      <w:r>
        <w:rPr>
          <w:b/>
        </w:rPr>
        <w:t>differences</w:t>
      </w:r>
      <w:r>
        <w:t xml:space="preserve"> </w:t>
      </w:r>
      <w:r>
        <w:rPr>
          <w:b/>
        </w:rPr>
        <w:t>among</w:t>
      </w:r>
      <w:r>
        <w:t xml:space="preserve"> species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requirements</w:t>
      </w:r>
      <w:r>
        <w:t xml:space="preserve">. </w:t>
      </w:r>
      <w:r>
        <w:rPr>
          <w:b/>
        </w:rPr>
        <w:t>The</w:t>
      </w:r>
      <w:r>
        <w:t xml:space="preserve"> B vitamins, </w:t>
      </w:r>
      <w:r>
        <w:rPr>
          <w:b/>
        </w:rPr>
        <w:t>especially</w:t>
      </w:r>
      <w:r>
        <w:t xml:space="preserve"> vitamin B12, thiamine, </w:t>
      </w:r>
      <w:r>
        <w:rPr>
          <w:b/>
        </w:rPr>
        <w:t>and</w:t>
      </w:r>
      <w:r>
        <w:t xml:space="preserve"> biotin, </w:t>
      </w:r>
      <w:r>
        <w:rPr>
          <w:b/>
        </w:rPr>
        <w:t>seem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generally </w:t>
      </w:r>
      <w:r>
        <w:rPr>
          <w:b/>
        </w:rPr>
        <w:t>required</w:t>
      </w:r>
      <w:r>
        <w:t xml:space="preserve">. </w:t>
      </w:r>
      <w:r>
        <w:rPr>
          <w:b/>
        </w:rPr>
        <w:t>Some</w:t>
      </w:r>
      <w:r>
        <w:t xml:space="preserve"> species may </w:t>
      </w:r>
      <w:r>
        <w:rPr>
          <w:b/>
        </w:rPr>
        <w:t>be</w:t>
      </w:r>
      <w:r>
        <w:t xml:space="preserve"> </w:t>
      </w:r>
      <w:r>
        <w:rPr>
          <w:b/>
        </w:rPr>
        <w:t>unable</w:t>
      </w:r>
      <w:r>
        <w:t xml:space="preserve"> </w:t>
      </w:r>
      <w:r>
        <w:rPr>
          <w:b/>
        </w:rPr>
        <w:t>to</w:t>
      </w:r>
      <w:r>
        <w:t xml:space="preserve"> thrive </w:t>
      </w:r>
      <w:r>
        <w:rPr>
          <w:b/>
        </w:rPr>
        <w:t>until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particular</w:t>
      </w:r>
      <w:r>
        <w:t xml:space="preserve"> vitamin, </w:t>
      </w:r>
      <w:r>
        <w:rPr>
          <w:b/>
        </w:rPr>
        <w:t>or</w:t>
      </w:r>
      <w:r>
        <w:t xml:space="preserve"> </w:t>
      </w:r>
      <w:r>
        <w:rPr>
          <w:b/>
        </w:rPr>
        <w:t>group</w:t>
      </w:r>
      <w:r>
        <w:t xml:space="preserve"> </w:t>
      </w:r>
      <w:r>
        <w:rPr>
          <w:b/>
        </w:rPr>
        <w:t>of</w:t>
      </w:r>
      <w:r>
        <w:t xml:space="preserve"> vitamins, </w:t>
      </w:r>
      <w:r>
        <w:rPr>
          <w:b/>
        </w:rPr>
        <w:t>is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These</w:t>
      </w:r>
      <w:r>
        <w:t xml:space="preserve"> vitamins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another</w:t>
      </w:r>
      <w:r>
        <w:t xml:space="preserve"> species; hence, </w:t>
      </w:r>
      <w:r>
        <w:rPr>
          <w:b/>
        </w:rPr>
        <w:t>a</w:t>
      </w:r>
      <w:r/>
      <w:r>
        <w:rPr>
          <w:b/>
        </w:rPr>
      </w:r>
      <w:r>
        <w:t xml:space="preserve"> succession </w:t>
      </w:r>
      <w:r>
        <w:rPr>
          <w:b/>
        </w:rPr>
        <w:t>of</w:t>
      </w:r>
      <w:r>
        <w:t xml:space="preserve"> species </w:t>
      </w:r>
      <w:r>
        <w:rPr>
          <w:b/>
        </w:rPr>
        <w:t>could</w:t>
      </w:r>
      <w:r>
        <w:t xml:space="preserve"> </w:t>
      </w:r>
      <w:r>
        <w:rPr>
          <w:b/>
        </w:rPr>
        <w:t>occur</w:t>
      </w:r>
      <w:r>
        <w:t xml:space="preserve"> whereby </w:t>
      </w:r>
      <w:r>
        <w:rPr>
          <w:b/>
        </w:rPr>
        <w:t>first</w:t>
      </w:r>
      <w:r>
        <w:t xml:space="preserve"> </w:t>
      </w:r>
      <w:r>
        <w:rPr>
          <w:b/>
        </w:rPr>
        <w:t>the</w:t>
      </w:r>
      <w:r>
        <w:t xml:space="preserve"> vitamin-</w:t>
      </w:r>
      <w:r>
        <w:rPr>
          <w:b/>
        </w:rPr>
        <w:t>producing</w:t>
      </w:r>
      <w:r>
        <w:t xml:space="preserve"> species </w:t>
      </w:r>
      <w:r>
        <w:rPr>
          <w:b/>
        </w:rPr>
        <w:t>is</w:t>
      </w:r>
      <w:r>
        <w:t xml:space="preserve"> </w:t>
      </w:r>
      <w:r>
        <w:rPr>
          <w:b/>
        </w:rPr>
        <w:t>present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then</w:t>
      </w:r>
      <w:r>
        <w:t xml:space="preserve"> </w:t>
      </w:r>
      <w:r>
        <w:rPr>
          <w:b/>
        </w:rPr>
        <w:t>the</w:t>
      </w:r>
      <w:r>
        <w:t xml:space="preserve"> vitamin-</w:t>
      </w:r>
      <w:r>
        <w:rPr>
          <w:b/>
        </w:rPr>
        <w:t>requiring</w:t>
      </w:r>
      <w:r>
        <w:t xml:space="preserve"> species </w:t>
      </w:r>
      <w:r>
        <w:rPr>
          <w:b/>
        </w:rPr>
        <w:t>follows</w:t>
      </w:r>
      <w:r>
        <w:t>.</w:t>
      </w:r>
    </w:p>
    <w:p>
      <w:r/>
      <w:r>
        <w:rPr>
          <w:b/>
        </w:rPr>
        <w:t>Other</w:t>
      </w:r>
      <w:r>
        <w:t xml:space="preserve"> organic compounds </w:t>
      </w:r>
      <w:r>
        <w:rPr>
          <w:b/>
        </w:rPr>
        <w:t>that</w:t>
      </w:r>
      <w:r>
        <w:t xml:space="preserve"> may inhibit </w:t>
      </w:r>
      <w:r>
        <w:rPr>
          <w:b/>
        </w:rPr>
        <w:t>or</w:t>
      </w:r>
      <w:r>
        <w:t xml:space="preserve"> </w:t>
      </w:r>
      <w:r>
        <w:rPr>
          <w:b/>
        </w:rPr>
        <w:t>promote</w:t>
      </w:r>
      <w:r>
        <w:t xml:space="preserve"> </w:t>
      </w:r>
      <w:r>
        <w:rPr>
          <w:b/>
        </w:rPr>
        <w:t>various</w:t>
      </w:r>
      <w:r>
        <w:t xml:space="preserve"> species </w:t>
      </w:r>
      <w:r>
        <w:rPr>
          <w:b/>
        </w:rPr>
        <w:t>include</w:t>
      </w:r>
      <w:r>
        <w:t xml:space="preserve"> amino </w:t>
      </w:r>
      <w:r>
        <w:rPr>
          <w:b/>
        </w:rPr>
        <w:t>acids</w:t>
      </w:r>
      <w:r>
        <w:t xml:space="preserve">, carbohydrates, </w:t>
      </w:r>
      <w:r>
        <w:rPr>
          <w:b/>
        </w:rPr>
        <w:t>and</w:t>
      </w:r>
      <w:r>
        <w:t xml:space="preserve"> fatty </w:t>
      </w:r>
      <w:r>
        <w:rPr>
          <w:b/>
        </w:rPr>
        <w:t>acids</w:t>
      </w:r>
      <w:r>
        <w:t xml:space="preserve">. </w:t>
      </w:r>
      <w:r>
        <w:rPr>
          <w:b/>
        </w:rPr>
        <w:t>Although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suspected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these</w:t>
      </w:r>
      <w:r>
        <w:t xml:space="preserve"> organic metabolites may </w:t>
      </w:r>
      <w:r>
        <w:rPr>
          <w:b/>
        </w:rPr>
        <w:t>have</w:t>
      </w:r>
      <w:r>
        <w:t xml:space="preserve"> an </w:t>
      </w:r>
      <w:r>
        <w:rPr>
          <w:b/>
        </w:rPr>
        <w:t>important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species succession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demonstrated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laboratory </w:t>
      </w:r>
      <w:r>
        <w:rPr>
          <w:b/>
        </w:rPr>
        <w:t>that</w:t>
      </w:r>
      <w:r>
        <w:t xml:space="preserve"> phytoplankton species vary </w:t>
      </w:r>
      <w:r>
        <w:rPr>
          <w:b/>
        </w:rPr>
        <w:t>both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</w:t>
      </w:r>
      <w:r>
        <w:rPr>
          <w:b/>
        </w:rPr>
        <w:t>necessary</w:t>
      </w:r>
      <w:r>
        <w:t xml:space="preserve"> vitamins </w:t>
      </w:r>
      <w:r>
        <w:rPr>
          <w:b/>
        </w:rPr>
        <w:t>and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requirements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order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grow</w:t>
      </w:r>
      <w:r>
        <w:t xml:space="preserve">, </w:t>
      </w:r>
      <w:r>
        <w:rPr>
          <w:b/>
        </w:rPr>
        <w:t>evidence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still</w:t>
      </w:r>
      <w:r>
        <w:t xml:space="preserve"> inadequate </w:t>
      </w:r>
      <w:r>
        <w:rPr>
          <w:b/>
        </w:rPr>
        <w:t>as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their</w:t>
      </w:r>
      <w:r>
        <w:t xml:space="preserve"> </w:t>
      </w:r>
      <w:r>
        <w:rPr>
          <w:b/>
        </w:rPr>
        <w:t>real</w:t>
      </w:r>
      <w:r>
        <w:t xml:space="preserve"> </w:t>
      </w:r>
      <w:r>
        <w:rPr>
          <w:b/>
        </w:rPr>
        <w:t>role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sea</w:t>
      </w:r>
      <w:r>
        <w:t>.</w:t>
      </w:r>
    </w:p>
    <w:p>
      <w:r/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suggest</w:t>
      </w:r>
      <w:r>
        <w:t xml:space="preserve"> </w:t>
      </w:r>
      <w:r>
        <w:rPr>
          <w:b/>
        </w:rPr>
        <w:t>that</w:t>
      </w:r>
      <w:r>
        <w:t xml:space="preserve"> grazers (</w:t>
      </w:r>
      <w:r>
        <w:rPr>
          <w:b/>
        </w:rPr>
        <w:t>animals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feed</w:t>
      </w:r>
      <w:r/>
      <w:r>
        <w:rPr>
          <w:b/>
        </w:rPr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plants</w:t>
      </w:r>
      <w:r>
        <w:t xml:space="preserve"> </w:t>
      </w:r>
      <w:r>
        <w:rPr>
          <w:b/>
        </w:rPr>
        <w:t>or</w:t>
      </w:r>
      <w:r>
        <w:t xml:space="preserve"> stationary </w:t>
      </w:r>
      <w:r>
        <w:rPr>
          <w:b/>
        </w:rPr>
        <w:t>animals</w:t>
      </w:r>
      <w:r>
        <w:t xml:space="preserve">),particularly selective grazers, </w:t>
      </w:r>
      <w:r>
        <w:rPr>
          <w:b/>
        </w:rPr>
        <w:t>can</w:t>
      </w:r>
      <w:r>
        <w:t xml:space="preserve"> </w:t>
      </w:r>
      <w:r>
        <w:rPr>
          <w:b/>
        </w:rPr>
        <w:t>influence</w:t>
      </w:r>
      <w:r>
        <w:t xml:space="preserve"> </w:t>
      </w:r>
      <w:r>
        <w:rPr>
          <w:b/>
        </w:rPr>
        <w:t>the</w:t>
      </w:r>
      <w:r>
        <w:t xml:space="preserve"> phytoplankton species </w:t>
      </w:r>
      <w:r>
        <w:rPr>
          <w:b/>
        </w:rPr>
        <w:t>composition</w:t>
      </w:r>
      <w:r>
        <w:t xml:space="preserve">. </w:t>
      </w:r>
      <w:r>
        <w:rPr>
          <w:b/>
        </w:rPr>
        <w:t>Many</w:t>
      </w:r>
      <w:r>
        <w:t xml:space="preserve"> copepods (</w:t>
      </w:r>
      <w:r>
        <w:rPr>
          <w:b/>
        </w:rPr>
        <w:t>small</w:t>
      </w:r>
      <w:r>
        <w:t xml:space="preserve">, herbivorous crustaceans) </w:t>
      </w:r>
      <w:r>
        <w:rPr>
          <w:b/>
        </w:rPr>
        <w:t>and</w:t>
      </w:r>
      <w:r>
        <w:t xml:space="preserve"> invertebrate larvae </w:t>
      </w:r>
      <w:r>
        <w:rPr>
          <w:b/>
        </w:rPr>
        <w:t>pick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selected</w:t>
      </w:r>
      <w:r>
        <w:t xml:space="preserve"> phytoplankton species </w:t>
      </w:r>
      <w:r>
        <w:rPr>
          <w:b/>
        </w:rPr>
        <w:t>from</w:t>
      </w:r>
      <w:r>
        <w:t xml:space="preserve"> </w:t>
      </w:r>
      <w:r>
        <w:rPr>
          <w:b/>
        </w:rPr>
        <w:t>mixed</w:t>
      </w:r>
      <w:r>
        <w:t xml:space="preserve"> </w:t>
      </w:r>
      <w:r>
        <w:rPr>
          <w:b/>
        </w:rPr>
        <w:t>groups</w:t>
      </w:r>
      <w:r>
        <w:t xml:space="preserve">, </w:t>
      </w:r>
      <w:r>
        <w:rPr>
          <w:b/>
        </w:rPr>
        <w:t>changing</w:t>
      </w:r>
      <w:r>
        <w:t xml:space="preserve"> </w:t>
      </w:r>
      <w:r>
        <w:rPr>
          <w:b/>
        </w:rPr>
        <w:t>the</w:t>
      </w:r>
      <w:r>
        <w:t xml:space="preserve"> species </w:t>
      </w:r>
      <w:r>
        <w:rPr>
          <w:b/>
        </w:rPr>
        <w:t>composition</w:t>
      </w:r>
      <w:r>
        <w:t>.</w:t>
      </w:r>
    </w:p>
    <w:p>
      <w:r/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growing</w:t>
      </w:r>
      <w:r>
        <w:t xml:space="preserve"> body </w:t>
      </w:r>
      <w:r>
        <w:rPr>
          <w:b/>
        </w:rPr>
        <w:t>of</w:t>
      </w:r>
      <w:r>
        <w:t xml:space="preserve"> </w:t>
      </w:r>
      <w:r>
        <w:rPr>
          <w:b/>
        </w:rPr>
        <w:t>evidence</w:t>
      </w:r>
      <w:r>
        <w:t xml:space="preserve"> </w:t>
      </w:r>
      <w:r>
        <w:rPr>
          <w:b/>
        </w:rPr>
        <w:t>now</w:t>
      </w:r>
      <w:r>
        <w:t xml:space="preserve"> </w:t>
      </w:r>
      <w:r>
        <w:rPr>
          <w:b/>
        </w:rPr>
        <w:t>suggests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factors </w:t>
      </w:r>
      <w:r>
        <w:rPr>
          <w:b/>
        </w:rPr>
        <w:t>considered</w:t>
      </w:r>
      <w:r>
        <w:t xml:space="preserve"> </w:t>
      </w:r>
      <w:r>
        <w:rPr>
          <w:b/>
        </w:rPr>
        <w:t>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operating</w:t>
      </w:r>
      <w:r>
        <w:t xml:space="preserve"> simultaneously </w:t>
      </w:r>
      <w:r>
        <w:rPr>
          <w:b/>
        </w:rPr>
        <w:t>to</w:t>
      </w:r>
      <w:r>
        <w:t xml:space="preserve"> </w:t>
      </w:r>
      <w:r>
        <w:rPr>
          <w:b/>
        </w:rPr>
        <w:t>produce</w:t>
      </w:r>
      <w:r>
        <w:t xml:space="preserve"> species succession. </w:t>
      </w:r>
      <w:r>
        <w:rPr>
          <w:b/>
        </w:rPr>
        <w:t>The</w:t>
      </w:r>
      <w:r>
        <w:t xml:space="preserve"> </w:t>
      </w:r>
      <w:r>
        <w:rPr>
          <w:b/>
        </w:rPr>
        <w:t>importance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any</w:t>
      </w:r>
      <w:r>
        <w:t xml:space="preserve"> factor </w:t>
      </w:r>
      <w:r>
        <w:rPr>
          <w:b/>
        </w:rPr>
        <w:t>will</w:t>
      </w:r>
      <w:r>
        <w:t xml:space="preserve"> vary </w:t>
      </w:r>
      <w:r>
        <w:rPr>
          <w:b/>
        </w:rPr>
        <w:t>with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particular</w:t>
      </w:r>
      <w:r>
        <w:t xml:space="preserve"> phytoplankton species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environmental </w:t>
      </w:r>
      <w:r>
        <w:rPr>
          <w:b/>
        </w:rPr>
        <w:t>conditions</w:t>
      </w:r>
      <w:r>
        <w:t>.</w:t>
      </w:r>
    </w:p>
    <w:p>
      <w:r>
        <w:t>count: 172</w:t>
      </w:r>
    </w:p>
    <w:p>
      <w:r>
        <w:br w:type="page"/>
      </w:r>
    </w:p>
    <w:p>
      <w:pPr>
        <w:pStyle w:val="Heading1"/>
      </w:pPr>
      <w:r>
        <w:t>Official 28-Passage 01 Groundwater</w:t>
      </w:r>
    </w:p>
    <w:p>
      <w:r/>
      <w:r>
        <w:rPr>
          <w:b/>
        </w:rPr>
        <w:t>Most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world</w:t>
      </w:r>
      <w:r>
        <w:t xml:space="preserve">’s potable </w:t>
      </w:r>
      <w:r>
        <w:rPr>
          <w:b/>
        </w:rPr>
        <w:t>water</w:t>
      </w:r>
      <w:r>
        <w:t xml:space="preserve">—freshwater </w:t>
      </w:r>
      <w:r>
        <w:rPr>
          <w:b/>
        </w:rPr>
        <w:t>suitable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drinking</w:t>
      </w:r>
      <w:r>
        <w:t>—</w:t>
      </w:r>
      <w:r>
        <w:rPr>
          <w:b/>
        </w:rPr>
        <w:t>is</w:t>
      </w:r>
      <w:r>
        <w:t xml:space="preserve"> </w:t>
      </w:r>
      <w:r>
        <w:rPr>
          <w:b/>
        </w:rPr>
        <w:t>accounted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by</w:t>
      </w:r>
      <w:r>
        <w:t xml:space="preserve"> groundwater, </w:t>
      </w:r>
      <w:r>
        <w:rPr>
          <w:b/>
        </w:rPr>
        <w:t>which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pores </w:t>
      </w:r>
      <w:r>
        <w:rPr>
          <w:b/>
        </w:rPr>
        <w:t>and</w:t>
      </w:r>
      <w:r>
        <w:t xml:space="preserve"> fractures </w:t>
      </w:r>
      <w:r>
        <w:rPr>
          <w:b/>
        </w:rPr>
        <w:t>in</w:t>
      </w:r>
      <w:r>
        <w:t xml:space="preserve"> </w:t>
      </w:r>
      <w:r>
        <w:rPr>
          <w:b/>
        </w:rPr>
        <w:t>rocks</w:t>
      </w:r>
      <w:r>
        <w:t xml:space="preserve">.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more</w:t>
      </w:r>
      <w:r>
        <w:t xml:space="preserve"> </w:t>
      </w:r>
      <w:r>
        <w:rPr>
          <w:b/>
        </w:rPr>
        <w:t>than</w:t>
      </w:r>
      <w:r>
        <w:t xml:space="preserve"> 50 </w:t>
      </w:r>
      <w:r>
        <w:rPr>
          <w:b/>
        </w:rPr>
        <w:t>times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much</w:t>
      </w:r>
      <w:r>
        <w:t xml:space="preserve"> freshwater </w:t>
      </w:r>
      <w:r>
        <w:rPr>
          <w:b/>
        </w:rPr>
        <w:t>stored</w:t>
      </w:r>
      <w:r>
        <w:t xml:space="preserve"> </w:t>
      </w:r>
      <w:r>
        <w:rPr>
          <w:b/>
        </w:rPr>
        <w:t>underground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freshwater </w:t>
      </w:r>
      <w:r>
        <w:rPr>
          <w:b/>
        </w:rPr>
        <w:t>rivers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lakes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Nearly</w:t>
      </w:r>
      <w:r>
        <w:t xml:space="preserve"> 50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groundwater </w:t>
      </w:r>
      <w:r>
        <w:rPr>
          <w:b/>
        </w:rPr>
        <w:t>is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upper</w:t>
      </w:r>
      <w:r>
        <w:t xml:space="preserve"> 1,000 meters </w:t>
      </w:r>
      <w:r>
        <w:rPr>
          <w:b/>
        </w:rPr>
        <w:t>of</w:t>
      </w:r>
      <w:r>
        <w:t xml:space="preserve"> </w:t>
      </w:r>
      <w:r>
        <w:rPr>
          <w:b/>
        </w:rPr>
        <w:t>Earth</w:t>
      </w:r>
      <w:r>
        <w:t xml:space="preserve">. </w:t>
      </w:r>
      <w:r>
        <w:rPr>
          <w:b/>
        </w:rPr>
        <w:t>At</w:t>
      </w:r>
      <w:r>
        <w:t xml:space="preserve"> greater </w:t>
      </w:r>
      <w:r>
        <w:rPr>
          <w:b/>
        </w:rPr>
        <w:t>depths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Earth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pressure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overlying </w:t>
      </w:r>
      <w:r>
        <w:rPr>
          <w:b/>
        </w:rPr>
        <w:t>rock</w:t>
      </w:r>
      <w:r>
        <w:t xml:space="preserve"> </w:t>
      </w:r>
      <w:r>
        <w:rPr>
          <w:b/>
        </w:rPr>
        <w:t>causes</w:t>
      </w:r>
      <w:r>
        <w:t xml:space="preserve"> pores </w:t>
      </w:r>
      <w:r>
        <w:rPr>
          <w:b/>
        </w:rPr>
        <w:t>and</w:t>
      </w:r>
      <w:r>
        <w:t xml:space="preserve"> cracks </w:t>
      </w:r>
      <w:r>
        <w:rPr>
          <w:b/>
        </w:rPr>
        <w:t>to</w:t>
      </w:r>
      <w:r>
        <w:t xml:space="preserve"> </w:t>
      </w:r>
      <w:r>
        <w:rPr>
          <w:b/>
        </w:rPr>
        <w:t>close</w:t>
      </w:r>
      <w:r>
        <w:t xml:space="preserve">, </w:t>
      </w:r>
      <w:r>
        <w:rPr>
          <w:b/>
        </w:rPr>
        <w:t>reducing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that</w:t>
      </w:r>
      <w:r>
        <w:t xml:space="preserve"> pore </w:t>
      </w:r>
      <w:r>
        <w:rPr>
          <w:b/>
        </w:rPr>
        <w:t>water</w:t>
      </w:r>
      <w:r>
        <w:t xml:space="preserve"> </w:t>
      </w:r>
      <w:r>
        <w:rPr>
          <w:b/>
        </w:rPr>
        <w:t>can</w:t>
      </w:r>
      <w:r>
        <w:t xml:space="preserve"> occupy, </w:t>
      </w:r>
      <w:r>
        <w:rPr>
          <w:b/>
        </w:rPr>
        <w:t>and</w:t>
      </w:r>
      <w:r>
        <w:t xml:space="preserve"> </w:t>
      </w:r>
      <w:r>
        <w:rPr>
          <w:b/>
        </w:rPr>
        <w:t>almost</w:t>
      </w:r>
      <w:r>
        <w:t xml:space="preserve"> </w:t>
      </w:r>
      <w:r>
        <w:rPr>
          <w:b/>
        </w:rPr>
        <w:t>complete</w:t>
      </w:r>
      <w:r>
        <w:t xml:space="preserve"> closure </w:t>
      </w:r>
      <w:r>
        <w:rPr>
          <w:b/>
        </w:rPr>
        <w:t>occurs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depth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about</w:t>
      </w:r>
      <w:r>
        <w:t xml:space="preserve"> 10 kilometers. </w:t>
      </w:r>
      <w:r>
        <w:rPr>
          <w:b/>
        </w:rPr>
        <w:t>The</w:t>
      </w:r>
      <w:r>
        <w:t xml:space="preserve"> greatest </w:t>
      </w:r>
      <w:r>
        <w:rPr>
          <w:b/>
        </w:rPr>
        <w:t>water</w:t>
      </w:r>
      <w:r>
        <w:t xml:space="preserve"> </w:t>
      </w:r>
      <w:r>
        <w:rPr>
          <w:b/>
        </w:rPr>
        <w:t>storage</w:t>
      </w:r>
      <w:r>
        <w:t xml:space="preserve">, </w:t>
      </w:r>
      <w:r>
        <w:rPr>
          <w:b/>
        </w:rPr>
        <w:t>therefore</w:t>
      </w:r>
      <w:r>
        <w:t xml:space="preserve">, </w:t>
      </w:r>
      <w:r>
        <w:rPr>
          <w:b/>
        </w:rPr>
        <w:t>lies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>.</w:t>
      </w:r>
    </w:p>
    <w:p>
      <w:r>
        <w:t xml:space="preserve">Groundwater </w:t>
      </w:r>
      <w:r>
        <w:rPr>
          <w:b/>
        </w:rPr>
        <w:t>is</w:t>
      </w:r>
      <w:r>
        <w:t xml:space="preserve"> </w:t>
      </w:r>
      <w:r>
        <w:rPr>
          <w:b/>
        </w:rPr>
        <w:t>stored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variety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types</w:t>
      </w:r>
      <w:r>
        <w:t xml:space="preserve">. </w:t>
      </w:r>
      <w:r>
        <w:rPr>
          <w:b/>
        </w:rPr>
        <w:t>A</w:t>
      </w:r>
      <w:r/>
      <w:r>
        <w:rPr>
          <w:b/>
        </w:rPr>
      </w:r>
      <w:r>
        <w:t xml:space="preserve"> groundwater reservoir </w:t>
      </w:r>
      <w:r>
        <w:rPr>
          <w:b/>
        </w:rPr>
        <w:t>from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extracted </w:t>
      </w:r>
      <w:r>
        <w:rPr>
          <w:b/>
        </w:rPr>
        <w:t>is</w:t>
      </w:r>
      <w:r>
        <w:t xml:space="preserve"> </w:t>
      </w:r>
      <w:r>
        <w:rPr>
          <w:b/>
        </w:rPr>
        <w:t>called</w:t>
      </w:r>
      <w:r>
        <w:t xml:space="preserve"> an aquifer. </w:t>
      </w:r>
      <w:r>
        <w:rPr>
          <w:b/>
        </w:rPr>
        <w:t>We</w:t>
      </w:r>
      <w:r>
        <w:t xml:space="preserve"> </w:t>
      </w:r>
      <w:r>
        <w:rPr>
          <w:b/>
        </w:rPr>
        <w:t>can</w:t>
      </w:r>
      <w:r>
        <w:t xml:space="preserve"> effectively </w:t>
      </w:r>
      <w:r>
        <w:rPr>
          <w:b/>
        </w:rPr>
        <w:t>think</w:t>
      </w:r>
      <w:r>
        <w:t xml:space="preserve"> </w:t>
      </w:r>
      <w:r>
        <w:rPr>
          <w:b/>
        </w:rPr>
        <w:t>of</w:t>
      </w:r>
      <w:r>
        <w:t xml:space="preserve"> an aquifer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deposit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. Extraction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depends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two</w:t>
      </w:r>
      <w:r>
        <w:t xml:space="preserve"> properties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aquifer: porosity </w:t>
      </w:r>
      <w:r>
        <w:rPr>
          <w:b/>
        </w:rPr>
        <w:t>and</w:t>
      </w:r>
      <w:r>
        <w:t xml:space="preserve"> permeability. </w:t>
      </w:r>
      <w:r>
        <w:rPr>
          <w:b/>
        </w:rPr>
        <w:t>Between</w:t>
      </w:r>
      <w:r>
        <w:t xml:space="preserve"> sediment </w:t>
      </w:r>
      <w:r>
        <w:rPr>
          <w:b/>
        </w:rPr>
        <w:t>materials</w:t>
      </w:r>
      <w:r>
        <w:t xml:space="preserve"> (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sand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small</w:t>
      </w:r>
      <w:r>
        <w:t xml:space="preserve"> </w:t>
      </w:r>
      <w:r>
        <w:rPr>
          <w:b/>
        </w:rPr>
        <w:t>rocks</w:t>
      </w:r>
      <w:r>
        <w:t xml:space="preserve">) </w:t>
      </w:r>
      <w:r>
        <w:rPr>
          <w:b/>
        </w:rPr>
        <w:t>that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deposited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wind</w:t>
      </w:r>
      <w:r>
        <w:t xml:space="preserve">, </w:t>
      </w:r>
      <w:r>
        <w:rPr>
          <w:b/>
        </w:rPr>
        <w:t>or</w:t>
      </w:r>
      <w:r>
        <w:t xml:space="preserve"> glacial </w:t>
      </w:r>
      <w:r>
        <w:rPr>
          <w:b/>
        </w:rPr>
        <w:t>ice</w:t>
      </w:r>
      <w:r>
        <w:t xml:space="preserve"> </w:t>
      </w:r>
      <w:r>
        <w:rPr>
          <w:b/>
        </w:rPr>
        <w:t>grains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spaces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This</w:t>
      </w:r>
      <w:r>
        <w:t xml:space="preserve"> pore </w:t>
      </w:r>
      <w:r>
        <w:rPr>
          <w:b/>
        </w:rPr>
        <w:t>space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known</w:t>
      </w:r>
      <w:r>
        <w:t xml:space="preserve"> </w:t>
      </w:r>
      <w:r>
        <w:rPr>
          <w:b/>
        </w:rPr>
        <w:t>as</w:t>
      </w:r>
      <w:r>
        <w:t xml:space="preserve"> porosity </w:t>
      </w:r>
      <w:r>
        <w:rPr>
          <w:b/>
        </w:rPr>
        <w:t>and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expressed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percentage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rock</w:t>
      </w:r>
      <w:r>
        <w:t xml:space="preserve"> volume. Porosity </w:t>
      </w:r>
      <w:r>
        <w:rPr>
          <w:b/>
        </w:rPr>
        <w:t>is</w:t>
      </w:r>
      <w:r>
        <w:t xml:space="preserve"> </w:t>
      </w:r>
      <w:r>
        <w:rPr>
          <w:b/>
        </w:rPr>
        <w:t>important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water</w:t>
      </w:r>
      <w:r>
        <w:t>-</w:t>
      </w:r>
      <w:r>
        <w:rPr>
          <w:b/>
        </w:rPr>
        <w:t>storage</w:t>
      </w:r>
      <w:r>
        <w:t xml:space="preserve"> capacity, </w:t>
      </w:r>
      <w:r>
        <w:rPr>
          <w:b/>
        </w:rPr>
        <w:t>but</w:t>
      </w:r>
      <w:r>
        <w:t xml:space="preserve"> </w:t>
      </w:r>
      <w:r>
        <w:rPr>
          <w:b/>
        </w:rPr>
        <w:t>for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rocks</w:t>
      </w:r>
      <w:r>
        <w:t xml:space="preserve">, </w:t>
      </w:r>
      <w:r>
        <w:rPr>
          <w:b/>
        </w:rPr>
        <w:t>the</w:t>
      </w:r>
      <w:r>
        <w:t xml:space="preserve"> pore </w:t>
      </w:r>
      <w:r>
        <w:rPr>
          <w:b/>
        </w:rPr>
        <w:t>spaces</w:t>
      </w:r>
      <w:r>
        <w:t xml:space="preserve"> must </w:t>
      </w:r>
      <w:r>
        <w:rPr>
          <w:b/>
        </w:rPr>
        <w:t>be</w:t>
      </w:r>
      <w:r>
        <w:t xml:space="preserve"> </w:t>
      </w:r>
      <w:r>
        <w:rPr>
          <w:b/>
        </w:rPr>
        <w:t>connected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ability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other</w:t>
      </w:r>
      <w:r>
        <w:t xml:space="preserve"> fluids, </w:t>
      </w:r>
      <w:r>
        <w:rPr>
          <w:b/>
        </w:rPr>
        <w:t>to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through</w:t>
      </w:r>
      <w:r>
        <w:t xml:space="preserve"> </w:t>
      </w:r>
      <w:r>
        <w:rPr>
          <w:b/>
        </w:rPr>
        <w:t>the</w:t>
      </w:r>
      <w:r>
        <w:t xml:space="preserve"> interconnected pore </w:t>
      </w:r>
      <w:r>
        <w:rPr>
          <w:b/>
        </w:rPr>
        <w:t>spaces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termed</w:t>
      </w:r>
      <w:r>
        <w:t xml:space="preserve"> permeability. Fractures </w:t>
      </w:r>
      <w:r>
        <w:rPr>
          <w:b/>
        </w:rPr>
        <w:t>and</w:t>
      </w:r>
      <w:r>
        <w:t xml:space="preserve"> joints </w:t>
      </w:r>
      <w:r>
        <w:rPr>
          <w:b/>
        </w:rPr>
        <w:t>have</w:t>
      </w:r>
      <w:r>
        <w:t xml:space="preserve"> </w:t>
      </w:r>
      <w:r>
        <w:rPr>
          <w:b/>
        </w:rPr>
        <w:t>very</w:t>
      </w:r>
      <w:r>
        <w:t xml:space="preserve"> </w:t>
      </w:r>
      <w:r>
        <w:rPr>
          <w:b/>
        </w:rPr>
        <w:t>high</w:t>
      </w:r>
      <w:r>
        <w:t xml:space="preserve"> permeability.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intergranular </w:t>
      </w:r>
      <w:r>
        <w:rPr>
          <w:b/>
        </w:rPr>
        <w:t>spaces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rocks</w:t>
      </w:r>
      <w:r>
        <w:t xml:space="preserve">, </w:t>
      </w:r>
      <w:r>
        <w:rPr>
          <w:b/>
        </w:rPr>
        <w:t>however</w:t>
      </w:r>
      <w:r>
        <w:t xml:space="preserve">, fluid must </w:t>
      </w:r>
      <w:r>
        <w:rPr>
          <w:b/>
        </w:rPr>
        <w:t>flow</w:t>
      </w:r>
      <w:r>
        <w:t xml:space="preserve"> </w:t>
      </w:r>
      <w:r>
        <w:rPr>
          <w:b/>
        </w:rPr>
        <w:t>around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grains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tortuous </w:t>
      </w:r>
      <w:r>
        <w:rPr>
          <w:b/>
        </w:rPr>
        <w:t>path</w:t>
      </w:r>
      <w:r>
        <w:t xml:space="preserve">; </w:t>
      </w:r>
      <w:r>
        <w:rPr>
          <w:b/>
        </w:rPr>
        <w:t>this</w:t>
      </w:r>
      <w:r>
        <w:t xml:space="preserve"> </w:t>
      </w:r>
      <w:r>
        <w:rPr>
          <w:b/>
        </w:rPr>
        <w:t>winding</w:t>
      </w:r>
      <w:r>
        <w:t xml:space="preserve"> </w:t>
      </w:r>
      <w:r>
        <w:rPr>
          <w:b/>
        </w:rPr>
        <w:t>path</w:t>
      </w:r>
      <w:r>
        <w:t xml:space="preserve"> </w:t>
      </w:r>
      <w:r>
        <w:rPr>
          <w:b/>
        </w:rPr>
        <w:t>causes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resistance </w:t>
      </w:r>
      <w:r>
        <w:rPr>
          <w:b/>
        </w:rPr>
        <w:t>to</w:t>
      </w:r>
      <w:r>
        <w:t xml:space="preserve"> </w:t>
      </w:r>
      <w:r>
        <w:rPr>
          <w:b/>
        </w:rPr>
        <w:t>flow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rate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overcomes</w:t>
      </w:r>
      <w:r>
        <w:t xml:space="preserve"> </w:t>
      </w:r>
      <w:r>
        <w:rPr>
          <w:b/>
        </w:rPr>
        <w:t>this</w:t>
      </w:r>
      <w:r>
        <w:t xml:space="preserve"> resistance </w:t>
      </w:r>
      <w:r>
        <w:rPr>
          <w:b/>
        </w:rPr>
        <w:t>is</w:t>
      </w:r>
      <w:r>
        <w:t xml:space="preserve"> </w:t>
      </w:r>
      <w:r>
        <w:rPr>
          <w:b/>
        </w:rPr>
        <w:t>related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permeability </w:t>
      </w:r>
      <w:r>
        <w:rPr>
          <w:b/>
        </w:rPr>
        <w:t>of</w:t>
      </w:r>
      <w:r>
        <w:t xml:space="preserve"> </w:t>
      </w:r>
      <w:r>
        <w:rPr>
          <w:b/>
        </w:rPr>
        <w:t>rock</w:t>
      </w:r>
      <w:r>
        <w:t>.</w:t>
      </w:r>
    </w:p>
    <w:p>
      <w:r>
        <w:t xml:space="preserve">Sediment </w:t>
      </w:r>
      <w:r>
        <w:rPr>
          <w:b/>
        </w:rPr>
        <w:t>sorting</w:t>
      </w:r>
      <w:r>
        <w:t xml:space="preserve"> </w:t>
      </w:r>
      <w:r>
        <w:rPr>
          <w:b/>
        </w:rPr>
        <w:t>and</w:t>
      </w:r>
      <w:r>
        <w:t xml:space="preserve"> compaction </w:t>
      </w:r>
      <w:r>
        <w:rPr>
          <w:b/>
        </w:rPr>
        <w:t>influence</w:t>
      </w:r>
      <w:r>
        <w:t xml:space="preserve"> permeability </w:t>
      </w:r>
      <w:r>
        <w:rPr>
          <w:b/>
        </w:rPr>
        <w:t>and</w:t>
      </w:r>
      <w:r>
        <w:t xml:space="preserve"> porosity.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poorly </w:t>
      </w:r>
      <w:r>
        <w:rPr>
          <w:b/>
        </w:rPr>
        <w:t>sorted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more</w:t>
      </w:r>
      <w:r>
        <w:t xml:space="preserve"> tightly compacted </w:t>
      </w:r>
      <w:r>
        <w:rPr>
          <w:b/>
        </w:rPr>
        <w:t>a</w:t>
      </w:r>
      <w:r/>
      <w:r>
        <w:rPr>
          <w:b/>
        </w:rPr>
      </w:r>
      <w:r>
        <w:t xml:space="preserve"> sediment </w:t>
      </w:r>
      <w:r>
        <w:rPr>
          <w:b/>
        </w:rPr>
        <w:t>is</w:t>
      </w:r>
      <w:r>
        <w:t xml:space="preserve">, </w:t>
      </w:r>
      <w:r>
        <w:rPr>
          <w:b/>
        </w:rPr>
        <w:t>the</w:t>
      </w:r>
      <w:r>
        <w:t xml:space="preserve"> lower </w:t>
      </w:r>
      <w:r>
        <w:rPr>
          <w:b/>
        </w:rPr>
        <w:t>its</w:t>
      </w:r>
      <w:r/>
      <w:r>
        <w:rPr>
          <w:b/>
        </w:rPr>
      </w:r>
      <w:r>
        <w:t xml:space="preserve"> porosity </w:t>
      </w:r>
      <w:r>
        <w:rPr>
          <w:b/>
        </w:rPr>
        <w:t>and</w:t>
      </w:r>
      <w:r>
        <w:t xml:space="preserve"> permeability. Sedimentary </w:t>
      </w:r>
      <w:r>
        <w:rPr>
          <w:b/>
        </w:rPr>
        <w:t>rocks</w:t>
      </w:r>
      <w:r>
        <w:t>—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common</w:t>
      </w:r>
      <w:r>
        <w:t xml:space="preserve"> </w:t>
      </w:r>
      <w:r>
        <w:rPr>
          <w:b/>
        </w:rPr>
        <w:t>rock</w:t>
      </w:r>
      <w:r>
        <w:t xml:space="preserve"> </w:t>
      </w:r>
      <w:r>
        <w:rPr>
          <w:b/>
        </w:rPr>
        <w:t>type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>—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also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common</w:t>
      </w:r>
      <w:r>
        <w:t xml:space="preserve"> reservoirs </w:t>
      </w:r>
      <w:r>
        <w:rPr>
          <w:b/>
        </w:rPr>
        <w:t>for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they</w:t>
      </w:r>
      <w:r>
        <w:t xml:space="preserve"> </w:t>
      </w:r>
      <w:r>
        <w:rPr>
          <w:b/>
        </w:rPr>
        <w:t>contain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space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. Sandstones generally </w:t>
      </w:r>
      <w:r>
        <w:rPr>
          <w:b/>
        </w:rPr>
        <w:t>make</w:t>
      </w:r>
      <w:r>
        <w:t xml:space="preserve"> </w:t>
      </w:r>
      <w:r>
        <w:rPr>
          <w:b/>
        </w:rPr>
        <w:t>good</w:t>
      </w:r>
      <w:r>
        <w:t xml:space="preserve"> aquifers, </w:t>
      </w:r>
      <w:r>
        <w:rPr>
          <w:b/>
        </w:rPr>
        <w:t>while</w:t>
      </w:r>
      <w:r>
        <w:t xml:space="preserve"> finer-</w:t>
      </w:r>
      <w:r>
        <w:rPr>
          <w:b/>
        </w:rPr>
        <w:t>grained</w:t>
      </w:r>
      <w:r>
        <w:t xml:space="preserve"> mudstones </w:t>
      </w:r>
      <w:r>
        <w:rPr>
          <w:b/>
        </w:rPr>
        <w:t>are</w:t>
      </w:r>
      <w:r/>
      <w:r>
        <w:rPr>
          <w:b/>
        </w:rPr>
      </w:r>
      <w:r>
        <w:t xml:space="preserve"> typically impermeable. Impermeable </w:t>
      </w:r>
      <w:r>
        <w:rPr>
          <w:b/>
        </w:rPr>
        <w:t>rocks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referred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as</w:t>
      </w:r>
      <w:r>
        <w:t xml:space="preserve"> aquicludes. Igneous </w:t>
      </w:r>
      <w:r>
        <w:rPr>
          <w:b/>
        </w:rPr>
        <w:t>and</w:t>
      </w:r>
      <w:r>
        <w:t xml:space="preserve"> metamorphic </w:t>
      </w:r>
      <w:r>
        <w:rPr>
          <w:b/>
        </w:rPr>
        <w:t>rocks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more</w:t>
      </w:r>
      <w:r>
        <w:t xml:space="preserve"> compact, commonly crystalline, </w:t>
      </w:r>
      <w:r>
        <w:rPr>
          <w:b/>
        </w:rPr>
        <w:t>and</w:t>
      </w:r>
      <w:r>
        <w:t xml:space="preserve"> rarely </w:t>
      </w:r>
      <w:r>
        <w:rPr>
          <w:b/>
        </w:rPr>
        <w:t>contain</w:t>
      </w:r>
      <w:r>
        <w:t xml:space="preserve"> </w:t>
      </w:r>
      <w:r>
        <w:rPr>
          <w:b/>
        </w:rPr>
        <w:t>spaces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grains</w:t>
      </w:r>
      <w:r>
        <w:t xml:space="preserve">. </w:t>
      </w:r>
      <w:r>
        <w:rPr>
          <w:b/>
        </w:rPr>
        <w:t>However</w:t>
      </w:r>
      <w:r>
        <w:t xml:space="preserve">, </w:t>
      </w:r>
      <w:r>
        <w:rPr>
          <w:b/>
        </w:rPr>
        <w:t>even</w:t>
      </w:r>
      <w:r>
        <w:t xml:space="preserve"> igneous </w:t>
      </w:r>
      <w:r>
        <w:rPr>
          <w:b/>
        </w:rPr>
        <w:t>and</w:t>
      </w:r>
      <w:r>
        <w:t xml:space="preserve"> metamorphic </w:t>
      </w:r>
      <w:r>
        <w:rPr>
          <w:b/>
        </w:rPr>
        <w:t>rocks</w:t>
      </w:r>
      <w:r>
        <w:t xml:space="preserve"> may </w:t>
      </w:r>
      <w:r>
        <w:rPr>
          <w:b/>
        </w:rPr>
        <w:t>act</w:t>
      </w:r>
      <w:r>
        <w:t xml:space="preserve"> </w:t>
      </w:r>
      <w:r>
        <w:rPr>
          <w:b/>
        </w:rPr>
        <w:t>as</w:t>
      </w:r>
      <w:r>
        <w:t xml:space="preserve"> groundwater reservoirs </w:t>
      </w:r>
      <w:r>
        <w:rPr>
          <w:b/>
        </w:rPr>
        <w:t>if</w:t>
      </w:r>
      <w:r>
        <w:t xml:space="preserve"> extensive fracturing </w:t>
      </w:r>
      <w:r>
        <w:rPr>
          <w:b/>
        </w:rPr>
        <w:t>occurs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rocks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fracture </w:t>
      </w:r>
      <w:r>
        <w:rPr>
          <w:b/>
        </w:rPr>
        <w:t>system</w:t>
      </w:r>
      <w:r>
        <w:t xml:space="preserve"> </w:t>
      </w:r>
      <w:r>
        <w:rPr>
          <w:b/>
        </w:rPr>
        <w:t>is</w:t>
      </w:r>
      <w:r>
        <w:t xml:space="preserve"> interconnected.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underground</w:t>
      </w:r>
      <w:r>
        <w:t xml:space="preserve"> </w:t>
      </w:r>
      <w:r>
        <w:rPr>
          <w:b/>
        </w:rPr>
        <w:t>boundary</w:t>
      </w:r>
      <w:r>
        <w:t xml:space="preserve"> </w:t>
      </w:r>
      <w:r>
        <w:rPr>
          <w:b/>
        </w:rPr>
        <w:t>below</w:t>
      </w:r>
      <w:r>
        <w:t xml:space="preserve"> </w:t>
      </w:r>
      <w:r>
        <w:rPr>
          <w:b/>
        </w:rPr>
        <w:t>which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the</w:t>
      </w:r>
      <w:r>
        <w:t xml:space="preserve"> cracks </w:t>
      </w:r>
      <w:r>
        <w:rPr>
          <w:b/>
        </w:rPr>
        <w:t>and</w:t>
      </w:r>
      <w:r>
        <w:t xml:space="preserve"> pores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filled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. </w:t>
      </w:r>
      <w:r>
        <w:rPr>
          <w:b/>
        </w:rPr>
        <w:t>In</w:t>
      </w:r>
      <w:r>
        <w:t xml:space="preserve"> </w:t>
      </w:r>
      <w:r>
        <w:rPr>
          <w:b/>
        </w:rPr>
        <w:t>some</w:t>
      </w:r>
      <w:r>
        <w:t xml:space="preserve"> </w:t>
      </w:r>
      <w:r>
        <w:rPr>
          <w:b/>
        </w:rPr>
        <w:t>cases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reaches</w:t>
      </w:r>
      <w:r>
        <w:t xml:space="preserve"> </w:t>
      </w:r>
      <w:r>
        <w:rPr>
          <w:b/>
        </w:rPr>
        <w:t>Earth</w:t>
      </w:r>
      <w:r>
        <w:t xml:space="preserve">’s </w:t>
      </w:r>
      <w:r>
        <w:rPr>
          <w:b/>
        </w:rPr>
        <w:t>surface</w:t>
      </w:r>
      <w:r>
        <w:t xml:space="preserve">, </w:t>
      </w:r>
      <w:r>
        <w:rPr>
          <w:b/>
        </w:rPr>
        <w:t>where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expressed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rivers</w:t>
      </w:r>
      <w:r>
        <w:t xml:space="preserve">, </w:t>
      </w:r>
      <w:r>
        <w:rPr>
          <w:b/>
        </w:rPr>
        <w:t>lakes</w:t>
      </w:r>
      <w:r>
        <w:t xml:space="preserve">, </w:t>
      </w:r>
      <w:r>
        <w:rPr>
          <w:b/>
        </w:rPr>
        <w:t>and</w:t>
      </w:r>
      <w:r>
        <w:t xml:space="preserve"> marshes. Typically, </w:t>
      </w:r>
      <w:r>
        <w:rPr>
          <w:b/>
        </w:rPr>
        <w:t>though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may </w:t>
      </w:r>
      <w:r>
        <w:rPr>
          <w:b/>
        </w:rPr>
        <w:t>be</w:t>
      </w:r>
      <w:r>
        <w:t xml:space="preserve"> </w:t>
      </w:r>
      <w:r>
        <w:rPr>
          <w:b/>
        </w:rPr>
        <w:t>tens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hundreds</w:t>
      </w:r>
      <w:r>
        <w:t xml:space="preserve"> </w:t>
      </w:r>
      <w:r>
        <w:rPr>
          <w:b/>
        </w:rPr>
        <w:t>of</w:t>
      </w:r>
      <w:r>
        <w:t xml:space="preserve"> meters </w:t>
      </w:r>
      <w:r>
        <w:rPr>
          <w:b/>
        </w:rPr>
        <w:t>below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follows</w:t>
      </w:r>
      <w:r>
        <w:t xml:space="preserve"> </w:t>
      </w:r>
      <w:r>
        <w:rPr>
          <w:b/>
        </w:rPr>
        <w:t>the</w:t>
      </w:r>
      <w:r>
        <w:t xml:space="preserve"> contours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topographythe </w:t>
      </w:r>
      <w:r>
        <w:rPr>
          <w:b/>
        </w:rPr>
        <w:t>shape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Earth</w:t>
      </w:r>
      <w:r>
        <w:t xml:space="preserve">’s, </w:t>
      </w:r>
      <w:r>
        <w:rPr>
          <w:b/>
        </w:rPr>
        <w:t>including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rise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fall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such</w:t>
      </w:r>
      <w:r>
        <w:t xml:space="preserve"> features </w:t>
      </w:r>
      <w:r>
        <w:rPr>
          <w:b/>
        </w:rPr>
        <w:t>as</w:t>
      </w:r>
      <w:r>
        <w:t xml:space="preserve"> </w:t>
      </w:r>
      <w:r>
        <w:rPr>
          <w:b/>
        </w:rPr>
        <w:t>mountains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valleys</w:t>
      </w:r>
      <w:r>
        <w:t xml:space="preserve"> . </w:t>
      </w:r>
      <w:r>
        <w:rPr>
          <w:b/>
        </w:rPr>
        <w:t>Above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vadose </w:t>
      </w:r>
      <w:r>
        <w:rPr>
          <w:b/>
        </w:rPr>
        <w:t>zone</w:t>
      </w:r>
      <w:r>
        <w:t xml:space="preserve">, </w:t>
      </w:r>
      <w:r>
        <w:rPr>
          <w:b/>
        </w:rPr>
        <w:t>through</w:t>
      </w:r>
      <w:r>
        <w:t xml:space="preserve"> </w:t>
      </w:r>
      <w:r>
        <w:rPr>
          <w:b/>
        </w:rPr>
        <w:t>which</w:t>
      </w:r>
      <w:r>
        <w:t xml:space="preserve"> rainwater percolates. </w:t>
      </w:r>
      <w:r>
        <w:rPr>
          <w:b/>
        </w:rPr>
        <w:t>Water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vadose </w:t>
      </w:r>
      <w:r>
        <w:rPr>
          <w:b/>
        </w:rPr>
        <w:t>zone</w:t>
      </w:r>
      <w:r>
        <w:t xml:space="preserve"> drains </w:t>
      </w:r>
      <w:r>
        <w:rPr>
          <w:b/>
        </w:rPr>
        <w:t>down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, </w:t>
      </w:r>
      <w:r>
        <w:rPr>
          <w:b/>
        </w:rPr>
        <w:t>leaving</w:t>
      </w:r>
      <w:r>
        <w:t xml:space="preserve"> </w:t>
      </w:r>
      <w:r>
        <w:rPr>
          <w:b/>
        </w:rPr>
        <w:t>behind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thin</w:t>
      </w:r>
      <w:r>
        <w:t xml:space="preserve"> </w:t>
      </w:r>
      <w:r>
        <w:rPr>
          <w:b/>
        </w:rPr>
        <w:t>coating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on</w:t>
      </w:r>
      <w:r>
        <w:t xml:space="preserve"> </w:t>
      </w:r>
      <w:r>
        <w:rPr>
          <w:b/>
        </w:rPr>
        <w:t>mineral</w:t>
      </w:r>
      <w:r>
        <w:t xml:space="preserve"> </w:t>
      </w:r>
      <w:r>
        <w:rPr>
          <w:b/>
        </w:rPr>
        <w:t>grains</w:t>
      </w:r>
      <w:r>
        <w:t xml:space="preserve">. </w:t>
      </w:r>
      <w:r>
        <w:rPr>
          <w:b/>
        </w:rPr>
        <w:t>The</w:t>
      </w:r>
      <w:r>
        <w:t xml:space="preserve"> vadose </w:t>
      </w:r>
      <w:r>
        <w:rPr>
          <w:b/>
        </w:rPr>
        <w:t>zone</w:t>
      </w:r>
      <w:r>
        <w:t xml:space="preserve"> </w:t>
      </w:r>
      <w:r>
        <w:rPr>
          <w:b/>
        </w:rPr>
        <w:t>supplies</w:t>
      </w:r>
      <w:r>
        <w:t xml:space="preserve"> </w:t>
      </w:r>
      <w:r>
        <w:rPr>
          <w:b/>
        </w:rPr>
        <w:t>plant</w:t>
      </w:r>
      <w:r>
        <w:t xml:space="preserve"> </w:t>
      </w:r>
      <w:r>
        <w:rPr>
          <w:b/>
        </w:rPr>
        <w:t>roots</w:t>
      </w:r>
      <w:r>
        <w:t xml:space="preserve"> </w:t>
      </w:r>
      <w:r>
        <w:rPr>
          <w:b/>
        </w:rPr>
        <w:t>near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>.</w:t>
      </w:r>
    </w:p>
    <w:p>
      <w:r/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not</w:t>
      </w:r>
      <w:r>
        <w:t xml:space="preserve"> </w:t>
      </w:r>
      <w:r>
        <w:rPr>
          <w:b/>
        </w:rPr>
        <w:t>flat</w:t>
      </w:r>
      <w:r>
        <w:t xml:space="preserve"> </w:t>
      </w:r>
      <w:r>
        <w:rPr>
          <w:b/>
        </w:rPr>
        <w:t>but</w:t>
      </w:r>
      <w:r>
        <w:t xml:space="preserve"> </w:t>
      </w:r>
      <w:r>
        <w:rPr>
          <w:b/>
        </w:rPr>
        <w:t>instead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falls</w:t>
      </w:r>
      <w:r>
        <w:t xml:space="preserve"> </w:t>
      </w:r>
      <w:r>
        <w:rPr>
          <w:b/>
        </w:rPr>
        <w:t>with</w:t>
      </w:r>
      <w:r>
        <w:t xml:space="preserve"> topography, groundwater </w:t>
      </w:r>
      <w:r>
        <w:rPr>
          <w:b/>
        </w:rPr>
        <w:t>is</w:t>
      </w:r>
      <w:r>
        <w:t xml:space="preserve"> </w:t>
      </w:r>
      <w:r>
        <w:rPr>
          <w:b/>
        </w:rPr>
        <w:t>affected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gravity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same</w:t>
      </w:r>
      <w:r>
        <w:t xml:space="preserve"> fashion </w:t>
      </w:r>
      <w:r>
        <w:rPr>
          <w:b/>
        </w:rPr>
        <w:t>as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water</w:t>
      </w:r>
      <w:r>
        <w:t xml:space="preserve">. Groundwater </w:t>
      </w:r>
      <w:r>
        <w:rPr>
          <w:b/>
        </w:rPr>
        <w:t>flows</w:t>
      </w:r>
      <w:r>
        <w:t xml:space="preserve"> downhill </w:t>
      </w:r>
      <w:r>
        <w:rPr>
          <w:b/>
        </w:rPr>
        <w:t>to</w:t>
      </w:r>
      <w:r>
        <w:t xml:space="preserve"> topographic </w:t>
      </w:r>
      <w:r>
        <w:rPr>
          <w:b/>
        </w:rPr>
        <w:t>lows</w:t>
      </w:r>
      <w:r>
        <w:t xml:space="preserve">. </w:t>
      </w:r>
      <w:r>
        <w:rPr>
          <w:b/>
        </w:rPr>
        <w:t>If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intersects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surface</w:t>
      </w:r>
      <w:r>
        <w:t xml:space="preserve">, groundwater </w:t>
      </w:r>
      <w:r>
        <w:rPr>
          <w:b/>
        </w:rPr>
        <w:t>will</w:t>
      </w:r>
      <w:r>
        <w:t xml:space="preserve"> </w:t>
      </w:r>
      <w:r>
        <w:rPr>
          <w:b/>
        </w:rPr>
        <w:t>flow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onto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springs</w:t>
      </w:r>
      <w:r>
        <w:t xml:space="preserve">, </w:t>
      </w:r>
      <w:r>
        <w:rPr>
          <w:b/>
        </w:rPr>
        <w:t>either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</w:t>
      </w:r>
      <w:r>
        <w:rPr>
          <w:b/>
        </w:rPr>
        <w:t>collected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or</w:t>
      </w:r>
      <w:r>
        <w:t xml:space="preserve"> </w:t>
      </w:r>
      <w:r>
        <w:rPr>
          <w:b/>
        </w:rPr>
        <w:t>to</w:t>
      </w:r>
      <w:r>
        <w:t xml:space="preserve"> subsequently </w:t>
      </w:r>
      <w:r>
        <w:rPr>
          <w:b/>
        </w:rPr>
        <w:t>flow</w:t>
      </w:r>
      <w:r>
        <w:t xml:space="preserve"> farther </w:t>
      </w:r>
      <w:r>
        <w:rPr>
          <w:b/>
        </w:rPr>
        <w:t>along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drainage. Groundwater commonly </w:t>
      </w:r>
      <w:r>
        <w:rPr>
          <w:b/>
        </w:rPr>
        <w:t>collects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stream</w:t>
      </w:r>
      <w:r>
        <w:t xml:space="preserve"> drainages </w:t>
      </w:r>
      <w:r>
        <w:rPr>
          <w:b/>
        </w:rPr>
        <w:t>but</w:t>
      </w:r>
      <w:r>
        <w:t xml:space="preserve"> may </w:t>
      </w:r>
      <w:r>
        <w:rPr>
          <w:b/>
        </w:rPr>
        <w:t>remain</w:t>
      </w:r>
      <w:r>
        <w:t xml:space="preserve"> entirely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surface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stream</w:t>
      </w:r>
      <w:r>
        <w:t>-</w:t>
      </w:r>
      <w:r>
        <w:rPr>
          <w:b/>
        </w:rPr>
        <w:t>beds</w:t>
      </w:r>
      <w:r>
        <w:t xml:space="preserve"> </w:t>
      </w:r>
      <w:r>
        <w:rPr>
          <w:b/>
        </w:rPr>
        <w:t>in</w:t>
      </w:r>
      <w:r>
        <w:t xml:space="preserve"> arid regions. </w:t>
      </w:r>
      <w:r>
        <w:rPr>
          <w:b/>
        </w:rPr>
        <w:t>In</w:t>
      </w:r>
      <w:r>
        <w:t xml:space="preserve"> particularly </w:t>
      </w:r>
      <w:r>
        <w:rPr>
          <w:b/>
        </w:rPr>
        <w:t>wet</w:t>
      </w:r>
      <w:r>
        <w:t xml:space="preserve"> </w:t>
      </w:r>
      <w:r>
        <w:rPr>
          <w:b/>
        </w:rPr>
        <w:t>years</w:t>
      </w:r>
      <w:r>
        <w:t xml:space="preserve">, </w:t>
      </w:r>
      <w:r>
        <w:rPr>
          <w:b/>
        </w:rPr>
        <w:t>short</w:t>
      </w:r>
      <w:r>
        <w:t xml:space="preserve"> stretches </w:t>
      </w:r>
      <w:r>
        <w:rPr>
          <w:b/>
        </w:rPr>
        <w:t>of</w:t>
      </w:r>
      <w:r>
        <w:t xml:space="preserve"> an </w:t>
      </w:r>
      <w:r>
        <w:rPr>
          <w:b/>
        </w:rPr>
        <w:t>otherwise</w:t>
      </w:r>
      <w:r>
        <w:t xml:space="preserve"> </w:t>
      </w:r>
      <w:r>
        <w:rPr>
          <w:b/>
        </w:rPr>
        <w:t>dry</w:t>
      </w:r>
      <w:r>
        <w:t xml:space="preserve"> </w:t>
      </w:r>
      <w:r>
        <w:rPr>
          <w:b/>
        </w:rPr>
        <w:t>stream</w:t>
      </w:r>
      <w:r>
        <w:t>-</w:t>
      </w:r>
      <w:r>
        <w:rPr>
          <w:b/>
        </w:rPr>
        <w:t>bed</w:t>
      </w:r>
      <w:r>
        <w:t xml:space="preserve"> may </w:t>
      </w:r>
      <w:r>
        <w:rPr>
          <w:b/>
        </w:rPr>
        <w:t>have</w:t>
      </w:r>
      <w:r>
        <w:t xml:space="preserve"> </w:t>
      </w:r>
      <w:r>
        <w:rPr>
          <w:b/>
        </w:rPr>
        <w:t>flowing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because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water</w:t>
      </w:r>
      <w:r>
        <w:t xml:space="preserve"> </w:t>
      </w:r>
      <w:r>
        <w:rPr>
          <w:b/>
        </w:rPr>
        <w:t>table</w:t>
      </w:r>
      <w:r>
        <w:t xml:space="preserve"> </w:t>
      </w:r>
      <w:r>
        <w:rPr>
          <w:b/>
        </w:rPr>
        <w:t>rises</w:t>
      </w:r>
      <w:r>
        <w:t xml:space="preserve"> </w:t>
      </w:r>
      <w:r>
        <w:rPr>
          <w:b/>
        </w:rPr>
        <w:t>to</w:t>
      </w:r>
      <w:r>
        <w:t xml:space="preserve"> intersect </w:t>
      </w:r>
      <w:r>
        <w:rPr>
          <w:b/>
        </w:rPr>
        <w:t>the</w:t>
      </w:r>
      <w:r>
        <w:t xml:space="preserve"> </w:t>
      </w:r>
      <w:r>
        <w:rPr>
          <w:b/>
        </w:rPr>
        <w:t>land</w:t>
      </w:r>
      <w:r>
        <w:t xml:space="preserve"> </w:t>
      </w:r>
      <w:r>
        <w:rPr>
          <w:b/>
        </w:rPr>
        <w:t>surface</w:t>
      </w:r>
      <w:r>
        <w:t>.</w:t>
      </w:r>
    </w:p>
    <w:p>
      <w:r>
        <w:t>count: 165</w:t>
      </w:r>
    </w:p>
    <w:p>
      <w:r>
        <w:br w:type="page"/>
      </w:r>
    </w:p>
    <w:p>
      <w:pPr>
        <w:pStyle w:val="Heading1"/>
      </w:pPr>
      <w:r>
        <w:t>Official 18-Passage 03 Lightning</w:t>
      </w:r>
    </w:p>
    <w:p>
      <w:r/>
      <w:r>
        <w:rPr>
          <w:b/>
        </w:rPr>
        <w:t>Lightning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brilliant</w:t>
      </w:r>
      <w:r>
        <w:t xml:space="preserve"> </w:t>
      </w:r>
      <w:r>
        <w:rPr>
          <w:b/>
        </w:rPr>
        <w:t>flash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</w:t>
      </w:r>
      <w:r>
        <w:t xml:space="preserve"> </w:t>
      </w:r>
      <w:r>
        <w:rPr>
          <w:b/>
        </w:rPr>
        <w:t>produced</w:t>
      </w:r>
      <w:r>
        <w:t xml:space="preserve"> </w:t>
      </w:r>
      <w:r>
        <w:rPr>
          <w:b/>
        </w:rPr>
        <w:t>by</w:t>
      </w:r>
      <w:r>
        <w:t xml:space="preserve"> an </w:t>
      </w:r>
      <w:r>
        <w:rPr>
          <w:b/>
        </w:rPr>
        <w:t>electrical</w:t>
      </w:r>
      <w:r>
        <w:t xml:space="preserve"> discharge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storm</w:t>
      </w:r>
      <w:r>
        <w:t xml:space="preserve"> </w:t>
      </w:r>
      <w:r>
        <w:rPr>
          <w:b/>
        </w:rPr>
        <w:t>cloud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electrical</w:t>
      </w:r>
      <w:r>
        <w:t xml:space="preserve"> discharge </w:t>
      </w:r>
      <w:r>
        <w:rPr>
          <w:b/>
        </w:rPr>
        <w:t>takes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attractive</w:t>
      </w:r>
      <w:r>
        <w:t xml:space="preserve"> </w:t>
      </w:r>
      <w:r>
        <w:rPr>
          <w:b/>
        </w:rPr>
        <w:t>tension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region </w:t>
      </w:r>
      <w:r>
        <w:rPr>
          <w:b/>
        </w:rPr>
        <w:t>of</w:t>
      </w:r>
      <w:r>
        <w:t xml:space="preserve"> negatively </w:t>
      </w:r>
      <w:r>
        <w:rPr>
          <w:b/>
        </w:rPr>
        <w:t>charged</w:t>
      </w:r>
      <w:r>
        <w:t xml:space="preserve"> particles </w:t>
      </w:r>
      <w:r>
        <w:rPr>
          <w:b/>
        </w:rPr>
        <w:t>and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region </w:t>
      </w:r>
      <w:r>
        <w:rPr>
          <w:b/>
        </w:rPr>
        <w:t>of</w:t>
      </w:r>
      <w:r>
        <w:t xml:space="preserve"> positively </w:t>
      </w:r>
      <w:r>
        <w:rPr>
          <w:b/>
        </w:rPr>
        <w:t>charged</w:t>
      </w:r>
      <w:r>
        <w:t xml:space="preserve"> particles </w:t>
      </w:r>
      <w:r>
        <w:rPr>
          <w:b/>
        </w:rPr>
        <w:t>becomes</w:t>
      </w:r>
      <w:r>
        <w:t xml:space="preserve"> </w:t>
      </w:r>
      <w:r>
        <w:rPr>
          <w:b/>
        </w:rPr>
        <w:t>so</w:t>
      </w:r>
      <w:r>
        <w:t xml:space="preserve"> </w:t>
      </w:r>
      <w:r>
        <w:rPr>
          <w:b/>
        </w:rPr>
        <w:t>great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charged</w:t>
      </w:r>
      <w:r>
        <w:t xml:space="preserve"> particles suddenly </w:t>
      </w:r>
      <w:r>
        <w:rPr>
          <w:b/>
        </w:rPr>
        <w:t>rush</w:t>
      </w:r>
      <w:r>
        <w:t xml:space="preserve"> </w:t>
      </w:r>
      <w:r>
        <w:rPr>
          <w:b/>
        </w:rPr>
        <w:t>together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coming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oppositely </w:t>
      </w:r>
      <w:r>
        <w:rPr>
          <w:b/>
        </w:rPr>
        <w:t>charged</w:t>
      </w:r>
      <w:r>
        <w:t xml:space="preserve"> particles neutralizes </w:t>
      </w:r>
      <w:r>
        <w:rPr>
          <w:b/>
        </w:rPr>
        <w:t>the</w:t>
      </w:r>
      <w:r>
        <w:t xml:space="preserve"> </w:t>
      </w:r>
      <w:r>
        <w:rPr>
          <w:b/>
        </w:rPr>
        <w:t>electrical</w:t>
      </w:r>
      <w:r>
        <w:t xml:space="preserve"> </w:t>
      </w:r>
      <w:r>
        <w:rPr>
          <w:b/>
        </w:rPr>
        <w:t>tension</w:t>
      </w:r>
      <w:r>
        <w:t xml:space="preserve"> </w:t>
      </w:r>
      <w:r>
        <w:rPr>
          <w:b/>
        </w:rPr>
        <w:t>and</w:t>
      </w:r>
      <w:r>
        <w:t xml:space="preserve"> releases </w:t>
      </w:r>
      <w:r>
        <w:rPr>
          <w:b/>
        </w:rPr>
        <w:t>a</w:t>
      </w:r>
      <w:r/>
      <w:r>
        <w:rPr>
          <w:b/>
        </w:rPr>
      </w:r>
      <w:r>
        <w:t xml:space="preserve"> tremendous </w:t>
      </w:r>
      <w:r>
        <w:rPr>
          <w:b/>
        </w:rPr>
        <w:t>amount</w:t>
      </w:r>
      <w:r>
        <w:t xml:space="preserve"> </w:t>
      </w:r>
      <w:r>
        <w:rPr>
          <w:b/>
        </w:rPr>
        <w:t>of</w:t>
      </w:r>
      <w:r>
        <w:t xml:space="preserve"> energy, </w:t>
      </w:r>
      <w:r>
        <w:rPr>
          <w:b/>
        </w:rPr>
        <w:t>which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see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lightning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separation</w:t>
      </w:r>
      <w:r>
        <w:t xml:space="preserve"> </w:t>
      </w:r>
      <w:r>
        <w:rPr>
          <w:b/>
        </w:rPr>
        <w:t>of</w:t>
      </w:r>
      <w:r>
        <w:t xml:space="preserve"> positively </w:t>
      </w:r>
      <w:r>
        <w:rPr>
          <w:b/>
        </w:rPr>
        <w:t>and</w:t>
      </w:r>
      <w:r>
        <w:t xml:space="preserve"> negatively </w:t>
      </w:r>
      <w:r>
        <w:rPr>
          <w:b/>
        </w:rPr>
        <w:t>charged</w:t>
      </w:r>
      <w:r>
        <w:t xml:space="preserve"> particles </w:t>
      </w:r>
      <w:r>
        <w:rPr>
          <w:b/>
        </w:rPr>
        <w:t>takes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during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development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storm</w:t>
      </w:r>
      <w:r>
        <w:t xml:space="preserve"> </w:t>
      </w:r>
      <w:r>
        <w:rPr>
          <w:b/>
        </w:rPr>
        <w:t>cloud</w:t>
      </w:r>
      <w:r>
        <w:t>.</w:t>
      </w:r>
    </w:p>
    <w:p>
      <w:r/>
      <w:r>
        <w:rPr>
          <w:b/>
        </w:rPr>
        <w:t>The</w:t>
      </w:r>
      <w:r>
        <w:t xml:space="preserve"> </w:t>
      </w:r>
      <w:r>
        <w:rPr>
          <w:b/>
        </w:rPr>
        <w:t>separation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charged</w:t>
      </w:r>
      <w:r>
        <w:t xml:space="preserve"> particles </w:t>
      </w:r>
      <w:r>
        <w:rPr>
          <w:b/>
        </w:rPr>
        <w:t>that</w:t>
      </w:r>
      <w:r>
        <w:t xml:space="preserve"> </w:t>
      </w:r>
      <w:r>
        <w:rPr>
          <w:b/>
        </w:rPr>
        <w:t>forms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storm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sandwich</w:t>
      </w:r>
      <w:r>
        <w:t>-</w:t>
      </w:r>
      <w:r>
        <w:rPr>
          <w:b/>
        </w:rPr>
        <w:t>like</w:t>
      </w:r>
      <w:r>
        <w:t xml:space="preserve"> structure. Concentrations </w:t>
      </w:r>
      <w:r>
        <w:rPr>
          <w:b/>
        </w:rPr>
        <w:t>of</w:t>
      </w:r>
      <w:r>
        <w:t xml:space="preserve"> positively </w:t>
      </w:r>
      <w:r>
        <w:rPr>
          <w:b/>
        </w:rPr>
        <w:t>charged</w:t>
      </w:r>
      <w:r>
        <w:t xml:space="preserve"> particles </w:t>
      </w:r>
      <w:r>
        <w:rPr>
          <w:b/>
        </w:rPr>
        <w:t>develop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bottom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, </w:t>
      </w:r>
      <w:r>
        <w:rPr>
          <w:b/>
        </w:rPr>
        <w:t>but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middle</w:t>
      </w:r>
      <w:r>
        <w:t xml:space="preserve"> region </w:t>
      </w:r>
      <w:r>
        <w:rPr>
          <w:b/>
        </w:rPr>
        <w:t>becomes</w:t>
      </w:r>
      <w:r>
        <w:t xml:space="preserve"> negatively </w:t>
      </w:r>
      <w:r>
        <w:rPr>
          <w:b/>
        </w:rPr>
        <w:t>charged</w:t>
      </w:r>
      <w:r>
        <w:t xml:space="preserve">. </w:t>
      </w:r>
      <w:r>
        <w:rPr>
          <w:b/>
        </w:rPr>
        <w:t>Recent</w:t>
      </w:r>
      <w:r>
        <w:t xml:space="preserve"> measurements </w:t>
      </w:r>
      <w:r>
        <w:rPr>
          <w:b/>
        </w:rPr>
        <w:t>made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field</w:t>
      </w:r>
      <w:r>
        <w:t xml:space="preserve"> </w:t>
      </w:r>
      <w:r>
        <w:rPr>
          <w:b/>
        </w:rPr>
        <w:t>together</w:t>
      </w:r>
      <w:r>
        <w:t xml:space="preserve"> </w:t>
      </w:r>
      <w:r>
        <w:rPr>
          <w:b/>
        </w:rPr>
        <w:t>with</w:t>
      </w:r>
      <w:r>
        <w:t xml:space="preserve"> laboratory simulations </w:t>
      </w:r>
      <w:r>
        <w:rPr>
          <w:b/>
        </w:rPr>
        <w:t>offer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promising</w:t>
      </w:r>
      <w:r>
        <w:t xml:space="preserve"> </w:t>
      </w:r>
      <w:r>
        <w:rPr>
          <w:b/>
        </w:rPr>
        <w:t>explanation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how</w:t>
      </w:r>
      <w:r>
        <w:t xml:space="preserve"> </w:t>
      </w:r>
      <w:r>
        <w:rPr>
          <w:b/>
        </w:rPr>
        <w:t>this</w:t>
      </w:r>
      <w:r>
        <w:t xml:space="preserve"> structure </w:t>
      </w:r>
      <w:r>
        <w:rPr>
          <w:b/>
        </w:rPr>
        <w:t>of</w:t>
      </w:r>
      <w:r>
        <w:t xml:space="preserve"> </w:t>
      </w:r>
      <w:r>
        <w:rPr>
          <w:b/>
        </w:rPr>
        <w:t>charged</w:t>
      </w:r>
      <w:r>
        <w:t xml:space="preserve"> particles </w:t>
      </w:r>
      <w:r>
        <w:rPr>
          <w:b/>
        </w:rPr>
        <w:t>forms</w:t>
      </w:r>
      <w:r>
        <w:t xml:space="preserve">. </w:t>
      </w:r>
      <w:r>
        <w:rPr>
          <w:b/>
        </w:rPr>
        <w:t>What</w:t>
      </w:r>
      <w:r>
        <w:t xml:space="preserve"> </w:t>
      </w:r>
      <w:r>
        <w:rPr>
          <w:b/>
        </w:rPr>
        <w:t>happens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small</w:t>
      </w:r>
      <w:r>
        <w:t xml:space="preserve"> (millimeter- </w:t>
      </w:r>
      <w:r>
        <w:rPr>
          <w:b/>
        </w:rPr>
        <w:t>to</w:t>
      </w:r>
      <w:r>
        <w:t xml:space="preserve"> centimeter-</w:t>
      </w:r>
      <w:r>
        <w:rPr>
          <w:b/>
        </w:rPr>
        <w:t>size</w:t>
      </w:r>
      <w:r>
        <w:t xml:space="preserve">) pellets </w:t>
      </w:r>
      <w:r>
        <w:rPr>
          <w:b/>
        </w:rPr>
        <w:t>of</w:t>
      </w:r>
      <w:r>
        <w:t xml:space="preserve"> </w:t>
      </w:r>
      <w:r>
        <w:rPr>
          <w:b/>
        </w:rPr>
        <w:t>ice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cold</w:t>
      </w:r>
      <w:r>
        <w:t xml:space="preserve"> </w:t>
      </w:r>
      <w:r>
        <w:rPr>
          <w:b/>
        </w:rPr>
        <w:t>upper</w:t>
      </w:r>
      <w:r>
        <w:t xml:space="preserve"> regions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ice</w:t>
      </w:r>
      <w:r>
        <w:t xml:space="preserve"> pellets </w:t>
      </w:r>
      <w:r>
        <w:rPr>
          <w:b/>
        </w:rPr>
        <w:t>fall</w:t>
      </w:r>
      <w:r>
        <w:t xml:space="preserve">, </w:t>
      </w:r>
      <w:r>
        <w:rPr>
          <w:b/>
        </w:rPr>
        <w:t>some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strike</w:t>
      </w:r>
      <w:r>
        <w:t xml:space="preserve"> </w:t>
      </w:r>
      <w:r>
        <w:rPr>
          <w:b/>
        </w:rPr>
        <w:t>much</w:t>
      </w:r>
      <w:r>
        <w:t xml:space="preserve"> smaller </w:t>
      </w:r>
      <w:r>
        <w:rPr>
          <w:b/>
        </w:rPr>
        <w:t>ice</w:t>
      </w:r>
      <w:r>
        <w:t xml:space="preserve"> crystals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center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temperature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center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about</w:t>
      </w:r>
      <w:r>
        <w:t xml:space="preserve"> -15˚C </w:t>
      </w:r>
      <w:r>
        <w:rPr>
          <w:b/>
        </w:rPr>
        <w:t>or</w:t>
      </w:r>
      <w:r>
        <w:t xml:space="preserve"> lower. </w:t>
      </w:r>
      <w:r>
        <w:rPr>
          <w:b/>
        </w:rPr>
        <w:t>At</w:t>
      </w:r>
      <w:r>
        <w:t xml:space="preserve"> </w:t>
      </w:r>
      <w:r>
        <w:rPr>
          <w:b/>
        </w:rPr>
        <w:t>such</w:t>
      </w:r>
      <w:r>
        <w:t xml:space="preserve"> </w:t>
      </w:r>
      <w:r>
        <w:rPr>
          <w:b/>
        </w:rPr>
        <w:t>temperatures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collision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pellets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crystals </w:t>
      </w:r>
      <w:r>
        <w:rPr>
          <w:b/>
        </w:rPr>
        <w:t>causes</w:t>
      </w:r>
      <w:r>
        <w:t xml:space="preserve"> </w:t>
      </w:r>
      <w:r>
        <w:rPr>
          <w:b/>
        </w:rPr>
        <w:t>electrical</w:t>
      </w:r>
      <w:r>
        <w:t xml:space="preserve"> </w:t>
      </w:r>
      <w:r>
        <w:rPr>
          <w:b/>
        </w:rPr>
        <w:t>charges</w:t>
      </w:r>
      <w:r>
        <w:t xml:space="preserve"> </w:t>
      </w:r>
      <w:r>
        <w:rPr>
          <w:b/>
        </w:rPr>
        <w:t>to</w:t>
      </w:r>
      <w:r>
        <w:t xml:space="preserve"> shift </w:t>
      </w:r>
      <w:r>
        <w:rPr>
          <w:b/>
        </w:rPr>
        <w:t>so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pellets </w:t>
      </w:r>
      <w:r>
        <w:rPr>
          <w:b/>
        </w:rPr>
        <w:t>acquire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negative </w:t>
      </w:r>
      <w:r>
        <w:rPr>
          <w:b/>
        </w:rPr>
        <w:t>charge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ice</w:t>
      </w:r>
      <w:r>
        <w:t xml:space="preserve"> crystals </w:t>
      </w:r>
      <w:r>
        <w:rPr>
          <w:b/>
        </w:rPr>
        <w:t>become</w:t>
      </w:r>
      <w:r>
        <w:t xml:space="preserve"> positively </w:t>
      </w:r>
      <w:r>
        <w:rPr>
          <w:b/>
        </w:rPr>
        <w:t>charged</w:t>
      </w:r>
      <w:r>
        <w:t xml:space="preserve">. </w:t>
      </w:r>
      <w:r>
        <w:rPr>
          <w:b/>
        </w:rPr>
        <w:t>Then</w:t>
      </w:r>
      <w:r>
        <w:t xml:space="preserve"> updraft </w:t>
      </w:r>
      <w:r>
        <w:rPr>
          <w:b/>
        </w:rPr>
        <w:t>wind</w:t>
      </w:r>
      <w:r>
        <w:t xml:space="preserve"> currents </w:t>
      </w:r>
      <w:r>
        <w:rPr>
          <w:b/>
        </w:rPr>
        <w:t>carry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</w:t>
      </w:r>
      <w:r>
        <w:t xml:space="preserve">, positively </w:t>
      </w:r>
      <w:r>
        <w:rPr>
          <w:b/>
        </w:rPr>
        <w:t>charged</w:t>
      </w:r>
      <w:r>
        <w:t xml:space="preserve"> </w:t>
      </w:r>
      <w:r>
        <w:rPr>
          <w:b/>
        </w:rPr>
        <w:t>ice</w:t>
      </w:r>
      <w:r>
        <w:t xml:space="preserve"> crystals </w:t>
      </w:r>
      <w:r>
        <w:rPr>
          <w:b/>
        </w:rPr>
        <w:t>up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. </w:t>
      </w:r>
      <w:r>
        <w:rPr>
          <w:b/>
        </w:rPr>
        <w:t>The</w:t>
      </w:r>
      <w:r>
        <w:t xml:space="preserve"> heavier, negatively </w:t>
      </w:r>
      <w:r>
        <w:rPr>
          <w:b/>
        </w:rPr>
        <w:t>charged</w:t>
      </w:r>
      <w:r>
        <w:t xml:space="preserve"> </w:t>
      </w:r>
      <w:r>
        <w:rPr>
          <w:b/>
        </w:rPr>
        <w:t>ice</w:t>
      </w:r>
      <w:r>
        <w:t xml:space="preserve"> pellets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left</w:t>
      </w:r>
      <w:r/>
      <w:r>
        <w:rPr>
          <w:b/>
        </w:rPr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concentrate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center. </w:t>
      </w:r>
      <w:r>
        <w:rPr>
          <w:b/>
        </w:rPr>
        <w:t>This</w:t>
      </w:r>
      <w:r>
        <w:t xml:space="preserve"> </w:t>
      </w:r>
      <w:r>
        <w:rPr>
          <w:b/>
        </w:rPr>
        <w:t>process</w:t>
      </w:r>
      <w:r>
        <w:t xml:space="preserve"> </w:t>
      </w:r>
      <w:r>
        <w:rPr>
          <w:b/>
        </w:rPr>
        <w:t>explains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top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becomes</w:t>
      </w:r>
      <w:r>
        <w:t xml:space="preserve"> positively </w:t>
      </w:r>
      <w:r>
        <w:rPr>
          <w:b/>
        </w:rPr>
        <w:t>charged</w:t>
      </w:r>
      <w:r>
        <w:t xml:space="preserve">, </w:t>
      </w:r>
      <w:r>
        <w:rPr>
          <w:b/>
        </w:rPr>
        <w:t>while</w:t>
      </w:r>
      <w:r>
        <w:t xml:space="preserve"> </w:t>
      </w:r>
      <w:r>
        <w:rPr>
          <w:b/>
        </w:rPr>
        <w:t>the</w:t>
      </w:r>
      <w:r>
        <w:t xml:space="preserve"> center </w:t>
      </w:r>
      <w:r>
        <w:rPr>
          <w:b/>
        </w:rPr>
        <w:t>becomes</w:t>
      </w:r>
      <w:r>
        <w:t xml:space="preserve"> negatively </w:t>
      </w:r>
      <w:r>
        <w:rPr>
          <w:b/>
        </w:rPr>
        <w:t>charged</w:t>
      </w:r>
      <w:r>
        <w:t xml:space="preserve">. </w:t>
      </w:r>
      <w:r>
        <w:rPr>
          <w:b/>
        </w:rPr>
        <w:t>The</w:t>
      </w:r>
      <w:r>
        <w:t xml:space="preserve"> negatively </w:t>
      </w:r>
      <w:r>
        <w:rPr>
          <w:b/>
        </w:rPr>
        <w:t>charged</w:t>
      </w:r>
      <w:r>
        <w:t xml:space="preserve"> region </w:t>
      </w:r>
      <w:r>
        <w:rPr>
          <w:b/>
        </w:rPr>
        <w:t>is</w:t>
      </w:r>
      <w:r>
        <w:t xml:space="preserve"> </w:t>
      </w:r>
      <w:r>
        <w:rPr>
          <w:b/>
        </w:rPr>
        <w:t>large</w:t>
      </w:r>
      <w:r>
        <w:t xml:space="preserve">: </w:t>
      </w:r>
      <w:r>
        <w:rPr>
          <w:b/>
        </w:rPr>
        <w:t>several</w:t>
      </w:r>
      <w:r>
        <w:t xml:space="preserve"> </w:t>
      </w:r>
      <w:r>
        <w:rPr>
          <w:b/>
        </w:rPr>
        <w:t>hundred</w:t>
      </w:r>
      <w:r>
        <w:t xml:space="preserve"> meters </w:t>
      </w:r>
      <w:r>
        <w:rPr>
          <w:b/>
        </w:rPr>
        <w:t>thick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several</w:t>
      </w:r>
      <w:r>
        <w:t xml:space="preserve"> kilometers </w:t>
      </w:r>
      <w:r>
        <w:rPr>
          <w:b/>
        </w:rPr>
        <w:t>in</w:t>
      </w:r>
      <w:r>
        <w:t xml:space="preserve"> diameter. </w:t>
      </w:r>
      <w:r>
        <w:rPr>
          <w:b/>
        </w:rPr>
        <w:t>Below</w:t>
      </w:r>
      <w:r>
        <w:t xml:space="preserve"> </w:t>
      </w:r>
      <w:r>
        <w:rPr>
          <w:b/>
        </w:rPr>
        <w:t>this</w:t>
      </w:r>
      <w:r>
        <w:t xml:space="preserve"> </w:t>
      </w:r>
      <w:r>
        <w:rPr>
          <w:b/>
        </w:rPr>
        <w:t>large</w:t>
      </w:r>
      <w:r>
        <w:t xml:space="preserve">, </w:t>
      </w:r>
      <w:r>
        <w:rPr>
          <w:b/>
        </w:rPr>
        <w:t>cold</w:t>
      </w:r>
      <w:r>
        <w:t xml:space="preserve">, negatively </w:t>
      </w:r>
      <w:r>
        <w:rPr>
          <w:b/>
        </w:rPr>
        <w:t>charged</w:t>
      </w:r>
      <w:r>
        <w:t xml:space="preserve"> region,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is</w:t>
      </w:r>
      <w:r>
        <w:t xml:space="preserve"> warmer </w:t>
      </w:r>
      <w:r>
        <w:rPr>
          <w:b/>
        </w:rPr>
        <w:t>than</w:t>
      </w:r>
      <w:r>
        <w:t xml:space="preserve"> -15˚C, </w:t>
      </w:r>
      <w:r>
        <w:rPr>
          <w:b/>
        </w:rPr>
        <w:t>and</w:t>
      </w:r>
      <w:r>
        <w:t xml:space="preserve"> </w:t>
      </w:r>
      <w:r>
        <w:rPr>
          <w:b/>
        </w:rPr>
        <w:t>at</w:t>
      </w:r>
      <w:r>
        <w:t xml:space="preserve"> </w:t>
      </w:r>
      <w:r>
        <w:rPr>
          <w:b/>
        </w:rPr>
        <w:t>these</w:t>
      </w:r>
      <w:r>
        <w:t xml:space="preserve"> </w:t>
      </w:r>
      <w:r>
        <w:rPr>
          <w:b/>
        </w:rPr>
        <w:t>temperatures</w:t>
      </w:r>
      <w:r>
        <w:t xml:space="preserve">, </w:t>
      </w:r>
      <w:r>
        <w:rPr>
          <w:b/>
        </w:rPr>
        <w:t>collisions</w:t>
      </w:r>
      <w:r>
        <w:t xml:space="preserve"> </w:t>
      </w:r>
      <w:r>
        <w:rPr>
          <w:b/>
        </w:rPr>
        <w:t>between</w:t>
      </w:r>
      <w:r>
        <w:t xml:space="preserve"> </w:t>
      </w:r>
      <w:r>
        <w:rPr>
          <w:b/>
        </w:rPr>
        <w:t>ice</w:t>
      </w:r>
      <w:r>
        <w:t xml:space="preserve"> crystals </w:t>
      </w:r>
      <w:r>
        <w:rPr>
          <w:b/>
        </w:rPr>
        <w:t>and</w:t>
      </w:r>
      <w:r>
        <w:t xml:space="preserve"> </w:t>
      </w:r>
      <w:r>
        <w:rPr>
          <w:b/>
        </w:rPr>
        <w:t>falling</w:t>
      </w:r>
      <w:r>
        <w:t xml:space="preserve"> </w:t>
      </w:r>
      <w:r>
        <w:rPr>
          <w:b/>
        </w:rPr>
        <w:t>ice</w:t>
      </w:r>
      <w:r>
        <w:t xml:space="preserve"> pellets </w:t>
      </w:r>
      <w:r>
        <w:rPr>
          <w:b/>
        </w:rPr>
        <w:t>produce</w:t>
      </w:r>
      <w:r>
        <w:t xml:space="preserve"> positively </w:t>
      </w:r>
      <w:r>
        <w:rPr>
          <w:b/>
        </w:rPr>
        <w:t>charged</w:t>
      </w:r>
      <w:r>
        <w:t xml:space="preserve"> </w:t>
      </w:r>
      <w:r>
        <w:rPr>
          <w:b/>
        </w:rPr>
        <w:t>ice</w:t>
      </w:r>
      <w:r>
        <w:t xml:space="preserve"> pellets </w:t>
      </w:r>
      <w:r>
        <w:rPr>
          <w:b/>
        </w:rPr>
        <w:t>that</w:t>
      </w:r>
      <w:r>
        <w:t xml:space="preserve"> </w:t>
      </w:r>
      <w:r>
        <w:rPr>
          <w:b/>
        </w:rPr>
        <w:t>then</w:t>
      </w:r>
      <w:r>
        <w:t xml:space="preserve"> populate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small</w:t>
      </w:r>
      <w:r>
        <w:t xml:space="preserve"> region </w:t>
      </w:r>
      <w:r>
        <w:rPr>
          <w:b/>
        </w:rPr>
        <w:t>at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>.</w:t>
      </w:r>
    </w:p>
    <w:p>
      <w:r/>
      <w:r>
        <w:rPr>
          <w:b/>
        </w:rPr>
        <w:t>Most</w:t>
      </w:r>
      <w:r>
        <w:t xml:space="preserve"> </w:t>
      </w:r>
      <w:r>
        <w:rPr>
          <w:b/>
        </w:rPr>
        <w:t>lightning</w:t>
      </w:r>
      <w:r>
        <w:t xml:space="preserve"> </w:t>
      </w:r>
      <w:r>
        <w:rPr>
          <w:b/>
        </w:rPr>
        <w:t>takes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charge</w:t>
      </w:r>
      <w:r>
        <w:t xml:space="preserve"> </w:t>
      </w:r>
      <w:r>
        <w:rPr>
          <w:b/>
        </w:rPr>
        <w:t>separation</w:t>
      </w:r>
      <w:r>
        <w:t xml:space="preserve"> </w:t>
      </w:r>
      <w:r>
        <w:rPr>
          <w:b/>
        </w:rPr>
        <w:t>within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collapses. </w:t>
      </w:r>
      <w:r>
        <w:rPr>
          <w:b/>
        </w:rPr>
        <w:t>However</w:t>
      </w:r>
      <w:r>
        <w:t xml:space="preserve">,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storm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develops</w:t>
      </w:r>
      <w:r>
        <w:t xml:space="preserve">,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beneath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becomes</w:t>
      </w:r>
      <w:r>
        <w:t xml:space="preserve"> positively </w:t>
      </w:r>
      <w:r>
        <w:rPr>
          <w:b/>
        </w:rPr>
        <w:t>charged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lightning</w:t>
      </w:r>
      <w:r>
        <w:t xml:space="preserve"> </w:t>
      </w:r>
      <w:r>
        <w:rPr>
          <w:b/>
        </w:rPr>
        <w:t>can</w:t>
      </w:r>
      <w:r>
        <w:t xml:space="preserve"> </w:t>
      </w:r>
      <w:r>
        <w:rPr>
          <w:b/>
        </w:rPr>
        <w:t>take</w:t>
      </w:r>
      <w:r>
        <w:t xml:space="preserve"> </w:t>
      </w:r>
      <w:r>
        <w:rPr>
          <w:b/>
        </w:rPr>
        <w:t>place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an </w:t>
      </w:r>
      <w:r>
        <w:rPr>
          <w:b/>
        </w:rPr>
        <w:t>electrical</w:t>
      </w:r>
      <w:r>
        <w:t xml:space="preserve"> discharge </w:t>
      </w:r>
      <w:r>
        <w:rPr>
          <w:b/>
        </w:rPr>
        <w:t>between</w:t>
      </w:r>
      <w:r>
        <w:t xml:space="preserve"> </w:t>
      </w:r>
      <w:r>
        <w:rPr>
          <w:b/>
        </w:rPr>
        <w:t>the</w:t>
      </w:r>
      <w:r>
        <w:t xml:space="preserve"> negative </w:t>
      </w:r>
      <w:r>
        <w:rPr>
          <w:b/>
        </w:rPr>
        <w:t>charge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positively </w:t>
      </w:r>
      <w:r>
        <w:rPr>
          <w:b/>
        </w:rPr>
        <w:t>charged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Lightning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strikes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most</w:t>
      </w:r>
      <w:r>
        <w:t xml:space="preserve"> </w:t>
      </w:r>
      <w:r>
        <w:rPr>
          <w:b/>
        </w:rPr>
        <w:t>likely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be</w:t>
      </w:r>
      <w:r>
        <w:t xml:space="preserve"> destructive, </w:t>
      </w:r>
      <w:r>
        <w:rPr>
          <w:b/>
        </w:rPr>
        <w:t>so</w:t>
      </w:r>
      <w:r>
        <w:t xml:space="preserve"> </w:t>
      </w:r>
      <w:r>
        <w:rPr>
          <w:b/>
        </w:rPr>
        <w:t>even</w:t>
      </w:r>
      <w:r>
        <w:t xml:space="preserve"> </w:t>
      </w:r>
      <w:r>
        <w:rPr>
          <w:b/>
        </w:rPr>
        <w:t>though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represents</w:t>
      </w:r>
      <w:r>
        <w:t xml:space="preserve"> </w:t>
      </w:r>
      <w:r>
        <w:rPr>
          <w:b/>
        </w:rPr>
        <w:t>only</w:t>
      </w:r>
      <w:r>
        <w:t xml:space="preserve"> 20 </w:t>
      </w:r>
      <w:r>
        <w:rPr>
          <w:b/>
        </w:rPr>
        <w:t>percent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all</w:t>
      </w:r>
      <w:r>
        <w:t xml:space="preserve"> </w:t>
      </w:r>
      <w:r>
        <w:rPr>
          <w:b/>
        </w:rPr>
        <w:t>lightning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received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lot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scientific</w:t>
      </w:r>
      <w:r>
        <w:t xml:space="preserve"> </w:t>
      </w:r>
      <w:r>
        <w:rPr>
          <w:b/>
        </w:rPr>
        <w:t>attention</w:t>
      </w:r>
      <w:r>
        <w:t>.</w:t>
      </w:r>
    </w:p>
    <w:p>
      <w:r/>
      <w:r>
        <w:rPr>
          <w:b/>
        </w:rPr>
        <w:t>Using</w:t>
      </w:r>
      <w:r>
        <w:t xml:space="preserve"> </w:t>
      </w:r>
      <w:r>
        <w:rPr>
          <w:b/>
        </w:rPr>
        <w:t>high</w:t>
      </w:r>
      <w:r>
        <w:t>-</w:t>
      </w:r>
      <w:r>
        <w:rPr>
          <w:b/>
        </w:rPr>
        <w:t>speed</w:t>
      </w:r>
      <w:r>
        <w:t xml:space="preserve"> photography, </w:t>
      </w:r>
      <w:r>
        <w:rPr>
          <w:b/>
        </w:rPr>
        <w:t>scientists</w:t>
      </w:r>
      <w:r>
        <w:t xml:space="preserve"> </w:t>
      </w:r>
      <w:r>
        <w:rPr>
          <w:b/>
        </w:rPr>
        <w:t>have</w:t>
      </w:r>
      <w:r>
        <w:t xml:space="preserve"> </w:t>
      </w:r>
      <w:r>
        <w:rPr>
          <w:b/>
        </w:rPr>
        <w:t>determined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are</w:t>
      </w:r>
      <w:r/>
      <w:r>
        <w:rPr>
          <w:b/>
        </w:rPr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steps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occurrence </w:t>
      </w:r>
      <w:r>
        <w:rPr>
          <w:b/>
        </w:rPr>
        <w:t>of</w:t>
      </w:r>
      <w:r>
        <w:t xml:space="preserve"> </w:t>
      </w:r>
      <w:r>
        <w:rPr>
          <w:b/>
        </w:rPr>
        <w:t>lightning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First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channel</w:t>
      </w:r>
      <w:r>
        <w:t xml:space="preserve">, </w:t>
      </w:r>
      <w:r>
        <w:rPr>
          <w:b/>
        </w:rPr>
        <w:t>or</w:t>
      </w:r>
      <w:r>
        <w:t xml:space="preserve"> </w:t>
      </w:r>
      <w:r>
        <w:rPr>
          <w:b/>
        </w:rPr>
        <w:t>path</w:t>
      </w:r>
      <w:r>
        <w:t xml:space="preserve">, </w:t>
      </w:r>
      <w:r>
        <w:rPr>
          <w:b/>
        </w:rPr>
        <w:t>is</w:t>
      </w:r>
      <w:r>
        <w:t xml:space="preserve"> </w:t>
      </w:r>
      <w:r>
        <w:rPr>
          <w:b/>
        </w:rPr>
        <w:t>formed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connects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Then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strong</w:t>
      </w:r>
      <w:r>
        <w:t xml:space="preserve"> current </w:t>
      </w:r>
      <w:r>
        <w:rPr>
          <w:b/>
        </w:rPr>
        <w:t>of</w:t>
      </w:r>
      <w:r>
        <w:t xml:space="preserve"> electrons </w:t>
      </w:r>
      <w:r>
        <w:rPr>
          <w:b/>
        </w:rPr>
        <w:t>follows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path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, </w:t>
      </w:r>
      <w:r>
        <w:rPr>
          <w:b/>
        </w:rPr>
        <w:t>and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that</w:t>
      </w:r>
      <w:r>
        <w:t xml:space="preserve"> current </w:t>
      </w:r>
      <w:r>
        <w:rPr>
          <w:b/>
        </w:rPr>
        <w:t>that</w:t>
      </w:r>
      <w:r>
        <w:t xml:space="preserve"> illuminates </w:t>
      </w:r>
      <w:r>
        <w:rPr>
          <w:b/>
        </w:rPr>
        <w:t>the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lightning</w:t>
      </w:r>
      <w:r>
        <w:t xml:space="preserve"> </w:t>
      </w:r>
      <w:r>
        <w:rPr>
          <w:b/>
        </w:rPr>
        <w:t>we</w:t>
      </w:r>
      <w:r>
        <w:t xml:space="preserve"> </w:t>
      </w:r>
      <w:r>
        <w:rPr>
          <w:b/>
        </w:rPr>
        <w:t>see</w:t>
      </w:r>
      <w:r>
        <w:t>.</w:t>
      </w:r>
    </w:p>
    <w:p>
      <w:r/>
      <w:r>
        <w:rPr>
          <w:b/>
        </w:rPr>
        <w:t>The</w:t>
      </w:r>
      <w:r>
        <w:t xml:space="preserve"> formation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is</w:t>
      </w:r>
      <w:r>
        <w:t xml:space="preserve"> initiated </w:t>
      </w:r>
      <w:r>
        <w:rPr>
          <w:b/>
        </w:rPr>
        <w:t>when</w:t>
      </w:r>
      <w:r>
        <w:t xml:space="preserve"> electrons surge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base</w:t>
      </w:r>
      <w:r>
        <w:t xml:space="preserve"> </w:t>
      </w:r>
      <w:r>
        <w:rPr>
          <w:b/>
        </w:rPr>
        <w:t>toward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these</w:t>
      </w:r>
      <w:r>
        <w:t xml:space="preserve"> negatively </w:t>
      </w:r>
      <w:r>
        <w:rPr>
          <w:b/>
        </w:rPr>
        <w:t>charged</w:t>
      </w:r>
      <w:r>
        <w:t xml:space="preserve"> electrons </w:t>
      </w:r>
      <w:r>
        <w:rPr>
          <w:b/>
        </w:rPr>
        <w:t>comes</w:t>
      </w:r>
      <w:r>
        <w:t xml:space="preserve"> </w:t>
      </w:r>
      <w:r>
        <w:rPr>
          <w:b/>
        </w:rPr>
        <w:t>within</w:t>
      </w:r>
      <w:r>
        <w:t xml:space="preserve"> 100 meters </w:t>
      </w:r>
      <w:r>
        <w:rPr>
          <w:b/>
        </w:rPr>
        <w:t>of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met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of</w:t>
      </w:r>
      <w:r>
        <w:t xml:space="preserve"> positively </w:t>
      </w:r>
      <w:r>
        <w:rPr>
          <w:b/>
        </w:rPr>
        <w:t>charged</w:t>
      </w:r>
      <w:r>
        <w:t xml:space="preserve"> particles </w:t>
      </w:r>
      <w:r>
        <w:rPr>
          <w:b/>
        </w:rPr>
        <w:t>that</w:t>
      </w:r>
      <w:r>
        <w:t xml:space="preserve"> </w:t>
      </w:r>
      <w:r>
        <w:rPr>
          <w:b/>
        </w:rPr>
        <w:t>comes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When</w:t>
      </w:r>
      <w:r>
        <w:t xml:space="preserve"> </w:t>
      </w:r>
      <w:r>
        <w:rPr>
          <w:b/>
        </w:rPr>
        <w:t>the</w:t>
      </w:r>
      <w:r>
        <w:t xml:space="preserve"> negatively </w:t>
      </w:r>
      <w:r>
        <w:rPr>
          <w:b/>
        </w:rPr>
        <w:t>and</w:t>
      </w:r>
      <w:r>
        <w:t xml:space="preserve"> positively </w:t>
      </w:r>
      <w:r>
        <w:rPr>
          <w:b/>
        </w:rPr>
        <w:t>charged</w:t>
      </w:r>
      <w:r>
        <w:t xml:space="preserve"> </w:t>
      </w:r>
      <w:r>
        <w:rPr>
          <w:b/>
        </w:rPr>
        <w:t>streams</w:t>
      </w:r>
      <w:r>
        <w:t xml:space="preserve"> </w:t>
      </w:r>
      <w:r>
        <w:rPr>
          <w:b/>
        </w:rPr>
        <w:t>meet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complete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connecting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and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formed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only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few</w:t>
      </w:r>
      <w:r>
        <w:t xml:space="preserve"> centimeters </w:t>
      </w:r>
      <w:r>
        <w:rPr>
          <w:b/>
        </w:rPr>
        <w:t>in</w:t>
      </w:r>
      <w:r>
        <w:t xml:space="preserve"> diameter, </w:t>
      </w:r>
      <w:r>
        <w:rPr>
          <w:b/>
        </w:rPr>
        <w:t>but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wide</w:t>
      </w:r>
      <w:r>
        <w:t xml:space="preserve"> </w:t>
      </w:r>
      <w:r>
        <w:rPr>
          <w:b/>
        </w:rPr>
        <w:t>enough</w:t>
      </w:r>
      <w:r>
        <w:t xml:space="preserve"> </w:t>
      </w:r>
      <w:r>
        <w:rPr>
          <w:b/>
        </w:rPr>
        <w:t>for</w:t>
      </w:r>
      <w:r>
        <w:t xml:space="preserve"> electrons </w:t>
      </w:r>
      <w:r>
        <w:rPr>
          <w:b/>
        </w:rPr>
        <w:t>to</w:t>
      </w:r>
      <w:r>
        <w:t xml:space="preserve"> </w:t>
      </w:r>
      <w:r>
        <w:rPr>
          <w:b/>
        </w:rPr>
        <w:t>follow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to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the</w:t>
      </w:r>
      <w:r>
        <w:t xml:space="preserve"> visible </w:t>
      </w:r>
      <w:r>
        <w:rPr>
          <w:b/>
        </w:rPr>
        <w:t>form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flash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lightning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of</w:t>
      </w:r>
      <w:r>
        <w:t xml:space="preserve"> positive particles </w:t>
      </w:r>
      <w:r>
        <w:rPr>
          <w:b/>
        </w:rPr>
        <w:t>that</w:t>
      </w:r>
      <w:r>
        <w:t xml:space="preserve"> </w:t>
      </w:r>
      <w:r>
        <w:rPr>
          <w:b/>
        </w:rPr>
        <w:t>meets</w:t>
      </w:r>
      <w:r>
        <w:t xml:space="preserve"> </w:t>
      </w:r>
      <w:r>
        <w:rPr>
          <w:b/>
        </w:rPr>
        <w:t>the</w:t>
      </w:r>
      <w:r>
        <w:t xml:space="preserve"> surge </w:t>
      </w:r>
      <w:r>
        <w:rPr>
          <w:b/>
        </w:rPr>
        <w:t>of</w:t>
      </w:r>
      <w:r>
        <w:t xml:space="preserve"> electrons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arises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tall</w:t>
      </w:r>
      <w:r>
        <w:t xml:space="preserve">, </w:t>
      </w:r>
      <w:r>
        <w:rPr>
          <w:b/>
        </w:rPr>
        <w:t>pointed</w:t>
      </w:r>
      <w:r>
        <w:t xml:space="preserve"> structure </w:t>
      </w:r>
      <w:r>
        <w:rPr>
          <w:b/>
        </w:rPr>
        <w:t>such</w:t>
      </w:r>
      <w:r>
        <w:t xml:space="preserve"> </w:t>
      </w:r>
      <w:r>
        <w:rPr>
          <w:b/>
        </w:rPr>
        <w:t>as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metal</w:t>
      </w:r>
      <w:r>
        <w:t xml:space="preserve"> flagpole </w:t>
      </w:r>
      <w:r>
        <w:rPr>
          <w:b/>
        </w:rPr>
        <w:t>or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tower</w:t>
      </w:r>
      <w:r>
        <w:t xml:space="preserve">. </w:t>
      </w:r>
      <w:r>
        <w:rPr>
          <w:b/>
        </w:rPr>
        <w:t>That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why</w:t>
      </w:r>
      <w:r>
        <w:t xml:space="preserve"> </w:t>
      </w:r>
      <w:r>
        <w:rPr>
          <w:b/>
        </w:rPr>
        <w:t>the</w:t>
      </w:r>
      <w:r>
        <w:t xml:space="preserve"> subsequent </w:t>
      </w:r>
      <w:r>
        <w:rPr>
          <w:b/>
        </w:rPr>
        <w:t>lightning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follows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completed</w:t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often</w:t>
      </w:r>
      <w:r>
        <w:t xml:space="preserve"> </w:t>
      </w:r>
      <w:r>
        <w:rPr>
          <w:b/>
        </w:rPr>
        <w:t>strikes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tall</w:t>
      </w:r>
      <w:r>
        <w:t xml:space="preserve"> structure.</w:t>
      </w:r>
    </w:p>
    <w:p>
      <w:r/>
      <w:r>
        <w:rPr>
          <w:b/>
        </w:rPr>
        <w:t>Once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channel</w:t>
      </w:r>
      <w:r>
        <w:t xml:space="preserve"> </w:t>
      </w:r>
      <w:r>
        <w:rPr>
          <w:b/>
        </w:rPr>
        <w:t>has</w:t>
      </w:r>
      <w:r>
        <w:t xml:space="preserve"> </w:t>
      </w:r>
      <w:r>
        <w:rPr>
          <w:b/>
        </w:rPr>
        <w:t>been</w:t>
      </w:r>
      <w:r>
        <w:t xml:space="preserve"> </w:t>
      </w:r>
      <w:r>
        <w:rPr>
          <w:b/>
        </w:rPr>
        <w:t>formed</w:t>
      </w:r>
      <w:r>
        <w:t xml:space="preserve">, </w:t>
      </w:r>
      <w:r>
        <w:rPr>
          <w:b/>
        </w:rPr>
        <w:t>it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usually</w:t>
      </w:r>
      <w:r>
        <w:t xml:space="preserve"> </w:t>
      </w:r>
      <w:r>
        <w:rPr>
          <w:b/>
        </w:rPr>
        <w:t>used</w:t>
      </w:r>
      <w:r/>
      <w:r>
        <w:rPr>
          <w:b/>
        </w:rPr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several</w:t>
      </w:r>
      <w:r>
        <w:t xml:space="preserve"> </w:t>
      </w:r>
      <w:r>
        <w:rPr>
          <w:b/>
        </w:rPr>
        <w:t>lightning</w:t>
      </w:r>
      <w:r>
        <w:t xml:space="preserve"> discharges, </w:t>
      </w:r>
      <w:r>
        <w:rPr>
          <w:b/>
        </w:rPr>
        <w:t>each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them</w:t>
      </w:r>
      <w:r>
        <w:t xml:space="preserve"> </w:t>
      </w:r>
      <w:r>
        <w:rPr>
          <w:b/>
        </w:rPr>
        <w:t>consisting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of</w:t>
      </w:r>
      <w:r>
        <w:t xml:space="preserve"> electrons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cloud</w:t>
      </w:r>
      <w:r>
        <w:t xml:space="preserve"> </w:t>
      </w:r>
      <w:r>
        <w:rPr>
          <w:b/>
        </w:rPr>
        <w:t>meeting</w:t>
      </w:r>
      <w:r/>
      <w:r>
        <w:rPr>
          <w:b/>
        </w:rPr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of</w:t>
      </w:r>
      <w:r>
        <w:t xml:space="preserve"> positive particles </w:t>
      </w:r>
      <w:r>
        <w:rPr>
          <w:b/>
        </w:rPr>
        <w:t>along</w:t>
      </w:r>
      <w:r>
        <w:t xml:space="preserve"> </w:t>
      </w:r>
      <w:r>
        <w:rPr>
          <w:b/>
        </w:rPr>
        <w:t>the</w:t>
      </w:r>
      <w:r>
        <w:t xml:space="preserve"> established </w:t>
      </w:r>
      <w:r>
        <w:rPr>
          <w:b/>
        </w:rPr>
        <w:t>path</w:t>
      </w:r>
      <w:r>
        <w:t xml:space="preserve">. </w:t>
      </w:r>
      <w:r>
        <w:rPr>
          <w:b/>
        </w:rPr>
        <w:t>Sometimes</w:t>
      </w:r>
      <w:r>
        <w:t xml:space="preserve">, </w:t>
      </w:r>
      <w:r>
        <w:rPr>
          <w:b/>
        </w:rPr>
        <w:t>however</w:t>
      </w:r>
      <w:r>
        <w:t xml:space="preserve">,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stream</w:t>
      </w:r>
      <w:r>
        <w:t xml:space="preserve"> </w:t>
      </w:r>
      <w:r>
        <w:rPr>
          <w:b/>
        </w:rPr>
        <w:t>of</w:t>
      </w:r>
      <w:r>
        <w:t xml:space="preserve"> electrons </w:t>
      </w:r>
      <w:r>
        <w:rPr>
          <w:b/>
        </w:rPr>
        <w:t>following</w:t>
      </w:r>
      <w:r/>
      <w:r>
        <w:rPr>
          <w:b/>
        </w:rPr>
      </w:r>
      <w:r>
        <w:t xml:space="preserve"> an established </w:t>
      </w:r>
      <w:r>
        <w:rPr>
          <w:b/>
        </w:rPr>
        <w:t>channel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met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positive </w:t>
      </w:r>
      <w:r>
        <w:rPr>
          <w:b/>
        </w:rPr>
        <w:t>stream</w:t>
      </w:r>
      <w:r>
        <w:t xml:space="preserve"> </w:t>
      </w:r>
      <w:r>
        <w:rPr>
          <w:b/>
        </w:rPr>
        <w:t>making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new</w:t>
      </w:r>
      <w:r>
        <w:t xml:space="preserve"> </w:t>
      </w:r>
      <w:r>
        <w:rPr>
          <w:b/>
        </w:rPr>
        <w:t>path</w:t>
      </w:r>
      <w:r>
        <w:t xml:space="preserve"> </w:t>
      </w:r>
      <w:r>
        <w:rPr>
          <w:b/>
        </w:rPr>
        <w:t>up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. </w:t>
      </w:r>
      <w:r>
        <w:rPr>
          <w:b/>
        </w:rPr>
        <w:t>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a</w:t>
      </w:r>
      <w:r/>
      <w:r>
        <w:rPr>
          <w:b/>
        </w:rPr>
      </w:r>
      <w:r>
        <w:t xml:space="preserve"> </w:t>
      </w:r>
      <w:r>
        <w:rPr>
          <w:b/>
        </w:rPr>
        <w:t>forked</w:t>
      </w:r>
      <w:r>
        <w:t xml:space="preserve"> </w:t>
      </w:r>
      <w:r>
        <w:rPr>
          <w:b/>
        </w:rPr>
        <w:t>lightning</w:t>
      </w:r>
      <w:r>
        <w:t xml:space="preserve"> </w:t>
      </w:r>
      <w:r>
        <w:rPr>
          <w:b/>
        </w:rPr>
        <w:t>that</w:t>
      </w:r>
      <w:r>
        <w:t xml:space="preserve"> </w:t>
      </w:r>
      <w:r>
        <w:rPr>
          <w:b/>
        </w:rPr>
        <w:t>strikes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ground</w:t>
      </w:r>
      <w:r>
        <w:t xml:space="preserve"> </w:t>
      </w:r>
      <w:r>
        <w:rPr>
          <w:b/>
        </w:rPr>
        <w:t>in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places</w:t>
      </w:r>
      <w:r>
        <w:t>.</w:t>
      </w:r>
    </w:p>
    <w:p>
      <w:r>
        <w:t>count: 156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